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9"/>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sectPr>
          <w:pgSz w:w="12240" w:h="15840"/>
          <w:pgMar w:top="1440" w:right="1440" w:bottom="1440" w:left="1440" w:header="720" w:footer="720" w:gutter="0"/>
          <w:pgNumType w:start="1"/>
          <w:cols w:space="720" w:num="1"/>
        </w:sectPr>
      </w:pPr>
      <w:bookmarkStart w:id="0" w:name="_rdv464z3ha7r" w:colFirst="0" w:colLast="0"/>
      <w:bookmarkEnd w:id="0"/>
      <w:r>
        <w:rPr>
          <w:rFonts w:ascii="Arial" w:hAnsi="Arial" w:eastAsia="Arial" w:cs="Arial"/>
          <w:b w:val="0"/>
          <w:i w:val="0"/>
          <w:smallCaps w:val="0"/>
          <w:strike w:val="0"/>
          <w:color w:val="000000"/>
          <w:sz w:val="52"/>
          <w:szCs w:val="52"/>
          <w:u w:val="none"/>
          <w:shd w:val="clear" w:fill="auto"/>
          <w:vertAlign w:val="baseline"/>
          <w:rtl w:val="0"/>
        </w:rPr>
        <w:t>Questions</w:t>
      </w:r>
    </w:p>
    <w:p w14:paraId="00000002">
      <w:pPr>
        <w:pStyle w:val="2"/>
      </w:pPr>
      <w:bookmarkStart w:id="1" w:name="_tut9p2jg0dzo" w:colFirst="0" w:colLast="0"/>
      <w:bookmarkEnd w:id="1"/>
      <w:r>
        <w:rPr>
          <w:rtl w:val="0"/>
        </w:rPr>
        <w:t>C to ARM Questions</w:t>
      </w:r>
    </w:p>
    <w:p w14:paraId="00000003">
      <w:pPr>
        <w:pStyle w:val="3"/>
        <w:widowControl w:val="0"/>
      </w:pPr>
      <w:bookmarkStart w:id="2" w:name="_3ovr2cy6pu13" w:colFirst="0" w:colLast="0"/>
      <w:bookmarkEnd w:id="2"/>
      <w:r>
        <w:rPr>
          <w:rtl w:val="0"/>
        </w:rPr>
        <w:t>F18. C to ARM</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 xml:space="preserve">Points: ___/20 </w:t>
      </w:r>
    </w:p>
    <w:p w14:paraId="00000004">
      <w:pPr>
        <w:widowControl w:val="0"/>
      </w:pPr>
      <w:r>
        <w:rPr>
          <w:rtl w:val="0"/>
        </w:rPr>
        <w:t xml:space="preserve">Convert the following snippet of C-code to ARM assembly. Assume </w:t>
      </w:r>
      <w:r>
        <w:rPr>
          <w:rFonts w:ascii="Courier New" w:hAnsi="Courier New" w:eastAsia="Courier New" w:cs="Courier New"/>
          <w:rtl w:val="0"/>
        </w:rPr>
        <w:t xml:space="preserve">X30 </w:t>
      </w:r>
      <w:r>
        <w:rPr>
          <w:rtl w:val="0"/>
        </w:rPr>
        <w:t xml:space="preserve">holds the memory address of the instruction you should return to after the function finishes. </w:t>
      </w:r>
    </w:p>
    <w:p w14:paraId="00000005">
      <w:pPr>
        <w:widowControl w:val="0"/>
        <w:spacing w:line="240" w:lineRule="auto"/>
      </w:pPr>
      <w:r>
        <w:rPr>
          <w:b/>
          <w:rtl w:val="0"/>
        </w:rPr>
        <w:t xml:space="preserve">Hints: </w:t>
      </w:r>
      <w:r>
        <w:rPr>
          <w:rtl w:val="0"/>
        </w:rPr>
        <w:t xml:space="preserve">** Register assignments: </w:t>
      </w:r>
    </w:p>
    <w:p w14:paraId="00000006">
      <w:pPr>
        <w:widowControl w:val="0"/>
        <w:spacing w:before="43" w:line="240" w:lineRule="auto"/>
        <w:ind w:left="720" w:firstLine="0"/>
        <w:rPr>
          <w:rFonts w:ascii="Courier New" w:hAnsi="Courier New" w:eastAsia="Courier New" w:cs="Courier New"/>
        </w:rPr>
      </w:pPr>
      <w:r>
        <w:rPr>
          <w:rFonts w:ascii="Courier New" w:hAnsi="Courier New" w:eastAsia="Courier New" w:cs="Courier New"/>
          <w:rtl w:val="0"/>
        </w:rPr>
        <w:t xml:space="preserve">x -&gt; X1 </w:t>
      </w:r>
    </w:p>
    <w:p w14:paraId="00000007">
      <w:pPr>
        <w:widowControl w:val="0"/>
        <w:spacing w:before="43" w:line="240" w:lineRule="auto"/>
        <w:ind w:left="720" w:firstLine="0"/>
        <w:rPr>
          <w:rFonts w:ascii="Courier New" w:hAnsi="Courier New" w:eastAsia="Courier New" w:cs="Courier New"/>
        </w:rPr>
      </w:pPr>
      <w:r>
        <w:rPr>
          <w:rFonts w:ascii="Courier New" w:hAnsi="Courier New" w:eastAsia="Courier New" w:cs="Courier New"/>
          <w:rtl w:val="0"/>
        </w:rPr>
        <w:t xml:space="preserve">&amp;(arr[x]) -&gt; X3 </w:t>
      </w:r>
    </w:p>
    <w:p w14:paraId="00000008">
      <w:pPr>
        <w:widowControl w:val="0"/>
        <w:spacing w:before="43" w:line="240" w:lineRule="auto"/>
        <w:ind w:left="720" w:firstLine="0"/>
        <w:rPr>
          <w:rFonts w:ascii="Courier New" w:hAnsi="Courier New" w:eastAsia="Courier New" w:cs="Courier New"/>
        </w:rPr>
      </w:pPr>
      <w:r>
        <w:rPr>
          <w:rFonts w:ascii="Courier New" w:hAnsi="Courier New" w:eastAsia="Courier New" w:cs="Courier New"/>
          <w:rtl w:val="0"/>
        </w:rPr>
        <w:t xml:space="preserve">arr[x].d -&gt; X6 </w:t>
      </w:r>
    </w:p>
    <w:p w14:paraId="00000009">
      <w:pPr>
        <w:widowControl w:val="0"/>
        <w:spacing w:before="43" w:line="240" w:lineRule="auto"/>
        <w:ind w:left="720" w:firstLine="0"/>
      </w:pPr>
      <w:r>
        <w:rPr>
          <w:rtl w:val="0"/>
        </w:rPr>
        <w:t>** The size of struct bar (with padding) is 24 bytes.</w:t>
      </w:r>
    </w:p>
    <w:p w14:paraId="0000000A">
      <w:pPr>
        <w:widowControl w:val="0"/>
        <w:spacing w:before="43" w:line="240" w:lineRule="auto"/>
        <w:ind w:left="720" w:firstLine="0"/>
      </w:pPr>
      <w:r>
        <w:rPr>
          <w:rtl w:val="0"/>
        </w:rPr>
        <w:t>**XZR is a register with value 0</w:t>
      </w:r>
    </w:p>
    <w:tbl>
      <w:tblPr>
        <w:tblStyle w:val="13"/>
        <w:tblW w:w="9705" w:type="dxa"/>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485"/>
        <w:gridCol w:w="495"/>
        <w:gridCol w:w="4725"/>
      </w:tblGrid>
      <w:tr w14:paraId="2386E1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60" w:hRule="atLeast"/>
        </w:trPr>
        <w:tc>
          <w:p w14:paraId="0000000B">
            <w:pPr>
              <w:widowControl w:val="0"/>
              <w:spacing w:line="240" w:lineRule="auto"/>
              <w:jc w:val="center"/>
              <w:rPr>
                <w:b/>
              </w:rPr>
            </w:pPr>
            <w:r>
              <w:rPr>
                <w:b/>
                <w:rtl w:val="0"/>
              </w:rPr>
              <w:t xml:space="preserve">C-code </w:t>
            </w:r>
          </w:p>
        </w:tc>
        <w:tc>
          <w:p w14:paraId="0000000C">
            <w:pPr>
              <w:widowControl w:val="0"/>
              <w:spacing w:line="240" w:lineRule="auto"/>
              <w:rPr>
                <w:b/>
              </w:rPr>
            </w:pPr>
          </w:p>
        </w:tc>
        <w:tc>
          <w:p w14:paraId="0000000D">
            <w:pPr>
              <w:widowControl w:val="0"/>
              <w:spacing w:line="240" w:lineRule="auto"/>
              <w:jc w:val="center"/>
              <w:rPr>
                <w:b/>
              </w:rPr>
            </w:pPr>
            <w:r>
              <w:rPr>
                <w:b/>
                <w:rtl w:val="0"/>
              </w:rPr>
              <w:t>ARM assembly</w:t>
            </w:r>
          </w:p>
        </w:tc>
      </w:tr>
      <w:tr w14:paraId="3AEBD5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825" w:hRule="atLeast"/>
        </w:trPr>
        <w:tc>
          <w:p w14:paraId="0000000E">
            <w:pPr>
              <w:widowControl w:val="0"/>
              <w:spacing w:line="360" w:lineRule="auto"/>
              <w:rPr>
                <w:rFonts w:ascii="Courier New" w:hAnsi="Courier New" w:eastAsia="Courier New" w:cs="Courier New"/>
              </w:rPr>
            </w:pPr>
            <w:r>
              <w:rPr>
                <w:rFonts w:ascii="Courier New" w:hAnsi="Courier New" w:eastAsia="Courier New" w:cs="Courier New"/>
                <w:rtl w:val="0"/>
              </w:rPr>
              <w:t>#include &lt;inttypes.h&gt;</w:t>
            </w:r>
          </w:p>
          <w:p w14:paraId="0000000F">
            <w:pPr>
              <w:widowControl w:val="0"/>
              <w:spacing w:line="360" w:lineRule="auto"/>
              <w:rPr>
                <w:rFonts w:ascii="Courier New" w:hAnsi="Courier New" w:eastAsia="Courier New" w:cs="Courier New"/>
              </w:rPr>
            </w:pPr>
          </w:p>
          <w:p w14:paraId="00000010">
            <w:pPr>
              <w:widowControl w:val="0"/>
              <w:spacing w:line="360" w:lineRule="auto"/>
              <w:rPr>
                <w:rFonts w:ascii="Courier New" w:hAnsi="Courier New" w:eastAsia="Courier New" w:cs="Courier New"/>
              </w:rPr>
            </w:pPr>
            <w:r>
              <w:rPr>
                <w:rFonts w:ascii="Courier New" w:hAnsi="Courier New" w:eastAsia="Courier New" w:cs="Courier New"/>
                <w:rtl w:val="0"/>
              </w:rPr>
              <w:t xml:space="preserve">struct Bar { </w:t>
            </w:r>
          </w:p>
          <w:p w14:paraId="00000011">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char a; // 1B </w:t>
            </w:r>
          </w:p>
          <w:p w14:paraId="00000012">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int64_t b; // 8B size int64_t* c; // 4B size int16_t d; // 2B size </w:t>
            </w:r>
          </w:p>
          <w:p w14:paraId="00000013">
            <w:pPr>
              <w:widowControl w:val="0"/>
              <w:spacing w:line="360" w:lineRule="auto"/>
              <w:rPr>
                <w:rFonts w:ascii="Courier New" w:hAnsi="Courier New" w:eastAsia="Courier New" w:cs="Courier New"/>
              </w:rPr>
            </w:pPr>
            <w:r>
              <w:rPr>
                <w:rFonts w:ascii="Courier New" w:hAnsi="Courier New" w:eastAsia="Courier New" w:cs="Courier New"/>
                <w:rtl w:val="0"/>
              </w:rPr>
              <w:t xml:space="preserve">}; </w:t>
            </w:r>
          </w:p>
          <w:p w14:paraId="00000014">
            <w:pPr>
              <w:widowControl w:val="0"/>
              <w:spacing w:line="360" w:lineRule="auto"/>
              <w:rPr>
                <w:rFonts w:ascii="Courier New" w:hAnsi="Courier New" w:eastAsia="Courier New" w:cs="Courier New"/>
              </w:rPr>
            </w:pPr>
          </w:p>
          <w:p w14:paraId="00000015">
            <w:pPr>
              <w:widowControl w:val="0"/>
              <w:spacing w:line="360" w:lineRule="auto"/>
              <w:rPr>
                <w:rFonts w:ascii="Courier New" w:hAnsi="Courier New" w:eastAsia="Courier New" w:cs="Courier New"/>
              </w:rPr>
            </w:pPr>
            <w:r>
              <w:rPr>
                <w:rFonts w:ascii="Courier New" w:hAnsi="Courier New" w:eastAsia="Courier New" w:cs="Courier New"/>
                <w:rtl w:val="0"/>
              </w:rPr>
              <w:t xml:space="preserve">void foo() { </w:t>
            </w:r>
          </w:p>
          <w:p w14:paraId="00000016">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struct Bar arr[8]; </w:t>
            </w:r>
          </w:p>
          <w:p w14:paraId="00000017">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int32_t x = 0; </w:t>
            </w:r>
          </w:p>
          <w:p w14:paraId="00000018">
            <w:pPr>
              <w:widowControl w:val="0"/>
              <w:spacing w:line="360" w:lineRule="auto"/>
              <w:ind w:left="720" w:firstLine="0"/>
              <w:rPr>
                <w:rFonts w:ascii="Courier New" w:hAnsi="Courier New" w:eastAsia="Courier New" w:cs="Courier New"/>
              </w:rPr>
            </w:pPr>
          </w:p>
          <w:p w14:paraId="00000019">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for (; x &lt; 8; x++) { </w:t>
            </w:r>
          </w:p>
          <w:p w14:paraId="0000001A">
            <w:pPr>
              <w:widowControl w:val="0"/>
              <w:spacing w:line="360" w:lineRule="auto"/>
              <w:ind w:left="1440" w:firstLine="0"/>
              <w:rPr>
                <w:rFonts w:ascii="Courier New" w:hAnsi="Courier New" w:eastAsia="Courier New" w:cs="Courier New"/>
              </w:rPr>
            </w:pPr>
            <w:r>
              <w:rPr>
                <w:rFonts w:ascii="Courier New" w:hAnsi="Courier New" w:eastAsia="Courier New" w:cs="Courier New"/>
                <w:rtl w:val="0"/>
              </w:rPr>
              <w:t xml:space="preserve">arr[x].d = x * 16; </w:t>
            </w:r>
          </w:p>
          <w:p w14:paraId="0000001B">
            <w:pPr>
              <w:widowControl w:val="0"/>
              <w:spacing w:line="360" w:lineRule="auto"/>
              <w:ind w:left="1440" w:firstLine="0"/>
              <w:rPr>
                <w:rFonts w:ascii="Courier New" w:hAnsi="Courier New" w:eastAsia="Courier New" w:cs="Courier New"/>
              </w:rPr>
            </w:pPr>
            <w:r>
              <w:rPr>
                <w:rFonts w:ascii="Courier New" w:hAnsi="Courier New" w:eastAsia="Courier New" w:cs="Courier New"/>
                <w:rtl w:val="0"/>
              </w:rPr>
              <w:t xml:space="preserve">if (arr[x].d == 32   </w:t>
            </w:r>
          </w:p>
          <w:p w14:paraId="0000001C">
            <w:pPr>
              <w:widowControl w:val="0"/>
              <w:spacing w:line="360" w:lineRule="auto"/>
              <w:ind w:left="1440" w:firstLine="0"/>
              <w:rPr>
                <w:rFonts w:ascii="Courier New" w:hAnsi="Courier New" w:eastAsia="Courier New" w:cs="Courier New"/>
              </w:rPr>
            </w:pPr>
            <w:r>
              <w:rPr>
                <w:rFonts w:ascii="Courier New" w:hAnsi="Courier New" w:eastAsia="Courier New" w:cs="Courier New"/>
                <w:rtl w:val="0"/>
              </w:rPr>
              <w:t xml:space="preserve"> || arr[x].d == 64) { </w:t>
            </w:r>
          </w:p>
          <w:p w14:paraId="0000001D">
            <w:pPr>
              <w:widowControl w:val="0"/>
              <w:spacing w:line="360" w:lineRule="auto"/>
              <w:ind w:left="1440" w:firstLine="0"/>
              <w:rPr>
                <w:rFonts w:ascii="Courier New" w:hAnsi="Courier New" w:eastAsia="Courier New" w:cs="Courier New"/>
              </w:rPr>
            </w:pPr>
            <w:r>
              <w:rPr>
                <w:rFonts w:ascii="Courier New" w:hAnsi="Courier New" w:eastAsia="Courier New" w:cs="Courier New"/>
                <w:rtl w:val="0"/>
              </w:rPr>
              <w:t xml:space="preserve">arr[x].a = 0; </w:t>
            </w:r>
          </w:p>
          <w:p w14:paraId="0000001E">
            <w:pPr>
              <w:widowControl w:val="0"/>
              <w:spacing w:line="360" w:lineRule="auto"/>
              <w:ind w:left="1440" w:firstLine="0"/>
              <w:rPr>
                <w:rFonts w:ascii="Courier New" w:hAnsi="Courier New" w:eastAsia="Courier New" w:cs="Courier New"/>
              </w:rPr>
            </w:pPr>
            <w:r>
              <w:rPr>
                <w:rFonts w:ascii="Courier New" w:hAnsi="Courier New" w:eastAsia="Courier New" w:cs="Courier New"/>
                <w:rtl w:val="0"/>
              </w:rPr>
              <w:t xml:space="preserve">} </w:t>
            </w:r>
          </w:p>
          <w:p w14:paraId="0000001F">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 </w:t>
            </w:r>
          </w:p>
          <w:p w14:paraId="00000020">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return; </w:t>
            </w:r>
          </w:p>
          <w:p w14:paraId="00000021">
            <w:pPr>
              <w:widowControl w:val="0"/>
              <w:spacing w:line="360" w:lineRule="auto"/>
              <w:rPr>
                <w:rFonts w:ascii="Courier New" w:hAnsi="Courier New" w:eastAsia="Courier New" w:cs="Courier New"/>
              </w:rPr>
            </w:pPr>
            <w:r>
              <w:rPr>
                <w:rFonts w:ascii="Courier New" w:hAnsi="Courier New" w:eastAsia="Courier New" w:cs="Courier New"/>
                <w:rtl w:val="0"/>
              </w:rPr>
              <w:t>}</w:t>
            </w:r>
          </w:p>
        </w:tc>
        <w:tc>
          <w:p w14:paraId="00000022">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0 </w:t>
            </w:r>
          </w:p>
          <w:p w14:paraId="00000023">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 </w:t>
            </w:r>
          </w:p>
          <w:p w14:paraId="00000024">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2 </w:t>
            </w:r>
          </w:p>
          <w:p w14:paraId="00000025">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3 </w:t>
            </w:r>
          </w:p>
          <w:p w14:paraId="00000026">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4 </w:t>
            </w:r>
          </w:p>
          <w:p w14:paraId="00000027">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5 </w:t>
            </w:r>
          </w:p>
          <w:p w14:paraId="00000028">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6 </w:t>
            </w:r>
          </w:p>
          <w:p w14:paraId="00000029">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7 </w:t>
            </w:r>
          </w:p>
          <w:p w14:paraId="0000002A">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8 </w:t>
            </w:r>
          </w:p>
          <w:p w14:paraId="0000002B">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9 </w:t>
            </w:r>
          </w:p>
          <w:p w14:paraId="0000002C">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10 </w:t>
            </w:r>
          </w:p>
          <w:p w14:paraId="0000002D">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11 </w:t>
            </w:r>
          </w:p>
          <w:p w14:paraId="0000002E">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12 </w:t>
            </w:r>
          </w:p>
          <w:p w14:paraId="0000002F">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13 </w:t>
            </w:r>
          </w:p>
          <w:p w14:paraId="00000030">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14 </w:t>
            </w:r>
          </w:p>
          <w:p w14:paraId="00000031">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15 </w:t>
            </w:r>
          </w:p>
          <w:p w14:paraId="00000032">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16 </w:t>
            </w:r>
          </w:p>
          <w:p w14:paraId="00000033">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17 </w:t>
            </w:r>
          </w:p>
          <w:p w14:paraId="00000034">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18 </w:t>
            </w:r>
          </w:p>
          <w:p w14:paraId="00000035">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19 </w:t>
            </w:r>
          </w:p>
          <w:p w14:paraId="00000036">
            <w:pPr>
              <w:widowControl w:val="0"/>
              <w:spacing w:line="360" w:lineRule="auto"/>
              <w:jc w:val="center"/>
              <w:rPr>
                <w:rFonts w:ascii="Courier New" w:hAnsi="Courier New" w:eastAsia="Courier New" w:cs="Courier New"/>
              </w:rPr>
            </w:pPr>
            <w:r>
              <w:rPr>
                <w:rFonts w:ascii="Courier New" w:hAnsi="Courier New" w:eastAsia="Courier New" w:cs="Courier New"/>
                <w:rtl w:val="0"/>
              </w:rPr>
              <w:t>20</w:t>
            </w:r>
          </w:p>
          <w:p w14:paraId="00000037">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21 </w:t>
            </w:r>
          </w:p>
        </w:tc>
        <w:tc>
          <w:p w14:paraId="00000038">
            <w:pPr>
              <w:widowControl w:val="0"/>
              <w:spacing w:line="360" w:lineRule="auto"/>
              <w:rPr>
                <w:rFonts w:ascii="Courier New" w:hAnsi="Courier New" w:eastAsia="Courier New" w:cs="Courier New"/>
              </w:rPr>
            </w:pPr>
            <w:r>
              <w:rPr>
                <w:rFonts w:ascii="Courier New" w:hAnsi="Courier New" w:eastAsia="Courier New" w:cs="Courier New"/>
                <w:rtl w:val="0"/>
              </w:rPr>
              <w:t xml:space="preserve">Foo MOVI X1, #0 </w:t>
            </w:r>
          </w:p>
          <w:p w14:paraId="00000039">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MOV X3, arr </w:t>
            </w:r>
          </w:p>
          <w:p w14:paraId="0000003A">
            <w:pPr>
              <w:widowControl w:val="0"/>
              <w:spacing w:line="360" w:lineRule="auto"/>
              <w:rPr>
                <w:rFonts w:ascii="Courier New" w:hAnsi="Courier New" w:eastAsia="Courier New" w:cs="Courier New"/>
              </w:rPr>
            </w:pPr>
            <w:r>
              <w:rPr>
                <w:rFonts w:ascii="Courier New" w:hAnsi="Courier New" w:eastAsia="Courier New" w:cs="Courier New"/>
                <w:rtl w:val="0"/>
              </w:rPr>
              <w:t>loop CMPI ____, #____</w:t>
            </w:r>
          </w:p>
          <w:p w14:paraId="0000003B">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B.GE _____ </w:t>
            </w:r>
          </w:p>
          <w:p w14:paraId="0000003C">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LSL X6, ____, #4 </w:t>
            </w:r>
          </w:p>
          <w:p w14:paraId="0000003D">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____ ____, [____, #20] </w:t>
            </w:r>
          </w:p>
          <w:p w14:paraId="0000003E">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CMP X6, #32 </w:t>
            </w:r>
          </w:p>
          <w:p w14:paraId="0000003F">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B.EQ ____ </w:t>
            </w:r>
          </w:p>
          <w:p w14:paraId="00000040">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CMP X6, #____</w:t>
            </w:r>
          </w:p>
          <w:p w14:paraId="00000041">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B.NE ______</w:t>
            </w:r>
          </w:p>
          <w:p w14:paraId="00000042">
            <w:pPr>
              <w:widowControl w:val="0"/>
              <w:spacing w:line="360" w:lineRule="auto"/>
              <w:rPr>
                <w:rFonts w:ascii="Courier New" w:hAnsi="Courier New" w:eastAsia="Courier New" w:cs="Courier New"/>
              </w:rPr>
            </w:pPr>
            <w:r>
              <w:rPr>
                <w:rFonts w:ascii="Courier New" w:hAnsi="Courier New" w:eastAsia="Courier New" w:cs="Courier New"/>
                <w:rtl w:val="0"/>
              </w:rPr>
              <w:t>true ______ XZR, [____, #____] endif ADDI X3, X3, #____</w:t>
            </w:r>
          </w:p>
          <w:p w14:paraId="00000043">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ADDI X1, X1, #____</w:t>
            </w:r>
          </w:p>
          <w:p w14:paraId="00000044">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B ______</w:t>
            </w:r>
          </w:p>
          <w:p w14:paraId="00000045">
            <w:pPr>
              <w:widowControl w:val="0"/>
              <w:spacing w:line="360" w:lineRule="auto"/>
              <w:rPr>
                <w:rFonts w:ascii="Courier New" w:hAnsi="Courier New" w:eastAsia="Courier New" w:cs="Courier New"/>
              </w:rPr>
            </w:pPr>
            <w:r>
              <w:rPr>
                <w:rFonts w:ascii="Courier New" w:hAnsi="Courier New" w:eastAsia="Courier New" w:cs="Courier New"/>
                <w:rtl w:val="0"/>
              </w:rPr>
              <w:t>done BR X30</w:t>
            </w:r>
          </w:p>
        </w:tc>
      </w:tr>
    </w:tbl>
    <w:p w14:paraId="00000046">
      <w:pPr>
        <w:pStyle w:val="3"/>
        <w:widowControl w:val="0"/>
        <w:spacing w:line="212" w:lineRule="auto"/>
      </w:pPr>
      <w:bookmarkStart w:id="3" w:name="_frm6nptydaf5" w:colFirst="0" w:colLast="0"/>
      <w:bookmarkEnd w:id="3"/>
      <w:r>
        <w:rPr>
          <w:rtl w:val="0"/>
        </w:rPr>
        <w:t>F20: C-to-ARM</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 xml:space="preserve">Points: ___/14 </w:t>
      </w:r>
    </w:p>
    <w:p w14:paraId="00000047">
      <w:r>
        <w:rPr>
          <w:rtl w:val="0"/>
        </w:rPr>
        <w:t xml:space="preserve">Convert the following C program into ARM assembly by filling in the blanks. The function </w:t>
      </w:r>
      <w:r>
        <w:rPr>
          <w:rFonts w:ascii="Consolas" w:hAnsi="Consolas" w:eastAsia="Consolas" w:cs="Consolas"/>
          <w:b/>
          <w:rtl w:val="0"/>
        </w:rPr>
        <w:t>isFound</w:t>
      </w:r>
      <w:r>
        <w:rPr>
          <w:rtl w:val="0"/>
        </w:rPr>
        <w:t xml:space="preserve"> should be ABI compliant and return true(1) or false(0) in register X0. </w:t>
      </w:r>
    </w:p>
    <w:p w14:paraId="00000048"/>
    <w:p w14:paraId="00000049">
      <w:r>
        <w:rPr>
          <w:rtl w:val="0"/>
        </w:rPr>
        <w:t xml:space="preserve">Assume </w:t>
      </w:r>
      <w:r>
        <w:rPr>
          <w:rFonts w:ascii="Courier New" w:hAnsi="Courier New" w:eastAsia="Courier New" w:cs="Courier New"/>
          <w:rtl w:val="0"/>
        </w:rPr>
        <w:t>X0</w:t>
      </w:r>
      <w:r>
        <w:rPr>
          <w:rtl w:val="0"/>
        </w:rPr>
        <w:t xml:space="preserve"> contains the starting address of </w:t>
      </w:r>
      <w:r>
        <w:rPr>
          <w:rFonts w:ascii="Courier New" w:hAnsi="Courier New" w:eastAsia="Courier New" w:cs="Courier New"/>
          <w:rtl w:val="0"/>
        </w:rPr>
        <w:t>addr_book[]</w:t>
      </w:r>
      <w:r>
        <w:rPr>
          <w:rtl w:val="0"/>
        </w:rPr>
        <w:t xml:space="preserve">. The program returns </w:t>
      </w:r>
      <w:r>
        <w:rPr>
          <w:rFonts w:ascii="Courier New" w:hAnsi="Courier New" w:eastAsia="Courier New" w:cs="Courier New"/>
          <w:rtl w:val="0"/>
        </w:rPr>
        <w:t>1</w:t>
      </w:r>
      <w:r>
        <w:rPr>
          <w:rtl w:val="0"/>
        </w:rPr>
        <w:t xml:space="preserve"> if an address is found in the address book (</w:t>
      </w:r>
      <w:r>
        <w:rPr>
          <w:rFonts w:ascii="Courier New" w:hAnsi="Courier New" w:eastAsia="Courier New" w:cs="Courier New"/>
          <w:rtl w:val="0"/>
        </w:rPr>
        <w:t>addr_book</w:t>
      </w:r>
      <w:r>
        <w:rPr>
          <w:rtl w:val="0"/>
        </w:rPr>
        <w:t>).</w:t>
      </w:r>
    </w:p>
    <w:tbl>
      <w:tblPr>
        <w:tblStyle w:val="14"/>
        <w:tblpPr w:leftFromText="180" w:rightFromText="180" w:topFromText="180" w:bottomFromText="180" w:vertAnchor="text" w:tblpXSpec="left" w:tblpY="0"/>
        <w:tblW w:w="9345" w:type="dxa"/>
        <w:tblInd w:w="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025"/>
        <w:gridCol w:w="4320"/>
      </w:tblGrid>
      <w:tr w14:paraId="2BCBC0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p w14:paraId="0000004A">
            <w:pPr>
              <w:widowControl w:val="0"/>
              <w:spacing w:line="240" w:lineRule="auto"/>
              <w:ind w:right="2207"/>
              <w:jc w:val="right"/>
              <w:rPr>
                <w:b/>
              </w:rPr>
            </w:pPr>
            <w:r>
              <w:rPr>
                <w:b/>
                <w:rtl w:val="0"/>
              </w:rPr>
              <w:t>C</w:t>
            </w:r>
          </w:p>
        </w:tc>
        <w:tc>
          <w:p w14:paraId="0000004B">
            <w:pPr>
              <w:widowControl w:val="0"/>
              <w:spacing w:line="240" w:lineRule="auto"/>
              <w:ind w:right="2207"/>
              <w:jc w:val="right"/>
              <w:rPr>
                <w:b/>
              </w:rPr>
            </w:pPr>
            <w:r>
              <w:rPr>
                <w:b/>
                <w:rtl w:val="0"/>
              </w:rPr>
              <w:t>ARM</w:t>
            </w:r>
          </w:p>
        </w:tc>
      </w:tr>
      <w:tr w14:paraId="3132F4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570" w:hRule="atLeast"/>
        </w:trPr>
        <w:tc>
          <w:p w14:paraId="0000004C">
            <w:pPr>
              <w:widowControl w:val="0"/>
              <w:spacing w:line="360" w:lineRule="auto"/>
              <w:ind w:left="134" w:firstLine="0"/>
              <w:rPr>
                <w:rFonts w:ascii="Consolas" w:hAnsi="Consolas" w:eastAsia="Consolas" w:cs="Consolas"/>
                <w:sz w:val="20"/>
                <w:szCs w:val="20"/>
              </w:rPr>
            </w:pPr>
            <w:r>
              <w:rPr>
                <w:rFonts w:ascii="Consolas" w:hAnsi="Consolas" w:eastAsia="Consolas" w:cs="Consolas"/>
                <w:sz w:val="20"/>
                <w:szCs w:val="20"/>
                <w:rtl w:val="0"/>
              </w:rPr>
              <w:t xml:space="preserve">struct House { </w:t>
            </w:r>
          </w:p>
          <w:p w14:paraId="0000004D">
            <w:pPr>
              <w:widowControl w:val="0"/>
              <w:spacing w:line="360" w:lineRule="auto"/>
              <w:ind w:left="134" w:firstLine="0"/>
              <w:rPr>
                <w:rFonts w:ascii="Consolas" w:hAnsi="Consolas" w:eastAsia="Consolas" w:cs="Consolas"/>
                <w:color w:val="FF0000"/>
                <w:sz w:val="20"/>
                <w:szCs w:val="20"/>
              </w:rPr>
            </w:pPr>
            <w:r>
              <w:rPr>
                <w:sz w:val="20"/>
                <w:szCs w:val="20"/>
                <w:rtl w:val="0"/>
              </w:rPr>
              <w:tab/>
            </w:r>
            <w:r>
              <w:rPr>
                <w:rFonts w:ascii="Consolas" w:hAnsi="Consolas" w:eastAsia="Consolas" w:cs="Consolas"/>
                <w:sz w:val="20"/>
                <w:szCs w:val="20"/>
                <w:rtl w:val="0"/>
              </w:rPr>
              <w:t>int32_t num; //4B</w:t>
            </w:r>
          </w:p>
          <w:p w14:paraId="0000004E">
            <w:pPr>
              <w:widowControl w:val="0"/>
              <w:spacing w:line="360" w:lineRule="auto"/>
              <w:ind w:left="615" w:firstLine="0"/>
              <w:rPr>
                <w:rFonts w:ascii="Consolas" w:hAnsi="Consolas" w:eastAsia="Consolas" w:cs="Consolas"/>
                <w:sz w:val="20"/>
                <w:szCs w:val="20"/>
              </w:rPr>
            </w:pPr>
            <w:r>
              <w:rPr>
                <w:sz w:val="20"/>
                <w:szCs w:val="20"/>
                <w:rtl w:val="0"/>
              </w:rPr>
              <w:tab/>
            </w:r>
            <w:r>
              <w:rPr>
                <w:rFonts w:ascii="Consolas" w:hAnsi="Consolas" w:eastAsia="Consolas" w:cs="Consolas"/>
                <w:sz w:val="20"/>
                <w:szCs w:val="20"/>
                <w:rtl w:val="0"/>
              </w:rPr>
              <w:t xml:space="preserve">char* street; //8B </w:t>
            </w:r>
          </w:p>
          <w:p w14:paraId="0000004F">
            <w:pPr>
              <w:widowControl w:val="0"/>
              <w:spacing w:line="360" w:lineRule="auto"/>
              <w:ind w:left="139" w:firstLine="0"/>
              <w:rPr>
                <w:rFonts w:ascii="Consolas" w:hAnsi="Consolas" w:eastAsia="Consolas" w:cs="Consolas"/>
                <w:sz w:val="20"/>
                <w:szCs w:val="20"/>
              </w:rPr>
            </w:pPr>
            <w:r>
              <w:rPr>
                <w:rFonts w:ascii="Consolas" w:hAnsi="Consolas" w:eastAsia="Consolas" w:cs="Consolas"/>
                <w:sz w:val="20"/>
                <w:szCs w:val="20"/>
                <w:rtl w:val="0"/>
              </w:rPr>
              <w:t>};</w:t>
            </w:r>
          </w:p>
          <w:p w14:paraId="00000050">
            <w:pPr>
              <w:widowControl w:val="0"/>
              <w:spacing w:line="360" w:lineRule="auto"/>
              <w:ind w:left="139" w:firstLine="0"/>
              <w:rPr>
                <w:rFonts w:ascii="Consolas" w:hAnsi="Consolas" w:eastAsia="Consolas" w:cs="Consolas"/>
                <w:sz w:val="20"/>
                <w:szCs w:val="20"/>
              </w:rPr>
            </w:pPr>
          </w:p>
          <w:p w14:paraId="00000051">
            <w:pPr>
              <w:widowControl w:val="0"/>
              <w:spacing w:line="360" w:lineRule="auto"/>
              <w:ind w:left="139" w:firstLine="0"/>
              <w:rPr>
                <w:rFonts w:ascii="Consolas" w:hAnsi="Consolas" w:eastAsia="Consolas" w:cs="Consolas"/>
                <w:sz w:val="20"/>
                <w:szCs w:val="20"/>
              </w:rPr>
            </w:pPr>
          </w:p>
          <w:p w14:paraId="00000052">
            <w:pPr>
              <w:widowControl w:val="0"/>
              <w:spacing w:line="360" w:lineRule="auto"/>
              <w:ind w:left="139" w:firstLine="0"/>
              <w:rPr>
                <w:rFonts w:ascii="Consolas" w:hAnsi="Consolas" w:eastAsia="Consolas" w:cs="Consolas"/>
                <w:color w:val="FF0000"/>
                <w:sz w:val="20"/>
                <w:szCs w:val="20"/>
              </w:rPr>
            </w:pPr>
            <w:r>
              <w:rPr>
                <w:rFonts w:ascii="Consolas" w:hAnsi="Consolas" w:eastAsia="Consolas" w:cs="Consolas"/>
                <w:sz w:val="20"/>
                <w:szCs w:val="20"/>
                <w:rtl w:val="0"/>
              </w:rPr>
              <w:t>int32_t</w:t>
            </w:r>
          </w:p>
          <w:p w14:paraId="00000053">
            <w:pPr>
              <w:widowControl w:val="0"/>
              <w:spacing w:line="360" w:lineRule="auto"/>
              <w:ind w:left="130" w:firstLine="0"/>
              <w:rPr>
                <w:rFonts w:ascii="Consolas" w:hAnsi="Consolas" w:eastAsia="Consolas" w:cs="Consolas"/>
                <w:color w:val="FF0000"/>
                <w:sz w:val="20"/>
                <w:szCs w:val="20"/>
              </w:rPr>
            </w:pPr>
            <w:r>
              <w:rPr>
                <w:rFonts w:ascii="Consolas" w:hAnsi="Consolas" w:eastAsia="Consolas" w:cs="Consolas"/>
                <w:b/>
                <w:sz w:val="20"/>
                <w:szCs w:val="20"/>
                <w:rtl w:val="0"/>
              </w:rPr>
              <w:t>isFound</w:t>
            </w:r>
            <w:r>
              <w:rPr>
                <w:rFonts w:ascii="Consolas" w:hAnsi="Consolas" w:eastAsia="Consolas" w:cs="Consolas"/>
                <w:sz w:val="20"/>
                <w:szCs w:val="20"/>
                <w:rtl w:val="0"/>
              </w:rPr>
              <w:t xml:space="preserve">(struct House addr_book[]) { </w:t>
            </w:r>
          </w:p>
          <w:p w14:paraId="00000054">
            <w:pPr>
              <w:widowControl w:val="0"/>
              <w:spacing w:line="360" w:lineRule="auto"/>
              <w:ind w:left="373" w:firstLine="0"/>
              <w:rPr>
                <w:rFonts w:ascii="Consolas" w:hAnsi="Consolas" w:eastAsia="Consolas" w:cs="Consolas"/>
                <w:sz w:val="20"/>
                <w:szCs w:val="20"/>
              </w:rPr>
            </w:pPr>
            <w:r>
              <w:rPr>
                <w:rFonts w:ascii="Consolas" w:hAnsi="Consolas" w:eastAsia="Consolas" w:cs="Consolas"/>
                <w:sz w:val="20"/>
                <w:szCs w:val="20"/>
                <w:rtl w:val="0"/>
              </w:rPr>
              <w:t>char* foo_street = 0xBEAD;</w:t>
            </w:r>
          </w:p>
          <w:p w14:paraId="00000055">
            <w:pPr>
              <w:widowControl w:val="0"/>
              <w:spacing w:line="360" w:lineRule="auto"/>
              <w:ind w:left="375" w:firstLine="0"/>
              <w:rPr>
                <w:rFonts w:ascii="Consolas" w:hAnsi="Consolas" w:eastAsia="Consolas" w:cs="Consolas"/>
                <w:sz w:val="20"/>
                <w:szCs w:val="20"/>
              </w:rPr>
            </w:pPr>
            <w:r>
              <w:rPr>
                <w:rFonts w:ascii="Consolas" w:hAnsi="Consolas" w:eastAsia="Consolas" w:cs="Consolas"/>
                <w:sz w:val="20"/>
                <w:szCs w:val="20"/>
                <w:rtl w:val="0"/>
              </w:rPr>
              <w:t xml:space="preserve">int32_t foo_num = 370;  </w:t>
            </w:r>
          </w:p>
          <w:p w14:paraId="00000056">
            <w:pPr>
              <w:widowControl w:val="0"/>
              <w:spacing w:line="360" w:lineRule="auto"/>
              <w:ind w:left="356" w:firstLine="0"/>
              <w:rPr>
                <w:rFonts w:ascii="Consolas" w:hAnsi="Consolas" w:eastAsia="Consolas" w:cs="Consolas"/>
                <w:sz w:val="20"/>
                <w:szCs w:val="20"/>
              </w:rPr>
            </w:pPr>
            <w:r>
              <w:rPr>
                <w:rFonts w:ascii="Consolas" w:hAnsi="Consolas" w:eastAsia="Consolas" w:cs="Consolas"/>
                <w:sz w:val="20"/>
                <w:szCs w:val="20"/>
                <w:rtl w:val="0"/>
              </w:rPr>
              <w:t>for(int32_t i = 0; i &lt; 256; i++) {</w:t>
            </w:r>
          </w:p>
          <w:p w14:paraId="00000057">
            <w:pPr>
              <w:widowControl w:val="0"/>
              <w:spacing w:line="360" w:lineRule="auto"/>
              <w:ind w:left="858" w:firstLine="0"/>
              <w:rPr>
                <w:rFonts w:ascii="Consolas" w:hAnsi="Consolas" w:eastAsia="Consolas" w:cs="Consolas"/>
                <w:sz w:val="20"/>
                <w:szCs w:val="20"/>
              </w:rPr>
            </w:pPr>
            <w:r>
              <w:rPr>
                <w:rFonts w:ascii="Consolas" w:hAnsi="Consolas" w:eastAsia="Consolas" w:cs="Consolas"/>
                <w:sz w:val="20"/>
                <w:szCs w:val="20"/>
                <w:rtl w:val="0"/>
              </w:rPr>
              <w:t xml:space="preserve">if(addr_book[i].num == foo_num &amp;&amp; </w:t>
            </w:r>
          </w:p>
          <w:p w14:paraId="00000058">
            <w:pPr>
              <w:widowControl w:val="0"/>
              <w:spacing w:line="360" w:lineRule="auto"/>
              <w:ind w:left="1217" w:firstLine="0"/>
              <w:rPr>
                <w:rFonts w:ascii="Consolas" w:hAnsi="Consolas" w:eastAsia="Consolas" w:cs="Consolas"/>
                <w:color w:val="FF0000"/>
                <w:sz w:val="20"/>
                <w:szCs w:val="20"/>
              </w:rPr>
            </w:pPr>
            <w:r>
              <w:rPr>
                <w:rFonts w:ascii="Consolas" w:hAnsi="Consolas" w:eastAsia="Consolas" w:cs="Consolas"/>
                <w:sz w:val="20"/>
                <w:szCs w:val="20"/>
                <w:rtl w:val="0"/>
              </w:rPr>
              <w:t>addr_book[i].street == foo_street)</w:t>
            </w:r>
          </w:p>
          <w:p w14:paraId="00000059">
            <w:pPr>
              <w:widowControl w:val="0"/>
              <w:spacing w:line="360" w:lineRule="auto"/>
              <w:ind w:left="857" w:firstLine="0"/>
              <w:rPr>
                <w:rFonts w:ascii="Consolas" w:hAnsi="Consolas" w:eastAsia="Consolas" w:cs="Consolas"/>
                <w:color w:val="FF0000"/>
                <w:sz w:val="20"/>
                <w:szCs w:val="20"/>
              </w:rPr>
            </w:pPr>
            <w:r>
              <w:rPr>
                <w:rFonts w:ascii="Consolas" w:hAnsi="Consolas" w:eastAsia="Consolas" w:cs="Consolas"/>
                <w:sz w:val="20"/>
                <w:szCs w:val="20"/>
                <w:rtl w:val="0"/>
              </w:rPr>
              <w:t xml:space="preserve">{ </w:t>
            </w:r>
            <w:r>
              <w:rPr>
                <w:rFonts w:ascii="Consolas" w:hAnsi="Consolas" w:eastAsia="Consolas" w:cs="Consolas"/>
                <w:color w:val="FF0000"/>
                <w:sz w:val="20"/>
                <w:szCs w:val="20"/>
                <w:rtl w:val="0"/>
              </w:rPr>
              <w:t xml:space="preserve"> </w:t>
            </w:r>
          </w:p>
          <w:p w14:paraId="0000005A">
            <w:pPr>
              <w:widowControl w:val="0"/>
              <w:spacing w:line="360" w:lineRule="auto"/>
              <w:ind w:left="1224" w:firstLine="0"/>
              <w:rPr>
                <w:rFonts w:ascii="Consolas" w:hAnsi="Consolas" w:eastAsia="Consolas" w:cs="Consolas"/>
                <w:sz w:val="20"/>
                <w:szCs w:val="20"/>
              </w:rPr>
            </w:pPr>
            <w:r>
              <w:rPr>
                <w:rFonts w:ascii="Consolas" w:hAnsi="Consolas" w:eastAsia="Consolas" w:cs="Consolas"/>
                <w:sz w:val="20"/>
                <w:szCs w:val="20"/>
                <w:rtl w:val="0"/>
              </w:rPr>
              <w:t>return 1;</w:t>
            </w:r>
          </w:p>
          <w:p w14:paraId="0000005B">
            <w:pPr>
              <w:widowControl w:val="0"/>
              <w:spacing w:line="360" w:lineRule="auto"/>
              <w:ind w:left="864" w:firstLine="0"/>
              <w:rPr>
                <w:rFonts w:ascii="Consolas" w:hAnsi="Consolas" w:eastAsia="Consolas" w:cs="Consolas"/>
                <w:sz w:val="20"/>
                <w:szCs w:val="20"/>
              </w:rPr>
            </w:pPr>
            <w:r>
              <w:rPr>
                <w:rFonts w:ascii="Consolas" w:hAnsi="Consolas" w:eastAsia="Consolas" w:cs="Consolas"/>
                <w:sz w:val="20"/>
                <w:szCs w:val="20"/>
                <w:rtl w:val="0"/>
              </w:rPr>
              <w:t xml:space="preserve">} </w:t>
            </w:r>
          </w:p>
          <w:p w14:paraId="0000005C">
            <w:pPr>
              <w:widowControl w:val="0"/>
              <w:spacing w:line="360" w:lineRule="auto"/>
              <w:ind w:left="381" w:firstLine="0"/>
              <w:rPr>
                <w:rFonts w:ascii="Consolas" w:hAnsi="Consolas" w:eastAsia="Consolas" w:cs="Consolas"/>
                <w:sz w:val="20"/>
                <w:szCs w:val="20"/>
              </w:rPr>
            </w:pPr>
            <w:r>
              <w:rPr>
                <w:rFonts w:ascii="Consolas" w:hAnsi="Consolas" w:eastAsia="Consolas" w:cs="Consolas"/>
                <w:sz w:val="20"/>
                <w:szCs w:val="20"/>
                <w:rtl w:val="0"/>
              </w:rPr>
              <w:t xml:space="preserve">} </w:t>
            </w:r>
          </w:p>
          <w:p w14:paraId="0000005D">
            <w:pPr>
              <w:widowControl w:val="0"/>
              <w:spacing w:line="360" w:lineRule="auto"/>
              <w:ind w:left="378" w:firstLine="0"/>
              <w:rPr>
                <w:rFonts w:ascii="Consolas" w:hAnsi="Consolas" w:eastAsia="Consolas" w:cs="Consolas"/>
                <w:sz w:val="20"/>
                <w:szCs w:val="20"/>
              </w:rPr>
            </w:pPr>
            <w:r>
              <w:rPr>
                <w:rFonts w:ascii="Consolas" w:hAnsi="Consolas" w:eastAsia="Consolas" w:cs="Consolas"/>
                <w:sz w:val="20"/>
                <w:szCs w:val="20"/>
                <w:rtl w:val="0"/>
              </w:rPr>
              <w:t xml:space="preserve">return 0;  </w:t>
            </w:r>
          </w:p>
          <w:p w14:paraId="0000005E">
            <w:pPr>
              <w:widowControl w:val="0"/>
              <w:spacing w:line="360" w:lineRule="auto"/>
              <w:ind w:left="139" w:firstLine="0"/>
              <w:rPr>
                <w:rFonts w:ascii="Consolas" w:hAnsi="Consolas" w:eastAsia="Consolas" w:cs="Consolas"/>
                <w:sz w:val="20"/>
                <w:szCs w:val="20"/>
              </w:rPr>
            </w:pPr>
            <w:r>
              <w:rPr>
                <w:rFonts w:ascii="Consolas" w:hAnsi="Consolas" w:eastAsia="Consolas" w:cs="Consolas"/>
                <w:sz w:val="20"/>
                <w:szCs w:val="20"/>
                <w:rtl w:val="0"/>
              </w:rPr>
              <w:t>}</w:t>
            </w:r>
          </w:p>
        </w:tc>
        <w:tc>
          <w:p w14:paraId="0000005F">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isFound:</w:t>
            </w:r>
          </w:p>
          <w:p w14:paraId="00000060">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MOVZ</w:t>
            </w:r>
            <w:r>
              <w:rPr>
                <w:rFonts w:ascii="Consolas" w:hAnsi="Consolas" w:eastAsia="Consolas" w:cs="Consolas"/>
                <w:sz w:val="20"/>
                <w:szCs w:val="20"/>
                <w:rtl w:val="0"/>
              </w:rPr>
              <w:tab/>
            </w:r>
            <w:r>
              <w:rPr>
                <w:rFonts w:ascii="Consolas" w:hAnsi="Consolas" w:eastAsia="Consolas" w:cs="Consolas"/>
                <w:sz w:val="20"/>
                <w:szCs w:val="20"/>
                <w:rtl w:val="0"/>
              </w:rPr>
              <w:t>X1,</w:t>
            </w:r>
            <w:r>
              <w:rPr>
                <w:rFonts w:ascii="Consolas" w:hAnsi="Consolas" w:eastAsia="Consolas" w:cs="Consolas"/>
                <w:sz w:val="20"/>
                <w:szCs w:val="20"/>
                <w:rtl w:val="0"/>
              </w:rPr>
              <w:tab/>
            </w:r>
            <w:r>
              <w:rPr>
                <w:rFonts w:ascii="Consolas" w:hAnsi="Consolas" w:eastAsia="Consolas" w:cs="Consolas"/>
                <w:sz w:val="20"/>
                <w:szCs w:val="20"/>
                <w:rtl w:val="0"/>
              </w:rPr>
              <w:t>#0xBEAD, LSL 0</w:t>
            </w:r>
          </w:p>
          <w:p w14:paraId="00000061">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MOVZ</w:t>
            </w:r>
            <w:r>
              <w:rPr>
                <w:rFonts w:ascii="Consolas" w:hAnsi="Consolas" w:eastAsia="Consolas" w:cs="Consolas"/>
                <w:sz w:val="20"/>
                <w:szCs w:val="20"/>
                <w:rtl w:val="0"/>
              </w:rPr>
              <w:tab/>
            </w:r>
            <w:r>
              <w:rPr>
                <w:rFonts w:ascii="Consolas" w:hAnsi="Consolas" w:eastAsia="Consolas" w:cs="Consolas"/>
                <w:sz w:val="20"/>
                <w:szCs w:val="20"/>
                <w:rtl w:val="0"/>
              </w:rPr>
              <w:t>X2,</w:t>
            </w:r>
            <w:r>
              <w:rPr>
                <w:rFonts w:ascii="Consolas" w:hAnsi="Consolas" w:eastAsia="Consolas" w:cs="Consolas"/>
                <w:sz w:val="20"/>
                <w:szCs w:val="20"/>
                <w:rtl w:val="0"/>
              </w:rPr>
              <w:tab/>
            </w:r>
            <w:r>
              <w:rPr>
                <w:rFonts w:ascii="Consolas" w:hAnsi="Consolas" w:eastAsia="Consolas" w:cs="Consolas"/>
                <w:sz w:val="20"/>
                <w:szCs w:val="20"/>
                <w:rtl w:val="0"/>
              </w:rPr>
              <w:t>#370,</w:t>
            </w:r>
            <w:r>
              <w:rPr>
                <w:rFonts w:ascii="Consolas" w:hAnsi="Consolas" w:eastAsia="Consolas" w:cs="Consolas"/>
                <w:sz w:val="20"/>
                <w:szCs w:val="20"/>
                <w:rtl w:val="0"/>
              </w:rPr>
              <w:tab/>
            </w:r>
            <w:r>
              <w:rPr>
                <w:rFonts w:ascii="Consolas" w:hAnsi="Consolas" w:eastAsia="Consolas" w:cs="Consolas"/>
                <w:sz w:val="20"/>
                <w:szCs w:val="20"/>
                <w:rtl w:val="0"/>
              </w:rPr>
              <w:t xml:space="preserve">  LSL 0</w:t>
            </w:r>
          </w:p>
          <w:p w14:paraId="00000062">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MOVZ</w:t>
            </w:r>
            <w:r>
              <w:rPr>
                <w:rFonts w:ascii="Consolas" w:hAnsi="Consolas" w:eastAsia="Consolas" w:cs="Consolas"/>
                <w:sz w:val="20"/>
                <w:szCs w:val="20"/>
                <w:rtl w:val="0"/>
              </w:rPr>
              <w:tab/>
            </w:r>
            <w:r>
              <w:rPr>
                <w:rFonts w:ascii="Consolas" w:hAnsi="Consolas" w:eastAsia="Consolas" w:cs="Consolas"/>
                <w:sz w:val="20"/>
                <w:szCs w:val="20"/>
                <w:rtl w:val="0"/>
              </w:rPr>
              <w:t>X3,</w:t>
            </w:r>
            <w:r>
              <w:rPr>
                <w:rFonts w:ascii="Consolas" w:hAnsi="Consolas" w:eastAsia="Consolas" w:cs="Consolas"/>
                <w:sz w:val="20"/>
                <w:szCs w:val="20"/>
                <w:rtl w:val="0"/>
              </w:rPr>
              <w:tab/>
            </w:r>
            <w:r>
              <w:rPr>
                <w:rFonts w:ascii="Consolas" w:hAnsi="Consolas" w:eastAsia="Consolas" w:cs="Consolas"/>
                <w:color w:val="FF0000"/>
                <w:sz w:val="20"/>
                <w:szCs w:val="20"/>
                <w:rtl w:val="0"/>
              </w:rPr>
              <w:t>____</w:t>
            </w:r>
            <w:r>
              <w:rPr>
                <w:rFonts w:ascii="Consolas" w:hAnsi="Consolas" w:eastAsia="Consolas" w:cs="Consolas"/>
                <w:sz w:val="20"/>
                <w:szCs w:val="20"/>
                <w:rtl w:val="0"/>
              </w:rPr>
              <w:t>,</w:t>
            </w:r>
            <w:r>
              <w:rPr>
                <w:rFonts w:ascii="Consolas" w:hAnsi="Consolas" w:eastAsia="Consolas" w:cs="Consolas"/>
                <w:sz w:val="20"/>
                <w:szCs w:val="20"/>
                <w:rtl w:val="0"/>
              </w:rPr>
              <w:tab/>
            </w:r>
            <w:r>
              <w:rPr>
                <w:rFonts w:ascii="Consolas" w:hAnsi="Consolas" w:eastAsia="Consolas" w:cs="Consolas"/>
                <w:sz w:val="20"/>
                <w:szCs w:val="20"/>
                <w:rtl w:val="0"/>
              </w:rPr>
              <w:t xml:space="preserve">  LSL 0</w:t>
            </w:r>
          </w:p>
          <w:p w14:paraId="00000063">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loop:</w:t>
            </w:r>
          </w:p>
          <w:p w14:paraId="00000064">
            <w:pPr>
              <w:widowControl w:val="0"/>
              <w:spacing w:line="360" w:lineRule="auto"/>
              <w:ind w:left="90" w:right="-90" w:firstLine="0"/>
              <w:rPr>
                <w:rFonts w:ascii="Consolas" w:hAnsi="Consolas" w:eastAsia="Consolas" w:cs="Consolas"/>
                <w:color w:val="FF0000"/>
                <w:sz w:val="20"/>
                <w:szCs w:val="20"/>
              </w:rPr>
            </w:pPr>
            <w:r>
              <w:rPr>
                <w:rFonts w:ascii="Consolas" w:hAnsi="Consolas" w:eastAsia="Consolas" w:cs="Consolas"/>
                <w:sz w:val="20"/>
                <w:szCs w:val="20"/>
                <w:rtl w:val="0"/>
              </w:rPr>
              <w:tab/>
            </w:r>
            <w:r>
              <w:rPr>
                <w:rFonts w:ascii="Consolas" w:hAnsi="Consolas" w:eastAsia="Consolas" w:cs="Consolas"/>
                <w:sz w:val="20"/>
                <w:szCs w:val="20"/>
                <w:rtl w:val="0"/>
              </w:rPr>
              <w:t>CMPI</w:t>
            </w:r>
            <w:r>
              <w:rPr>
                <w:rFonts w:ascii="Consolas" w:hAnsi="Consolas" w:eastAsia="Consolas" w:cs="Consolas"/>
                <w:sz w:val="20"/>
                <w:szCs w:val="20"/>
                <w:rtl w:val="0"/>
              </w:rPr>
              <w:tab/>
            </w:r>
            <w:r>
              <w:rPr>
                <w:rFonts w:ascii="Consolas" w:hAnsi="Consolas" w:eastAsia="Consolas" w:cs="Consolas"/>
                <w:sz w:val="20"/>
                <w:szCs w:val="20"/>
                <w:rtl w:val="0"/>
              </w:rPr>
              <w:t>X3,</w:t>
            </w:r>
            <w:r>
              <w:rPr>
                <w:rFonts w:ascii="Consolas" w:hAnsi="Consolas" w:eastAsia="Consolas" w:cs="Consolas"/>
                <w:sz w:val="20"/>
                <w:szCs w:val="20"/>
                <w:rtl w:val="0"/>
              </w:rPr>
              <w:tab/>
            </w:r>
            <w:r>
              <w:rPr>
                <w:rFonts w:ascii="Consolas" w:hAnsi="Consolas" w:eastAsia="Consolas" w:cs="Consolas"/>
                <w:color w:val="FF0000"/>
                <w:sz w:val="20"/>
                <w:szCs w:val="20"/>
                <w:rtl w:val="0"/>
              </w:rPr>
              <w:t>____</w:t>
            </w:r>
          </w:p>
          <w:p w14:paraId="00000065">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B.EQ</w:t>
            </w:r>
            <w:r>
              <w:rPr>
                <w:rFonts w:ascii="Consolas" w:hAnsi="Consolas" w:eastAsia="Consolas" w:cs="Consolas"/>
                <w:sz w:val="20"/>
                <w:szCs w:val="20"/>
                <w:rtl w:val="0"/>
              </w:rPr>
              <w:tab/>
            </w:r>
            <w:r>
              <w:rPr>
                <w:rFonts w:ascii="Consolas" w:hAnsi="Consolas" w:eastAsia="Consolas" w:cs="Consolas"/>
                <w:sz w:val="20"/>
                <w:szCs w:val="20"/>
                <w:rtl w:val="0"/>
              </w:rPr>
              <w:t>ret0</w:t>
            </w:r>
          </w:p>
          <w:p w14:paraId="00000066">
            <w:pPr>
              <w:widowControl w:val="0"/>
              <w:spacing w:line="360" w:lineRule="auto"/>
              <w:ind w:left="90" w:right="-90" w:firstLine="0"/>
              <w:rPr>
                <w:rFonts w:ascii="Consolas" w:hAnsi="Consolas" w:eastAsia="Consolas" w:cs="Consolas"/>
                <w:color w:val="FF0000"/>
                <w:sz w:val="20"/>
                <w:szCs w:val="20"/>
              </w:rPr>
            </w:pPr>
            <w:r>
              <w:rPr>
                <w:rFonts w:ascii="Consolas" w:hAnsi="Consolas" w:eastAsia="Consolas" w:cs="Consolas"/>
                <w:sz w:val="20"/>
                <w:szCs w:val="20"/>
                <w:rtl w:val="0"/>
              </w:rPr>
              <w:tab/>
            </w:r>
            <w:r>
              <w:rPr>
                <w:rFonts w:ascii="Consolas" w:hAnsi="Consolas" w:eastAsia="Consolas" w:cs="Consolas"/>
                <w:sz w:val="20"/>
                <w:szCs w:val="20"/>
                <w:rtl w:val="0"/>
              </w:rPr>
              <w:t>LSL</w:t>
            </w:r>
            <w:r>
              <w:rPr>
                <w:rFonts w:ascii="Consolas" w:hAnsi="Consolas" w:eastAsia="Consolas" w:cs="Consolas"/>
                <w:sz w:val="20"/>
                <w:szCs w:val="20"/>
                <w:rtl w:val="0"/>
              </w:rPr>
              <w:tab/>
            </w:r>
            <w:r>
              <w:rPr>
                <w:rFonts w:ascii="Consolas" w:hAnsi="Consolas" w:eastAsia="Consolas" w:cs="Consolas"/>
                <w:sz w:val="20"/>
                <w:szCs w:val="20"/>
                <w:rtl w:val="0"/>
              </w:rPr>
              <w:t xml:space="preserve">X4, </w:t>
            </w:r>
            <w:r>
              <w:rPr>
                <w:rFonts w:ascii="Consolas" w:hAnsi="Consolas" w:eastAsia="Consolas" w:cs="Consolas"/>
                <w:sz w:val="20"/>
                <w:szCs w:val="20"/>
                <w:rtl w:val="0"/>
              </w:rPr>
              <w:tab/>
            </w:r>
            <w:r>
              <w:rPr>
                <w:rFonts w:ascii="Consolas" w:hAnsi="Consolas" w:eastAsia="Consolas" w:cs="Consolas"/>
                <w:sz w:val="20"/>
                <w:szCs w:val="20"/>
                <w:rtl w:val="0"/>
              </w:rPr>
              <w:t xml:space="preserve">X3, </w:t>
            </w:r>
            <w:r>
              <w:rPr>
                <w:rFonts w:ascii="Consolas" w:hAnsi="Consolas" w:eastAsia="Consolas" w:cs="Consolas"/>
                <w:sz w:val="20"/>
                <w:szCs w:val="20"/>
                <w:rtl w:val="0"/>
              </w:rPr>
              <w:tab/>
            </w:r>
            <w:r>
              <w:rPr>
                <w:rFonts w:ascii="Consolas" w:hAnsi="Consolas" w:eastAsia="Consolas" w:cs="Consolas"/>
                <w:color w:val="FF0000"/>
                <w:sz w:val="20"/>
                <w:szCs w:val="20"/>
                <w:rtl w:val="0"/>
              </w:rPr>
              <w:t>____</w:t>
            </w:r>
          </w:p>
          <w:p w14:paraId="00000067">
            <w:pPr>
              <w:widowControl w:val="0"/>
              <w:spacing w:line="360" w:lineRule="auto"/>
              <w:ind w:left="90" w:right="-90" w:firstLine="0"/>
              <w:rPr>
                <w:rFonts w:ascii="Consolas" w:hAnsi="Consolas" w:eastAsia="Consolas" w:cs="Consolas"/>
                <w:color w:val="FF0000"/>
                <w:sz w:val="20"/>
                <w:szCs w:val="20"/>
              </w:rPr>
            </w:pPr>
            <w:r>
              <w:rPr>
                <w:rFonts w:ascii="Consolas" w:hAnsi="Consolas" w:eastAsia="Consolas" w:cs="Consolas"/>
                <w:sz w:val="20"/>
                <w:szCs w:val="20"/>
                <w:rtl w:val="0"/>
              </w:rPr>
              <w:tab/>
            </w:r>
            <w:r>
              <w:rPr>
                <w:rFonts w:ascii="Consolas" w:hAnsi="Consolas" w:eastAsia="Consolas" w:cs="Consolas"/>
                <w:sz w:val="20"/>
                <w:szCs w:val="20"/>
                <w:rtl w:val="0"/>
              </w:rPr>
              <w:t>ADD</w:t>
            </w:r>
            <w:r>
              <w:rPr>
                <w:rFonts w:ascii="Consolas" w:hAnsi="Consolas" w:eastAsia="Consolas" w:cs="Consolas"/>
                <w:sz w:val="20"/>
                <w:szCs w:val="20"/>
                <w:rtl w:val="0"/>
              </w:rPr>
              <w:tab/>
            </w:r>
            <w:r>
              <w:rPr>
                <w:rFonts w:ascii="Consolas" w:hAnsi="Consolas" w:eastAsia="Consolas" w:cs="Consolas"/>
                <w:sz w:val="20"/>
                <w:szCs w:val="20"/>
                <w:rtl w:val="0"/>
              </w:rPr>
              <w:t>X7,</w:t>
            </w:r>
            <w:r>
              <w:rPr>
                <w:rFonts w:ascii="Consolas" w:hAnsi="Consolas" w:eastAsia="Consolas" w:cs="Consolas"/>
                <w:sz w:val="20"/>
                <w:szCs w:val="20"/>
                <w:rtl w:val="0"/>
              </w:rPr>
              <w:tab/>
            </w:r>
            <w:r>
              <w:rPr>
                <w:rFonts w:ascii="Consolas" w:hAnsi="Consolas" w:eastAsia="Consolas" w:cs="Consolas"/>
                <w:sz w:val="20"/>
                <w:szCs w:val="20"/>
                <w:rtl w:val="0"/>
              </w:rPr>
              <w:t>X4,</w:t>
            </w:r>
            <w:r>
              <w:rPr>
                <w:rFonts w:ascii="Consolas" w:hAnsi="Consolas" w:eastAsia="Consolas" w:cs="Consolas"/>
                <w:sz w:val="20"/>
                <w:szCs w:val="20"/>
                <w:rtl w:val="0"/>
              </w:rPr>
              <w:tab/>
            </w:r>
            <w:r>
              <w:rPr>
                <w:rFonts w:ascii="Consolas" w:hAnsi="Consolas" w:eastAsia="Consolas" w:cs="Consolas"/>
                <w:color w:val="FF0000"/>
                <w:sz w:val="20"/>
                <w:szCs w:val="20"/>
                <w:rtl w:val="0"/>
              </w:rPr>
              <w:t>____</w:t>
            </w:r>
          </w:p>
          <w:p w14:paraId="00000068">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LDURSW</w:t>
            </w:r>
            <w:r>
              <w:rPr>
                <w:rFonts w:ascii="Consolas" w:hAnsi="Consolas" w:eastAsia="Consolas" w:cs="Consolas"/>
                <w:sz w:val="20"/>
                <w:szCs w:val="20"/>
                <w:rtl w:val="0"/>
              </w:rPr>
              <w:tab/>
            </w:r>
            <w:r>
              <w:rPr>
                <w:rFonts w:ascii="Consolas" w:hAnsi="Consolas" w:eastAsia="Consolas" w:cs="Consolas"/>
                <w:sz w:val="20"/>
                <w:szCs w:val="20"/>
                <w:rtl w:val="0"/>
              </w:rPr>
              <w:t>X5,</w:t>
            </w:r>
            <w:r>
              <w:rPr>
                <w:rFonts w:ascii="Consolas" w:hAnsi="Consolas" w:eastAsia="Consolas" w:cs="Consolas"/>
                <w:sz w:val="20"/>
                <w:szCs w:val="20"/>
                <w:rtl w:val="0"/>
              </w:rPr>
              <w:tab/>
            </w:r>
            <w:r>
              <w:rPr>
                <w:rFonts w:ascii="Consolas" w:hAnsi="Consolas" w:eastAsia="Consolas" w:cs="Consolas"/>
                <w:sz w:val="20"/>
                <w:szCs w:val="20"/>
                <w:rtl w:val="0"/>
              </w:rPr>
              <w:t>[X7,</w:t>
            </w:r>
            <w:r>
              <w:rPr>
                <w:rFonts w:ascii="Consolas" w:hAnsi="Consolas" w:eastAsia="Consolas" w:cs="Consolas"/>
                <w:sz w:val="20"/>
                <w:szCs w:val="20"/>
                <w:rtl w:val="0"/>
              </w:rPr>
              <w:tab/>
            </w:r>
            <w:r>
              <w:rPr>
                <w:rFonts w:ascii="Consolas" w:hAnsi="Consolas" w:eastAsia="Consolas" w:cs="Consolas"/>
                <w:color w:val="FF0000"/>
                <w:sz w:val="20"/>
                <w:szCs w:val="20"/>
                <w:rtl w:val="0"/>
              </w:rPr>
              <w:t>____</w:t>
            </w:r>
            <w:r>
              <w:rPr>
                <w:rFonts w:ascii="Consolas" w:hAnsi="Consolas" w:eastAsia="Consolas" w:cs="Consolas"/>
                <w:sz w:val="20"/>
                <w:szCs w:val="20"/>
                <w:rtl w:val="0"/>
              </w:rPr>
              <w:t>]</w:t>
            </w:r>
          </w:p>
          <w:p w14:paraId="00000069">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CMP</w:t>
            </w:r>
            <w:r>
              <w:rPr>
                <w:rFonts w:ascii="Consolas" w:hAnsi="Consolas" w:eastAsia="Consolas" w:cs="Consolas"/>
                <w:sz w:val="20"/>
                <w:szCs w:val="20"/>
                <w:rtl w:val="0"/>
              </w:rPr>
              <w:tab/>
            </w:r>
            <w:r>
              <w:rPr>
                <w:rFonts w:ascii="Consolas" w:hAnsi="Consolas" w:eastAsia="Consolas" w:cs="Consolas"/>
                <w:color w:val="FF0000"/>
                <w:sz w:val="20"/>
                <w:szCs w:val="20"/>
                <w:rtl w:val="0"/>
              </w:rPr>
              <w:t>____</w:t>
            </w:r>
            <w:r>
              <w:rPr>
                <w:rFonts w:ascii="Consolas" w:hAnsi="Consolas" w:eastAsia="Consolas" w:cs="Consolas"/>
                <w:sz w:val="20"/>
                <w:szCs w:val="20"/>
                <w:rtl w:val="0"/>
              </w:rPr>
              <w:t>,</w:t>
            </w:r>
            <w:r>
              <w:rPr>
                <w:rFonts w:ascii="Consolas" w:hAnsi="Consolas" w:eastAsia="Consolas" w:cs="Consolas"/>
                <w:sz w:val="20"/>
                <w:szCs w:val="20"/>
                <w:rtl w:val="0"/>
              </w:rPr>
              <w:tab/>
            </w:r>
            <w:r>
              <w:rPr>
                <w:rFonts w:ascii="Consolas" w:hAnsi="Consolas" w:eastAsia="Consolas" w:cs="Consolas"/>
                <w:sz w:val="20"/>
                <w:szCs w:val="20"/>
                <w:rtl w:val="0"/>
              </w:rPr>
              <w:t>X2</w:t>
            </w:r>
          </w:p>
          <w:p w14:paraId="0000006A">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B.NE</w:t>
            </w:r>
            <w:r>
              <w:rPr>
                <w:rFonts w:ascii="Consolas" w:hAnsi="Consolas" w:eastAsia="Consolas" w:cs="Consolas"/>
                <w:sz w:val="20"/>
                <w:szCs w:val="20"/>
                <w:rtl w:val="0"/>
              </w:rPr>
              <w:tab/>
            </w:r>
            <w:r>
              <w:rPr>
                <w:rFonts w:ascii="Consolas" w:hAnsi="Consolas" w:eastAsia="Consolas" w:cs="Consolas"/>
                <w:sz w:val="20"/>
                <w:szCs w:val="20"/>
                <w:rtl w:val="0"/>
              </w:rPr>
              <w:t>cont</w:t>
            </w:r>
          </w:p>
          <w:p w14:paraId="0000006B">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LDUR</w:t>
            </w:r>
            <w:r>
              <w:rPr>
                <w:rFonts w:ascii="Consolas" w:hAnsi="Consolas" w:eastAsia="Consolas" w:cs="Consolas"/>
                <w:sz w:val="20"/>
                <w:szCs w:val="20"/>
                <w:rtl w:val="0"/>
              </w:rPr>
              <w:tab/>
            </w:r>
            <w:r>
              <w:rPr>
                <w:rFonts w:ascii="Consolas" w:hAnsi="Consolas" w:eastAsia="Consolas" w:cs="Consolas"/>
                <w:sz w:val="20"/>
                <w:szCs w:val="20"/>
                <w:rtl w:val="0"/>
              </w:rPr>
              <w:t>X6,</w:t>
            </w:r>
            <w:r>
              <w:rPr>
                <w:rFonts w:ascii="Consolas" w:hAnsi="Consolas" w:eastAsia="Consolas" w:cs="Consolas"/>
                <w:sz w:val="20"/>
                <w:szCs w:val="20"/>
                <w:rtl w:val="0"/>
              </w:rPr>
              <w:tab/>
            </w:r>
            <w:r>
              <w:rPr>
                <w:rFonts w:ascii="Consolas" w:hAnsi="Consolas" w:eastAsia="Consolas" w:cs="Consolas"/>
                <w:sz w:val="20"/>
                <w:szCs w:val="20"/>
                <w:rtl w:val="0"/>
              </w:rPr>
              <w:t>[X7,</w:t>
            </w:r>
            <w:r>
              <w:rPr>
                <w:rFonts w:ascii="Consolas" w:hAnsi="Consolas" w:eastAsia="Consolas" w:cs="Consolas"/>
                <w:sz w:val="20"/>
                <w:szCs w:val="20"/>
                <w:rtl w:val="0"/>
              </w:rPr>
              <w:tab/>
            </w:r>
            <w:r>
              <w:rPr>
                <w:rFonts w:ascii="Consolas" w:hAnsi="Consolas" w:eastAsia="Consolas" w:cs="Consolas"/>
                <w:color w:val="FF0000"/>
                <w:sz w:val="20"/>
                <w:szCs w:val="20"/>
                <w:rtl w:val="0"/>
              </w:rPr>
              <w:t>____</w:t>
            </w:r>
            <w:r>
              <w:rPr>
                <w:rFonts w:ascii="Consolas" w:hAnsi="Consolas" w:eastAsia="Consolas" w:cs="Consolas"/>
                <w:sz w:val="20"/>
                <w:szCs w:val="20"/>
                <w:rtl w:val="0"/>
              </w:rPr>
              <w:t>]</w:t>
            </w:r>
          </w:p>
          <w:p w14:paraId="0000006C">
            <w:pPr>
              <w:widowControl w:val="0"/>
              <w:spacing w:line="360" w:lineRule="auto"/>
              <w:ind w:left="90" w:right="-90" w:firstLine="0"/>
              <w:rPr>
                <w:rFonts w:ascii="Consolas" w:hAnsi="Consolas" w:eastAsia="Consolas" w:cs="Consolas"/>
                <w:color w:val="FF0000"/>
                <w:sz w:val="20"/>
                <w:szCs w:val="20"/>
              </w:rPr>
            </w:pPr>
            <w:r>
              <w:rPr>
                <w:rFonts w:ascii="Consolas" w:hAnsi="Consolas" w:eastAsia="Consolas" w:cs="Consolas"/>
                <w:sz w:val="20"/>
                <w:szCs w:val="20"/>
                <w:rtl w:val="0"/>
              </w:rPr>
              <w:tab/>
            </w:r>
            <w:r>
              <w:rPr>
                <w:rFonts w:ascii="Consolas" w:hAnsi="Consolas" w:eastAsia="Consolas" w:cs="Consolas"/>
                <w:sz w:val="20"/>
                <w:szCs w:val="20"/>
                <w:rtl w:val="0"/>
              </w:rPr>
              <w:t>CMP</w:t>
            </w:r>
            <w:r>
              <w:rPr>
                <w:rFonts w:ascii="Consolas" w:hAnsi="Consolas" w:eastAsia="Consolas" w:cs="Consolas"/>
                <w:sz w:val="20"/>
                <w:szCs w:val="20"/>
                <w:rtl w:val="0"/>
              </w:rPr>
              <w:tab/>
            </w:r>
            <w:r>
              <w:rPr>
                <w:rFonts w:ascii="Consolas" w:hAnsi="Consolas" w:eastAsia="Consolas" w:cs="Consolas"/>
                <w:color w:val="FF0000"/>
                <w:sz w:val="20"/>
                <w:szCs w:val="20"/>
                <w:rtl w:val="0"/>
              </w:rPr>
              <w:t>____</w:t>
            </w:r>
            <w:r>
              <w:rPr>
                <w:rFonts w:ascii="Consolas" w:hAnsi="Consolas" w:eastAsia="Consolas" w:cs="Consolas"/>
                <w:sz w:val="20"/>
                <w:szCs w:val="20"/>
                <w:rtl w:val="0"/>
              </w:rPr>
              <w:t>,</w:t>
            </w:r>
            <w:r>
              <w:rPr>
                <w:rFonts w:ascii="Consolas" w:hAnsi="Consolas" w:eastAsia="Consolas" w:cs="Consolas"/>
                <w:sz w:val="20"/>
                <w:szCs w:val="20"/>
                <w:rtl w:val="0"/>
              </w:rPr>
              <w:tab/>
            </w:r>
            <w:r>
              <w:rPr>
                <w:rFonts w:ascii="Consolas" w:hAnsi="Consolas" w:eastAsia="Consolas" w:cs="Consolas"/>
                <w:color w:val="FF0000"/>
                <w:sz w:val="20"/>
                <w:szCs w:val="20"/>
                <w:rtl w:val="0"/>
              </w:rPr>
              <w:t>____</w:t>
            </w:r>
          </w:p>
          <w:p w14:paraId="0000006D">
            <w:pPr>
              <w:widowControl w:val="0"/>
              <w:spacing w:line="360" w:lineRule="auto"/>
              <w:ind w:left="90" w:right="-90" w:firstLine="0"/>
              <w:rPr>
                <w:rFonts w:ascii="Consolas" w:hAnsi="Consolas" w:eastAsia="Consolas" w:cs="Consolas"/>
                <w:color w:val="FF0000"/>
                <w:sz w:val="20"/>
                <w:szCs w:val="20"/>
              </w:rPr>
            </w:pPr>
            <w:r>
              <w:rPr>
                <w:rFonts w:ascii="Consolas" w:hAnsi="Consolas" w:eastAsia="Consolas" w:cs="Consolas"/>
                <w:sz w:val="20"/>
                <w:szCs w:val="20"/>
                <w:rtl w:val="0"/>
              </w:rPr>
              <w:tab/>
            </w:r>
            <w:r>
              <w:rPr>
                <w:rFonts w:ascii="Consolas" w:hAnsi="Consolas" w:eastAsia="Consolas" w:cs="Consolas"/>
                <w:sz w:val="20"/>
                <w:szCs w:val="20"/>
                <w:rtl w:val="0"/>
              </w:rPr>
              <w:t>B.EQ</w:t>
            </w:r>
            <w:r>
              <w:rPr>
                <w:rFonts w:ascii="Consolas" w:hAnsi="Consolas" w:eastAsia="Consolas" w:cs="Consolas"/>
                <w:sz w:val="20"/>
                <w:szCs w:val="20"/>
                <w:rtl w:val="0"/>
              </w:rPr>
              <w:tab/>
            </w:r>
            <w:r>
              <w:rPr>
                <w:rFonts w:ascii="Consolas" w:hAnsi="Consolas" w:eastAsia="Consolas" w:cs="Consolas"/>
                <w:color w:val="FF0000"/>
                <w:sz w:val="20"/>
                <w:szCs w:val="20"/>
                <w:rtl w:val="0"/>
              </w:rPr>
              <w:t>____</w:t>
            </w:r>
          </w:p>
          <w:p w14:paraId="0000006E">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cont:</w:t>
            </w:r>
          </w:p>
          <w:p w14:paraId="0000006F">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ADDI</w:t>
            </w:r>
            <w:r>
              <w:rPr>
                <w:rFonts w:ascii="Consolas" w:hAnsi="Consolas" w:eastAsia="Consolas" w:cs="Consolas"/>
                <w:sz w:val="20"/>
                <w:szCs w:val="20"/>
                <w:rtl w:val="0"/>
              </w:rPr>
              <w:tab/>
            </w:r>
            <w:r>
              <w:rPr>
                <w:rFonts w:ascii="Consolas" w:hAnsi="Consolas" w:eastAsia="Consolas" w:cs="Consolas"/>
                <w:color w:val="FF0000"/>
                <w:sz w:val="20"/>
                <w:szCs w:val="20"/>
                <w:rtl w:val="0"/>
              </w:rPr>
              <w:t>____</w:t>
            </w:r>
            <w:r>
              <w:rPr>
                <w:rFonts w:ascii="Consolas" w:hAnsi="Consolas" w:eastAsia="Consolas" w:cs="Consolas"/>
                <w:sz w:val="20"/>
                <w:szCs w:val="20"/>
                <w:rtl w:val="0"/>
              </w:rPr>
              <w:t>,</w:t>
            </w:r>
            <w:r>
              <w:rPr>
                <w:rFonts w:ascii="Consolas" w:hAnsi="Consolas" w:eastAsia="Consolas" w:cs="Consolas"/>
                <w:sz w:val="20"/>
                <w:szCs w:val="20"/>
                <w:rtl w:val="0"/>
              </w:rPr>
              <w:tab/>
            </w:r>
            <w:r>
              <w:rPr>
                <w:rFonts w:ascii="Consolas" w:hAnsi="Consolas" w:eastAsia="Consolas" w:cs="Consolas"/>
                <w:sz w:val="20"/>
                <w:szCs w:val="20"/>
                <w:rtl w:val="0"/>
              </w:rPr>
              <w:t>X3,</w:t>
            </w:r>
            <w:r>
              <w:rPr>
                <w:rFonts w:ascii="Consolas" w:hAnsi="Consolas" w:eastAsia="Consolas" w:cs="Consolas"/>
                <w:sz w:val="20"/>
                <w:szCs w:val="20"/>
                <w:rtl w:val="0"/>
              </w:rPr>
              <w:tab/>
            </w:r>
            <w:r>
              <w:rPr>
                <w:rFonts w:ascii="Consolas" w:hAnsi="Consolas" w:eastAsia="Consolas" w:cs="Consolas"/>
                <w:sz w:val="20"/>
                <w:szCs w:val="20"/>
                <w:rtl w:val="0"/>
              </w:rPr>
              <w:t>#1</w:t>
            </w:r>
          </w:p>
          <w:p w14:paraId="00000070">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B</w:t>
            </w:r>
            <w:r>
              <w:rPr>
                <w:rFonts w:ascii="Consolas" w:hAnsi="Consolas" w:eastAsia="Consolas" w:cs="Consolas"/>
                <w:sz w:val="20"/>
                <w:szCs w:val="20"/>
                <w:rtl w:val="0"/>
              </w:rPr>
              <w:tab/>
            </w:r>
            <w:r>
              <w:rPr>
                <w:rFonts w:ascii="Consolas" w:hAnsi="Consolas" w:eastAsia="Consolas" w:cs="Consolas"/>
                <w:sz w:val="20"/>
                <w:szCs w:val="20"/>
                <w:rtl w:val="0"/>
              </w:rPr>
              <w:t>loop</w:t>
            </w:r>
          </w:p>
          <w:p w14:paraId="00000071">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ret1:</w:t>
            </w:r>
          </w:p>
          <w:p w14:paraId="00000072">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MOVZ</w:t>
            </w:r>
            <w:r>
              <w:rPr>
                <w:rFonts w:ascii="Consolas" w:hAnsi="Consolas" w:eastAsia="Consolas" w:cs="Consolas"/>
                <w:sz w:val="20"/>
                <w:szCs w:val="20"/>
                <w:rtl w:val="0"/>
              </w:rPr>
              <w:tab/>
            </w:r>
            <w:r>
              <w:rPr>
                <w:rFonts w:ascii="Consolas" w:hAnsi="Consolas" w:eastAsia="Consolas" w:cs="Consolas"/>
                <w:sz w:val="20"/>
                <w:szCs w:val="20"/>
                <w:rtl w:val="0"/>
              </w:rPr>
              <w:t>X0,</w:t>
            </w:r>
            <w:r>
              <w:rPr>
                <w:rFonts w:ascii="Consolas" w:hAnsi="Consolas" w:eastAsia="Consolas" w:cs="Consolas"/>
                <w:sz w:val="20"/>
                <w:szCs w:val="20"/>
                <w:rtl w:val="0"/>
              </w:rPr>
              <w:tab/>
            </w:r>
            <w:r>
              <w:rPr>
                <w:rFonts w:ascii="Consolas" w:hAnsi="Consolas" w:eastAsia="Consolas" w:cs="Consolas"/>
                <w:color w:val="FF0000"/>
                <w:sz w:val="20"/>
                <w:szCs w:val="20"/>
                <w:rtl w:val="0"/>
              </w:rPr>
              <w:t>____</w:t>
            </w:r>
            <w:r>
              <w:rPr>
                <w:rFonts w:ascii="Consolas" w:hAnsi="Consolas" w:eastAsia="Consolas" w:cs="Consolas"/>
                <w:sz w:val="20"/>
                <w:szCs w:val="20"/>
                <w:rtl w:val="0"/>
              </w:rPr>
              <w:t>,</w:t>
            </w:r>
            <w:r>
              <w:rPr>
                <w:rFonts w:ascii="Consolas" w:hAnsi="Consolas" w:eastAsia="Consolas" w:cs="Consolas"/>
                <w:sz w:val="20"/>
                <w:szCs w:val="20"/>
                <w:rtl w:val="0"/>
              </w:rPr>
              <w:tab/>
            </w:r>
            <w:r>
              <w:rPr>
                <w:rFonts w:ascii="Consolas" w:hAnsi="Consolas" w:eastAsia="Consolas" w:cs="Consolas"/>
                <w:sz w:val="20"/>
                <w:szCs w:val="20"/>
                <w:rtl w:val="0"/>
              </w:rPr>
              <w:t xml:space="preserve">  LSL 0</w:t>
            </w:r>
          </w:p>
          <w:p w14:paraId="00000073">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B</w:t>
            </w:r>
            <w:r>
              <w:rPr>
                <w:rFonts w:ascii="Consolas" w:hAnsi="Consolas" w:eastAsia="Consolas" w:cs="Consolas"/>
                <w:sz w:val="20"/>
                <w:szCs w:val="20"/>
                <w:rtl w:val="0"/>
              </w:rPr>
              <w:tab/>
            </w:r>
            <w:r>
              <w:rPr>
                <w:rFonts w:ascii="Consolas" w:hAnsi="Consolas" w:eastAsia="Consolas" w:cs="Consolas"/>
                <w:sz w:val="20"/>
                <w:szCs w:val="20"/>
                <w:rtl w:val="0"/>
              </w:rPr>
              <w:t>end</w:t>
            </w:r>
          </w:p>
          <w:p w14:paraId="00000074">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ret0:</w:t>
            </w:r>
          </w:p>
          <w:p w14:paraId="00000075">
            <w:pPr>
              <w:widowControl w:val="0"/>
              <w:spacing w:line="360" w:lineRule="auto"/>
              <w:ind w:left="90" w:right="-90" w:firstLine="0"/>
              <w:rPr>
                <w:rFonts w:ascii="Consolas" w:hAnsi="Consolas" w:eastAsia="Consolas" w:cs="Consolas"/>
                <w:sz w:val="20"/>
                <w:szCs w:val="20"/>
              </w:rPr>
            </w:pPr>
            <w:r>
              <w:rPr>
                <w:rFonts w:ascii="Consolas" w:hAnsi="Consolas" w:eastAsia="Consolas" w:cs="Consolas"/>
                <w:sz w:val="20"/>
                <w:szCs w:val="20"/>
                <w:rtl w:val="0"/>
              </w:rPr>
              <w:tab/>
            </w:r>
            <w:r>
              <w:rPr>
                <w:rFonts w:ascii="Consolas" w:hAnsi="Consolas" w:eastAsia="Consolas" w:cs="Consolas"/>
                <w:sz w:val="20"/>
                <w:szCs w:val="20"/>
                <w:rtl w:val="0"/>
              </w:rPr>
              <w:t>MOVZ</w:t>
            </w:r>
            <w:r>
              <w:rPr>
                <w:rFonts w:ascii="Consolas" w:hAnsi="Consolas" w:eastAsia="Consolas" w:cs="Consolas"/>
                <w:sz w:val="20"/>
                <w:szCs w:val="20"/>
                <w:rtl w:val="0"/>
              </w:rPr>
              <w:tab/>
            </w:r>
            <w:r>
              <w:rPr>
                <w:rFonts w:ascii="Consolas" w:hAnsi="Consolas" w:eastAsia="Consolas" w:cs="Consolas"/>
                <w:color w:val="FF0000"/>
                <w:sz w:val="20"/>
                <w:szCs w:val="20"/>
                <w:rtl w:val="0"/>
              </w:rPr>
              <w:t>____</w:t>
            </w:r>
            <w:r>
              <w:rPr>
                <w:rFonts w:ascii="Consolas" w:hAnsi="Consolas" w:eastAsia="Consolas" w:cs="Consolas"/>
                <w:sz w:val="20"/>
                <w:szCs w:val="20"/>
                <w:rtl w:val="0"/>
              </w:rPr>
              <w:t>,</w:t>
            </w:r>
            <w:r>
              <w:rPr>
                <w:rFonts w:ascii="Consolas" w:hAnsi="Consolas" w:eastAsia="Consolas" w:cs="Consolas"/>
                <w:sz w:val="20"/>
                <w:szCs w:val="20"/>
                <w:rtl w:val="0"/>
              </w:rPr>
              <w:tab/>
            </w:r>
            <w:r>
              <w:rPr>
                <w:rFonts w:ascii="Consolas" w:hAnsi="Consolas" w:eastAsia="Consolas" w:cs="Consolas"/>
                <w:sz w:val="20"/>
                <w:szCs w:val="20"/>
                <w:rtl w:val="0"/>
              </w:rPr>
              <w:t>#0,</w:t>
            </w:r>
            <w:r>
              <w:rPr>
                <w:rFonts w:ascii="Consolas" w:hAnsi="Consolas" w:eastAsia="Consolas" w:cs="Consolas"/>
                <w:sz w:val="20"/>
                <w:szCs w:val="20"/>
                <w:rtl w:val="0"/>
              </w:rPr>
              <w:tab/>
            </w:r>
            <w:r>
              <w:rPr>
                <w:rFonts w:ascii="Consolas" w:hAnsi="Consolas" w:eastAsia="Consolas" w:cs="Consolas"/>
                <w:sz w:val="20"/>
                <w:szCs w:val="20"/>
                <w:rtl w:val="0"/>
              </w:rPr>
              <w:t xml:space="preserve">  LSL 0</w:t>
            </w:r>
          </w:p>
          <w:p w14:paraId="00000076">
            <w:pPr>
              <w:widowControl w:val="0"/>
              <w:spacing w:line="360" w:lineRule="auto"/>
              <w:ind w:left="90" w:right="-90" w:firstLine="0"/>
              <w:rPr>
                <w:sz w:val="20"/>
                <w:szCs w:val="20"/>
              </w:rPr>
            </w:pPr>
            <w:r>
              <w:rPr>
                <w:rFonts w:ascii="Consolas" w:hAnsi="Consolas" w:eastAsia="Consolas" w:cs="Consolas"/>
                <w:sz w:val="20"/>
                <w:szCs w:val="20"/>
                <w:rtl w:val="0"/>
              </w:rPr>
              <w:t>end:</w:t>
            </w:r>
          </w:p>
        </w:tc>
      </w:tr>
    </w:tbl>
    <w:p w14:paraId="00000077"/>
    <w:p w14:paraId="00000078"/>
    <w:p w14:paraId="00000079">
      <w:pPr>
        <w:pStyle w:val="3"/>
        <w:widowControl w:val="0"/>
        <w:spacing w:before="513" w:after="0"/>
      </w:pPr>
      <w:bookmarkStart w:id="4" w:name="_b5939ibl0v6x" w:colFirst="0" w:colLast="0"/>
      <w:bookmarkEnd w:id="4"/>
      <w:r>
        <w:rPr>
          <w:rtl w:val="0"/>
        </w:rPr>
        <w:t>W18: Get Your C LEGv8’s</w:t>
      </w:r>
      <w:r>
        <w:rPr>
          <w:rtl w:val="0"/>
        </w:rPr>
        <w:tab/>
      </w:r>
      <w:r>
        <w:rPr>
          <w:rtl w:val="0"/>
        </w:rPr>
        <w:tab/>
      </w:r>
      <w:r>
        <w:rPr>
          <w:rtl w:val="0"/>
        </w:rPr>
        <w:tab/>
      </w:r>
      <w:r>
        <w:rPr>
          <w:rtl w:val="0"/>
        </w:rPr>
        <w:tab/>
      </w:r>
      <w:r>
        <w:rPr>
          <w:rtl w:val="0"/>
        </w:rPr>
        <w:tab/>
      </w:r>
      <w:r>
        <w:rPr>
          <w:rtl w:val="0"/>
        </w:rPr>
        <w:tab/>
      </w:r>
      <w:r>
        <w:rPr>
          <w:rtl w:val="0"/>
        </w:rPr>
        <w:t xml:space="preserve">  Points: ___/ 15 </w:t>
      </w:r>
    </w:p>
    <w:p w14:paraId="0000007A"/>
    <w:p w14:paraId="0000007B">
      <w:r>
        <w:rPr>
          <w:rtl w:val="0"/>
        </w:rPr>
        <w:t xml:space="preserve">Consider the following C code for (virtual) sailing. Finish converting the body of the function to assembly using the LEGv8 subset of ARM by filling out the blanks in the code provided. Assume that the system is </w:t>
      </w:r>
      <w:r>
        <w:rPr>
          <w:b/>
          <w:rtl w:val="0"/>
        </w:rPr>
        <w:t>little-endian</w:t>
      </w:r>
      <w:r>
        <w:rPr>
          <w:rtl w:val="0"/>
        </w:rPr>
        <w:t xml:space="preserve">. Assume that the arguments to </w:t>
      </w:r>
      <w:r>
        <w:rPr>
          <w:rFonts w:ascii="Courier New" w:hAnsi="Courier New" w:eastAsia="Courier New" w:cs="Courier New"/>
          <w:rtl w:val="0"/>
        </w:rPr>
        <w:t xml:space="preserve">sail </w:t>
      </w:r>
      <w:r>
        <w:rPr>
          <w:rtl w:val="0"/>
        </w:rPr>
        <w:t xml:space="preserve">are passed in via the specified registers, and that the address of </w:t>
      </w:r>
      <w:r>
        <w:rPr>
          <w:rFonts w:ascii="Courier New" w:hAnsi="Courier New" w:eastAsia="Courier New" w:cs="Courier New"/>
          <w:rtl w:val="0"/>
        </w:rPr>
        <w:t xml:space="preserve">wind </w:t>
      </w:r>
      <w:r>
        <w:rPr>
          <w:rtl w:val="0"/>
        </w:rPr>
        <w:t xml:space="preserve">is preloaded into register </w:t>
      </w:r>
      <w:r>
        <w:rPr>
          <w:rFonts w:ascii="Courier New" w:hAnsi="Courier New" w:eastAsia="Courier New" w:cs="Courier New"/>
          <w:rtl w:val="0"/>
        </w:rPr>
        <w:t>x3</w:t>
      </w:r>
      <w:r>
        <w:rPr>
          <w:rtl w:val="0"/>
        </w:rPr>
        <w:t xml:space="preserve">. Use the register assignments specified in the comments below. </w:t>
      </w:r>
    </w:p>
    <w:p w14:paraId="0000007C">
      <w:pPr>
        <w:widowControl w:val="0"/>
        <w:spacing w:line="240" w:lineRule="auto"/>
      </w:pPr>
    </w:p>
    <w:p w14:paraId="0000007D">
      <w:pPr>
        <w:widowControl w:val="0"/>
        <w:spacing w:line="240" w:lineRule="auto"/>
      </w:pPr>
      <w:r>
        <w:rPr>
          <w:rFonts w:ascii="Courier New" w:hAnsi="Courier New" w:eastAsia="Courier New" w:cs="Courier New"/>
          <w:rtl w:val="0"/>
        </w:rPr>
        <w:t>x0 = lat_dest</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x1 = fuel</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x2 = lat_now</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x3 = wind</w:t>
      </w:r>
    </w:p>
    <w:p w14:paraId="0000007E"/>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3649FC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7F">
            <w:pPr>
              <w:widowControl w:val="0"/>
              <w:spacing w:line="240" w:lineRule="auto"/>
              <w:jc w:val="center"/>
            </w:pPr>
            <w:r>
              <w:rPr>
                <w:rtl w:val="0"/>
              </w:rPr>
              <w:t>C</w:t>
            </w:r>
          </w:p>
        </w:tc>
        <w:tc>
          <w:p w14:paraId="00000080">
            <w:pPr>
              <w:widowControl w:val="0"/>
              <w:spacing w:line="240" w:lineRule="auto"/>
              <w:jc w:val="center"/>
            </w:pPr>
            <w:r>
              <w:rPr>
                <w:rtl w:val="0"/>
              </w:rPr>
              <w:t>LEGv8</w:t>
            </w:r>
          </w:p>
        </w:tc>
      </w:tr>
      <w:tr w14:paraId="294D85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81">
            <w:pPr>
              <w:widowControl w:val="0"/>
              <w:spacing w:line="240" w:lineRule="auto"/>
              <w:rPr>
                <w:rFonts w:ascii="Courier New" w:hAnsi="Courier New" w:eastAsia="Courier New" w:cs="Courier New"/>
              </w:rPr>
            </w:pPr>
            <w:r>
              <w:rPr>
                <w:rFonts w:ascii="Courier New" w:hAnsi="Courier New" w:eastAsia="Courier New" w:cs="Courier New"/>
                <w:rtl w:val="0"/>
              </w:rPr>
              <w:t>#include &lt;stdint.h&gt;</w:t>
            </w:r>
          </w:p>
          <w:p w14:paraId="00000082">
            <w:pPr>
              <w:widowControl w:val="0"/>
              <w:spacing w:line="240" w:lineRule="auto"/>
              <w:rPr>
                <w:rFonts w:ascii="Courier New" w:hAnsi="Courier New" w:eastAsia="Courier New" w:cs="Courier New"/>
              </w:rPr>
            </w:pPr>
            <w:r>
              <w:rPr>
                <w:rFonts w:ascii="Courier New" w:hAnsi="Courier New" w:eastAsia="Courier New" w:cs="Courier New"/>
                <w:rtl w:val="0"/>
              </w:rPr>
              <w:t xml:space="preserve">struct { </w:t>
            </w:r>
          </w:p>
          <w:p w14:paraId="00000083">
            <w:pPr>
              <w:widowControl w:val="0"/>
              <w:spacing w:line="240" w:lineRule="auto"/>
              <w:rPr>
                <w:rFonts w:ascii="Courier New" w:hAnsi="Courier New" w:eastAsia="Courier New" w:cs="Courier New"/>
              </w:rPr>
            </w:pPr>
            <w:r>
              <w:rPr>
                <w:rFonts w:ascii="Courier New" w:hAnsi="Courier New" w:eastAsia="Courier New" w:cs="Courier New"/>
                <w:rtl w:val="0"/>
              </w:rPr>
              <w:t xml:space="preserve">  int32_t time;</w:t>
            </w:r>
          </w:p>
          <w:p w14:paraId="00000084">
            <w:pPr>
              <w:widowControl w:val="0"/>
              <w:spacing w:line="240" w:lineRule="auto"/>
              <w:rPr>
                <w:rFonts w:ascii="Courier New" w:hAnsi="Courier New" w:eastAsia="Courier New" w:cs="Courier New"/>
              </w:rPr>
            </w:pPr>
            <w:r>
              <w:rPr>
                <w:rFonts w:ascii="Courier New" w:hAnsi="Courier New" w:eastAsia="Courier New" w:cs="Courier New"/>
                <w:rtl w:val="0"/>
              </w:rPr>
              <w:t xml:space="preserve">  int64_t lat_speed;</w:t>
            </w:r>
          </w:p>
          <w:p w14:paraId="00000085">
            <w:pPr>
              <w:widowControl w:val="0"/>
              <w:spacing w:line="240" w:lineRule="auto"/>
              <w:rPr>
                <w:rFonts w:ascii="Courier New" w:hAnsi="Courier New" w:eastAsia="Courier New" w:cs="Courier New"/>
              </w:rPr>
            </w:pPr>
            <w:r>
              <w:rPr>
                <w:rFonts w:ascii="Courier New" w:hAnsi="Courier New" w:eastAsia="Courier New" w:cs="Courier New"/>
                <w:rtl w:val="0"/>
              </w:rPr>
              <w:t>} wind;</w:t>
            </w:r>
          </w:p>
          <w:p w14:paraId="00000086">
            <w:pPr>
              <w:widowControl w:val="0"/>
              <w:spacing w:line="240" w:lineRule="auto"/>
              <w:rPr>
                <w:rFonts w:ascii="Courier New" w:hAnsi="Courier New" w:eastAsia="Courier New" w:cs="Courier New"/>
              </w:rPr>
            </w:pPr>
            <w:r>
              <w:rPr>
                <w:rFonts w:ascii="Courier New" w:hAnsi="Courier New" w:eastAsia="Courier New" w:cs="Courier New"/>
                <w:rtl w:val="0"/>
              </w:rPr>
              <w:t xml:space="preserve"> </w:t>
            </w:r>
          </w:p>
          <w:p w14:paraId="00000087">
            <w:pPr>
              <w:widowControl w:val="0"/>
              <w:spacing w:line="240" w:lineRule="auto"/>
              <w:rPr>
                <w:rFonts w:ascii="Courier New" w:hAnsi="Courier New" w:eastAsia="Courier New" w:cs="Courier New"/>
              </w:rPr>
            </w:pPr>
            <w:r>
              <w:rPr>
                <w:rFonts w:ascii="Courier New" w:hAnsi="Courier New" w:eastAsia="Courier New" w:cs="Courier New"/>
                <w:rtl w:val="0"/>
              </w:rPr>
              <w:t>sail(int64_t lat_dest,</w:t>
            </w:r>
          </w:p>
          <w:p w14:paraId="00000088">
            <w:pPr>
              <w:widowControl w:val="0"/>
              <w:spacing w:line="240" w:lineRule="auto"/>
              <w:rPr>
                <w:rFonts w:ascii="Courier New" w:hAnsi="Courier New" w:eastAsia="Courier New" w:cs="Courier New"/>
              </w:rPr>
            </w:pPr>
            <w:r>
              <w:rPr>
                <w:rFonts w:ascii="Courier New" w:hAnsi="Courier New" w:eastAsia="Courier New" w:cs="Courier New"/>
                <w:rtl w:val="0"/>
              </w:rPr>
              <w:t xml:space="preserve">     int64_t fuel) { </w:t>
            </w:r>
          </w:p>
          <w:p w14:paraId="00000089">
            <w:pPr>
              <w:widowControl w:val="0"/>
              <w:spacing w:line="240" w:lineRule="auto"/>
              <w:rPr>
                <w:rFonts w:ascii="Courier New" w:hAnsi="Courier New" w:eastAsia="Courier New" w:cs="Courier New"/>
              </w:rPr>
            </w:pPr>
            <w:r>
              <w:rPr>
                <w:rFonts w:ascii="Courier New" w:hAnsi="Courier New" w:eastAsia="Courier New" w:cs="Courier New"/>
                <w:rtl w:val="0"/>
              </w:rPr>
              <w:t xml:space="preserve">  int lat_now = 0;</w:t>
            </w:r>
          </w:p>
          <w:p w14:paraId="0000008A">
            <w:pPr>
              <w:widowControl w:val="0"/>
              <w:spacing w:line="240" w:lineRule="auto"/>
              <w:ind w:left="542" w:firstLine="0"/>
              <w:rPr>
                <w:rFonts w:ascii="Courier New" w:hAnsi="Courier New" w:eastAsia="Courier New" w:cs="Courier New"/>
              </w:rPr>
            </w:pPr>
            <w:r>
              <w:rPr>
                <w:rFonts w:ascii="Courier New" w:hAnsi="Courier New" w:eastAsia="Courier New" w:cs="Courier New"/>
                <w:rtl w:val="0"/>
              </w:rPr>
              <w:t xml:space="preserve"> </w:t>
            </w:r>
          </w:p>
          <w:p w14:paraId="0000008B">
            <w:pPr>
              <w:widowControl w:val="0"/>
              <w:spacing w:line="240" w:lineRule="auto"/>
              <w:rPr>
                <w:rFonts w:ascii="Courier New" w:hAnsi="Courier New" w:eastAsia="Courier New" w:cs="Courier New"/>
              </w:rPr>
            </w:pPr>
            <w:r>
              <w:rPr>
                <w:rFonts w:ascii="Courier New" w:hAnsi="Courier New" w:eastAsia="Courier New" w:cs="Courier New"/>
                <w:rtl w:val="0"/>
              </w:rPr>
              <w:t xml:space="preserve">  while (lat_now != lat_dest) { </w:t>
            </w:r>
          </w:p>
          <w:p w14:paraId="0000008C">
            <w:pPr>
              <w:widowControl w:val="0"/>
              <w:spacing w:line="240" w:lineRule="auto"/>
              <w:rPr>
                <w:rFonts w:ascii="Courier New" w:hAnsi="Courier New" w:eastAsia="Courier New" w:cs="Courier New"/>
              </w:rPr>
            </w:pPr>
            <w:r>
              <w:rPr>
                <w:rFonts w:ascii="Courier New" w:hAnsi="Courier New" w:eastAsia="Courier New" w:cs="Courier New"/>
                <w:rtl w:val="0"/>
              </w:rPr>
              <w:t xml:space="preserve">    lat_now += wind.lat_speed;</w:t>
            </w:r>
          </w:p>
          <w:p w14:paraId="0000008D">
            <w:pPr>
              <w:widowControl w:val="0"/>
              <w:spacing w:line="240" w:lineRule="auto"/>
              <w:ind w:left="1080" w:firstLine="0"/>
              <w:rPr>
                <w:rFonts w:ascii="Courier New" w:hAnsi="Courier New" w:eastAsia="Courier New" w:cs="Courier New"/>
              </w:rPr>
            </w:pPr>
          </w:p>
          <w:p w14:paraId="0000008E">
            <w:pPr>
              <w:widowControl w:val="0"/>
              <w:spacing w:line="240" w:lineRule="auto"/>
              <w:rPr>
                <w:rFonts w:ascii="Courier New" w:hAnsi="Courier New" w:eastAsia="Courier New" w:cs="Courier New"/>
              </w:rPr>
            </w:pPr>
            <w:r>
              <w:rPr>
                <w:rFonts w:ascii="Courier New" w:hAnsi="Courier New" w:eastAsia="Courier New" w:cs="Courier New"/>
                <w:rtl w:val="0"/>
              </w:rPr>
              <w:t xml:space="preserve">    if (fuel &gt; 0) { </w:t>
            </w:r>
          </w:p>
          <w:p w14:paraId="0000008F">
            <w:pPr>
              <w:widowControl w:val="0"/>
              <w:spacing w:line="240" w:lineRule="auto"/>
              <w:rPr>
                <w:rFonts w:ascii="Courier New" w:hAnsi="Courier New" w:eastAsia="Courier New" w:cs="Courier New"/>
              </w:rPr>
            </w:pPr>
            <w:r>
              <w:rPr>
                <w:rFonts w:ascii="Courier New" w:hAnsi="Courier New" w:eastAsia="Courier New" w:cs="Courier New"/>
                <w:rtl w:val="0"/>
              </w:rPr>
              <w:t xml:space="preserve">      if (lat_now &lt;= lat_dest) { </w:t>
            </w:r>
          </w:p>
          <w:p w14:paraId="00000090">
            <w:pPr>
              <w:widowControl w:val="0"/>
              <w:spacing w:line="240" w:lineRule="auto"/>
              <w:rPr>
                <w:rFonts w:ascii="Courier New" w:hAnsi="Courier New" w:eastAsia="Courier New" w:cs="Courier New"/>
              </w:rPr>
            </w:pPr>
            <w:r>
              <w:rPr>
                <w:rFonts w:ascii="Courier New" w:hAnsi="Courier New" w:eastAsia="Courier New" w:cs="Courier New"/>
                <w:rtl w:val="0"/>
              </w:rPr>
              <w:t xml:space="preserve">        lat_now += 1;</w:t>
            </w:r>
          </w:p>
          <w:p w14:paraId="00000091">
            <w:pPr>
              <w:widowControl w:val="0"/>
              <w:spacing w:line="240" w:lineRule="auto"/>
              <w:rPr>
                <w:rFonts w:ascii="Courier New" w:hAnsi="Courier New" w:eastAsia="Courier New" w:cs="Courier New"/>
              </w:rPr>
            </w:pPr>
            <w:r>
              <w:rPr>
                <w:rFonts w:ascii="Courier New" w:hAnsi="Courier New" w:eastAsia="Courier New" w:cs="Courier New"/>
                <w:rtl w:val="0"/>
              </w:rPr>
              <w:t xml:space="preserve">      }</w:t>
            </w:r>
          </w:p>
          <w:p w14:paraId="00000092">
            <w:pPr>
              <w:widowControl w:val="0"/>
              <w:spacing w:line="240" w:lineRule="auto"/>
              <w:rPr>
                <w:rFonts w:ascii="Courier New" w:hAnsi="Courier New" w:eastAsia="Courier New" w:cs="Courier New"/>
              </w:rPr>
            </w:pPr>
            <w:r>
              <w:rPr>
                <w:rFonts w:ascii="Courier New" w:hAnsi="Courier New" w:eastAsia="Courier New" w:cs="Courier New"/>
                <w:rtl w:val="0"/>
              </w:rPr>
              <w:t xml:space="preserve">      else {</w:t>
            </w:r>
          </w:p>
          <w:p w14:paraId="00000093">
            <w:pPr>
              <w:widowControl w:val="0"/>
              <w:spacing w:line="240" w:lineRule="auto"/>
              <w:rPr>
                <w:rFonts w:ascii="Courier New" w:hAnsi="Courier New" w:eastAsia="Courier New" w:cs="Courier New"/>
              </w:rPr>
            </w:pPr>
            <w:r>
              <w:rPr>
                <w:rFonts w:ascii="Courier New" w:hAnsi="Courier New" w:eastAsia="Courier New" w:cs="Courier New"/>
                <w:rtl w:val="0"/>
              </w:rPr>
              <w:t xml:space="preserve">        lat_now -= 1;</w:t>
            </w:r>
          </w:p>
          <w:p w14:paraId="00000094">
            <w:pPr>
              <w:widowControl w:val="0"/>
              <w:spacing w:line="240" w:lineRule="auto"/>
              <w:rPr>
                <w:rFonts w:ascii="Courier New" w:hAnsi="Courier New" w:eastAsia="Courier New" w:cs="Courier New"/>
              </w:rPr>
            </w:pPr>
            <w:r>
              <w:rPr>
                <w:rFonts w:ascii="Courier New" w:hAnsi="Courier New" w:eastAsia="Courier New" w:cs="Courier New"/>
                <w:rtl w:val="0"/>
              </w:rPr>
              <w:t xml:space="preserve">      }</w:t>
            </w:r>
          </w:p>
          <w:p w14:paraId="00000095">
            <w:pPr>
              <w:widowControl w:val="0"/>
              <w:spacing w:line="240" w:lineRule="auto"/>
              <w:rPr>
                <w:rFonts w:ascii="Courier New" w:hAnsi="Courier New" w:eastAsia="Courier New" w:cs="Courier New"/>
              </w:rPr>
            </w:pPr>
            <w:r>
              <w:rPr>
                <w:rFonts w:ascii="Courier New" w:hAnsi="Courier New" w:eastAsia="Courier New" w:cs="Courier New"/>
                <w:rtl w:val="0"/>
              </w:rPr>
              <w:t xml:space="preserve">      --fuel;</w:t>
            </w:r>
          </w:p>
          <w:p w14:paraId="00000096">
            <w:pPr>
              <w:widowControl w:val="0"/>
              <w:spacing w:line="240" w:lineRule="auto"/>
              <w:rPr>
                <w:rFonts w:ascii="Courier New" w:hAnsi="Courier New" w:eastAsia="Courier New" w:cs="Courier New"/>
              </w:rPr>
            </w:pPr>
            <w:r>
              <w:rPr>
                <w:rFonts w:ascii="Courier New" w:hAnsi="Courier New" w:eastAsia="Courier New" w:cs="Courier New"/>
                <w:rtl w:val="0"/>
              </w:rPr>
              <w:t xml:space="preserve">    }</w:t>
            </w:r>
          </w:p>
          <w:p w14:paraId="00000097">
            <w:pPr>
              <w:widowControl w:val="0"/>
              <w:spacing w:line="240" w:lineRule="auto"/>
              <w:rPr>
                <w:rFonts w:ascii="Courier New" w:hAnsi="Courier New" w:eastAsia="Courier New" w:cs="Courier New"/>
              </w:rPr>
            </w:pPr>
            <w:r>
              <w:rPr>
                <w:rFonts w:ascii="Courier New" w:hAnsi="Courier New" w:eastAsia="Courier New" w:cs="Courier New"/>
                <w:rtl w:val="0"/>
              </w:rPr>
              <w:t xml:space="preserve">    wind.time += 1;</w:t>
            </w:r>
          </w:p>
          <w:p w14:paraId="00000098">
            <w:pPr>
              <w:widowControl w:val="0"/>
              <w:spacing w:line="240" w:lineRule="auto"/>
              <w:rPr>
                <w:rFonts w:ascii="Courier New" w:hAnsi="Courier New" w:eastAsia="Courier New" w:cs="Courier New"/>
              </w:rPr>
            </w:pPr>
            <w:r>
              <w:rPr>
                <w:rFonts w:ascii="Courier New" w:hAnsi="Courier New" w:eastAsia="Courier New" w:cs="Courier New"/>
                <w:rtl w:val="0"/>
              </w:rPr>
              <w:t xml:space="preserve">  }</w:t>
            </w:r>
          </w:p>
          <w:p w14:paraId="00000099">
            <w:pPr>
              <w:widowControl w:val="0"/>
              <w:spacing w:line="240" w:lineRule="auto"/>
              <w:rPr>
                <w:rFonts w:ascii="Courier New" w:hAnsi="Courier New" w:eastAsia="Courier New" w:cs="Courier New"/>
              </w:rPr>
            </w:pPr>
            <w:r>
              <w:rPr>
                <w:rFonts w:ascii="Courier New" w:hAnsi="Courier New" w:eastAsia="Courier New" w:cs="Courier New"/>
                <w:rtl w:val="0"/>
              </w:rPr>
              <w:t>}</w:t>
            </w:r>
          </w:p>
          <w:p w14:paraId="0000009A">
            <w:pPr>
              <w:widowControl w:val="0"/>
              <w:spacing w:line="240" w:lineRule="auto"/>
            </w:pPr>
          </w:p>
        </w:tc>
        <w:tc>
          <w:p w14:paraId="0000009B">
            <w:pPr>
              <w:widowControl w:val="0"/>
              <w:spacing w:line="480" w:lineRule="auto"/>
              <w:ind w:left="1440" w:firstLine="0"/>
              <w:rPr>
                <w:rFonts w:ascii="Courier New" w:hAnsi="Courier New" w:eastAsia="Courier New" w:cs="Courier New"/>
                <w:sz w:val="20"/>
                <w:szCs w:val="20"/>
              </w:rPr>
            </w:pPr>
            <w:r>
              <w:rPr>
                <w:rFonts w:ascii="Courier New" w:hAnsi="Courier New" w:eastAsia="Courier New" w:cs="Courier New"/>
                <w:sz w:val="20"/>
                <w:szCs w:val="20"/>
                <w:rtl w:val="0"/>
              </w:rPr>
              <w:t>mov</w:t>
            </w:r>
            <w:r>
              <w:rPr>
                <w:rFonts w:ascii="Courier New" w:hAnsi="Courier New" w:eastAsia="Courier New" w:cs="Courier New"/>
                <w:sz w:val="20"/>
                <w:szCs w:val="20"/>
                <w:rtl w:val="0"/>
              </w:rPr>
              <w:tab/>
            </w:r>
            <w:r>
              <w:rPr>
                <w:rFonts w:ascii="Courier New" w:hAnsi="Courier New" w:eastAsia="Courier New" w:cs="Courier New"/>
                <w:sz w:val="20"/>
                <w:szCs w:val="20"/>
                <w:rtl w:val="0"/>
              </w:rPr>
              <w:t>x2,</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p>
          <w:p w14:paraId="0000009C">
            <w:pPr>
              <w:widowControl w:val="0"/>
              <w:spacing w:line="480" w:lineRule="auto"/>
              <w:ind w:left="1440" w:firstLine="0"/>
              <w:rPr>
                <w:rFonts w:ascii="Courier New" w:hAnsi="Courier New" w:eastAsia="Courier New" w:cs="Courier New"/>
                <w:sz w:val="20"/>
                <w:szCs w:val="20"/>
              </w:rPr>
            </w:pPr>
            <w:r>
              <w:rPr>
                <w:rFonts w:ascii="Courier New" w:hAnsi="Courier New" w:eastAsia="Courier New" w:cs="Courier New"/>
                <w:sz w:val="20"/>
                <w:szCs w:val="20"/>
                <w:rtl w:val="0"/>
              </w:rPr>
              <w:t>b</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while_cond </w:t>
            </w:r>
          </w:p>
          <w:p w14:paraId="0000009D">
            <w:pPr>
              <w:widowControl w:val="0"/>
              <w:spacing w:line="480" w:lineRule="auto"/>
              <w:rPr>
                <w:rFonts w:ascii="Courier New" w:hAnsi="Courier New" w:eastAsia="Courier New" w:cs="Courier New"/>
                <w:sz w:val="20"/>
                <w:szCs w:val="20"/>
              </w:rPr>
            </w:pPr>
            <w:r>
              <w:rPr>
                <w:rFonts w:ascii="Courier New" w:hAnsi="Courier New" w:eastAsia="Courier New" w:cs="Courier New"/>
                <w:sz w:val="20"/>
                <w:szCs w:val="20"/>
                <w:rtl w:val="0"/>
              </w:rPr>
              <w:t>loop:</w:t>
            </w:r>
            <w:r>
              <w:rPr>
                <w:rFonts w:ascii="Courier New" w:hAnsi="Courier New" w:eastAsia="Courier New" w:cs="Courier New"/>
                <w:sz w:val="20"/>
                <w:szCs w:val="20"/>
                <w:rtl w:val="0"/>
              </w:rPr>
              <w:tab/>
            </w:r>
            <w:r>
              <w:rPr>
                <w:rFonts w:ascii="Courier New" w:hAnsi="Courier New" w:eastAsia="Courier New" w:cs="Courier New"/>
                <w:sz w:val="20"/>
                <w:szCs w:val="20"/>
                <w:rtl w:val="0"/>
              </w:rPr>
              <w:tab/>
            </w:r>
            <w:r>
              <w:rPr>
                <w:rFonts w:ascii="Courier New" w:hAnsi="Courier New" w:eastAsia="Courier New" w:cs="Courier New"/>
                <w:sz w:val="20"/>
                <w:szCs w:val="20"/>
                <w:rtl w:val="0"/>
              </w:rPr>
              <w:t>ldur</w:t>
            </w:r>
            <w:r>
              <w:rPr>
                <w:rFonts w:ascii="Courier New" w:hAnsi="Courier New" w:eastAsia="Courier New" w:cs="Courier New"/>
                <w:sz w:val="20"/>
                <w:szCs w:val="20"/>
                <w:rtl w:val="0"/>
              </w:rPr>
              <w:tab/>
            </w:r>
            <w:r>
              <w:rPr>
                <w:rFonts w:ascii="Courier New" w:hAnsi="Courier New" w:eastAsia="Courier New" w:cs="Courier New"/>
                <w:sz w:val="20"/>
                <w:szCs w:val="20"/>
                <w:rtl w:val="0"/>
              </w:rPr>
              <w:t>x4,</w:t>
            </w:r>
            <w:r>
              <w:rPr>
                <w:rFonts w:ascii="Courier New" w:hAnsi="Courier New" w:eastAsia="Courier New" w:cs="Courier New"/>
                <w:sz w:val="20"/>
                <w:szCs w:val="20"/>
                <w:rtl w:val="0"/>
              </w:rPr>
              <w:tab/>
            </w:r>
            <w:r>
              <w:rPr>
                <w:rFonts w:ascii="Courier New" w:hAnsi="Courier New" w:eastAsia="Courier New" w:cs="Courier New"/>
                <w:sz w:val="20"/>
                <w:szCs w:val="20"/>
                <w:rtl w:val="0"/>
              </w:rPr>
              <w:t>[x3,</w:t>
            </w:r>
            <w:r>
              <w:rPr>
                <w:rFonts w:ascii="Courier New" w:hAnsi="Courier New" w:eastAsia="Courier New" w:cs="Courier New"/>
                <w:sz w:val="20"/>
                <w:szCs w:val="20"/>
                <w:rtl w:val="0"/>
              </w:rPr>
              <w:tab/>
            </w:r>
            <w:r>
              <w:rPr>
                <w:rFonts w:ascii="Courier New" w:hAnsi="Courier New" w:eastAsia="Courier New" w:cs="Courier New"/>
                <w:b/>
                <w:sz w:val="20"/>
                <w:szCs w:val="20"/>
                <w:rtl w:val="0"/>
              </w:rPr>
              <w:t>____</w:t>
            </w:r>
            <w:r>
              <w:rPr>
                <w:rFonts w:ascii="Courier New" w:hAnsi="Courier New" w:eastAsia="Courier New" w:cs="Courier New"/>
                <w:sz w:val="20"/>
                <w:szCs w:val="20"/>
                <w:rtl w:val="0"/>
              </w:rPr>
              <w:t xml:space="preserve">] </w:t>
            </w:r>
          </w:p>
          <w:p w14:paraId="0000009E">
            <w:pPr>
              <w:widowControl w:val="0"/>
              <w:spacing w:line="480" w:lineRule="auto"/>
              <w:ind w:left="1440" w:firstLine="0"/>
              <w:rPr>
                <w:rFonts w:ascii="Courier New" w:hAnsi="Courier New" w:eastAsia="Courier New" w:cs="Courier New"/>
                <w:sz w:val="20"/>
                <w:szCs w:val="20"/>
              </w:rPr>
            </w:pPr>
            <w:r>
              <w:rPr>
                <w:rFonts w:ascii="Courier New" w:hAnsi="Courier New" w:eastAsia="Courier New" w:cs="Courier New"/>
                <w:sz w:val="20"/>
                <w:szCs w:val="20"/>
                <w:rtl w:val="0"/>
              </w:rPr>
              <w:t>add</w:t>
            </w:r>
            <w:r>
              <w:rPr>
                <w:rFonts w:ascii="Courier New" w:hAnsi="Courier New" w:eastAsia="Courier New" w:cs="Courier New"/>
                <w:sz w:val="20"/>
                <w:szCs w:val="20"/>
                <w:rtl w:val="0"/>
              </w:rPr>
              <w:tab/>
            </w:r>
            <w:r>
              <w:rPr>
                <w:rFonts w:ascii="Courier New" w:hAnsi="Courier New" w:eastAsia="Courier New" w:cs="Courier New"/>
                <w:sz w:val="20"/>
                <w:szCs w:val="20"/>
                <w:rtl w:val="0"/>
              </w:rPr>
              <w:t>x2,</w:t>
            </w:r>
            <w:r>
              <w:rPr>
                <w:rFonts w:ascii="Courier New" w:hAnsi="Courier New" w:eastAsia="Courier New" w:cs="Courier New"/>
                <w:sz w:val="20"/>
                <w:szCs w:val="20"/>
                <w:rtl w:val="0"/>
              </w:rPr>
              <w:tab/>
            </w:r>
            <w:r>
              <w:rPr>
                <w:rFonts w:ascii="Courier New" w:hAnsi="Courier New" w:eastAsia="Courier New" w:cs="Courier New"/>
                <w:sz w:val="20"/>
                <w:szCs w:val="20"/>
                <w:rtl w:val="0"/>
              </w:rPr>
              <w:t>x2,</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x4 </w:t>
            </w:r>
          </w:p>
          <w:p w14:paraId="0000009F">
            <w:pPr>
              <w:widowControl w:val="0"/>
              <w:spacing w:line="480" w:lineRule="auto"/>
              <w:ind w:left="1440" w:firstLine="0"/>
              <w:rPr>
                <w:rFonts w:ascii="Courier New" w:hAnsi="Courier New" w:eastAsia="Courier New" w:cs="Courier New"/>
                <w:b/>
                <w:sz w:val="20"/>
                <w:szCs w:val="20"/>
              </w:rPr>
            </w:pPr>
            <w:r>
              <w:rPr>
                <w:rFonts w:ascii="Courier New" w:hAnsi="Courier New" w:eastAsia="Courier New" w:cs="Courier New"/>
                <w:sz w:val="20"/>
                <w:szCs w:val="20"/>
                <w:rtl w:val="0"/>
              </w:rPr>
              <w:t>cmp</w:t>
            </w:r>
            <w:r>
              <w:rPr>
                <w:rFonts w:ascii="Courier New" w:hAnsi="Courier New" w:eastAsia="Courier New" w:cs="Courier New"/>
                <w:sz w:val="20"/>
                <w:szCs w:val="20"/>
                <w:rtl w:val="0"/>
              </w:rPr>
              <w:tab/>
            </w:r>
            <w:r>
              <w:rPr>
                <w:rFonts w:ascii="Courier New" w:hAnsi="Courier New" w:eastAsia="Courier New" w:cs="Courier New"/>
                <w:sz w:val="20"/>
                <w:szCs w:val="20"/>
                <w:rtl w:val="0"/>
              </w:rPr>
              <w:t>x1,</w:t>
            </w:r>
            <w:r>
              <w:rPr>
                <w:rFonts w:ascii="Courier New" w:hAnsi="Courier New" w:eastAsia="Courier New" w:cs="Courier New"/>
                <w:sz w:val="20"/>
                <w:szCs w:val="20"/>
                <w:rtl w:val="0"/>
              </w:rPr>
              <w:tab/>
            </w:r>
            <w:r>
              <w:rPr>
                <w:rFonts w:ascii="Courier New" w:hAnsi="Courier New" w:eastAsia="Courier New" w:cs="Courier New"/>
                <w:b/>
                <w:sz w:val="20"/>
                <w:szCs w:val="20"/>
                <w:rtl w:val="0"/>
              </w:rPr>
              <w:t>___</w:t>
            </w:r>
          </w:p>
          <w:p w14:paraId="000000A0">
            <w:pPr>
              <w:widowControl w:val="0"/>
              <w:spacing w:line="480" w:lineRule="auto"/>
              <w:ind w:left="1440" w:firstLine="0"/>
              <w:rPr>
                <w:rFonts w:ascii="Courier New" w:hAnsi="Courier New" w:eastAsia="Courier New" w:cs="Courier New"/>
                <w:b/>
                <w:sz w:val="20"/>
                <w:szCs w:val="20"/>
              </w:rPr>
            </w:pPr>
            <w:r>
              <w:rPr>
                <w:rFonts w:ascii="Courier New" w:hAnsi="Courier New" w:eastAsia="Courier New" w:cs="Courier New"/>
                <w:sz w:val="20"/>
                <w:szCs w:val="20"/>
                <w:rtl w:val="0"/>
              </w:rPr>
              <w:t>b.gt</w:t>
            </w:r>
            <w:r>
              <w:rPr>
                <w:rFonts w:ascii="Courier New" w:hAnsi="Courier New" w:eastAsia="Courier New" w:cs="Courier New"/>
                <w:sz w:val="20"/>
                <w:szCs w:val="20"/>
                <w:rtl w:val="0"/>
              </w:rPr>
              <w:tab/>
            </w:r>
            <w:r>
              <w:rPr>
                <w:rFonts w:ascii="Courier New" w:hAnsi="Courier New" w:eastAsia="Courier New" w:cs="Courier New"/>
                <w:b/>
                <w:sz w:val="20"/>
                <w:szCs w:val="20"/>
                <w:rtl w:val="0"/>
              </w:rPr>
              <w:t xml:space="preserve">________ </w:t>
            </w:r>
          </w:p>
          <w:p w14:paraId="000000A1">
            <w:pPr>
              <w:widowControl w:val="0"/>
              <w:spacing w:line="480" w:lineRule="auto"/>
              <w:ind w:left="1440" w:firstLine="0"/>
              <w:rPr>
                <w:rFonts w:ascii="Courier New" w:hAnsi="Courier New" w:eastAsia="Courier New" w:cs="Courier New"/>
                <w:b/>
                <w:sz w:val="20"/>
                <w:szCs w:val="20"/>
              </w:rPr>
            </w:pPr>
            <w:r>
              <w:rPr>
                <w:rFonts w:ascii="Courier New" w:hAnsi="Courier New" w:eastAsia="Courier New" w:cs="Courier New"/>
                <w:sz w:val="20"/>
                <w:szCs w:val="20"/>
                <w:rtl w:val="0"/>
              </w:rPr>
              <w:t>b</w:t>
            </w:r>
            <w:r>
              <w:rPr>
                <w:rFonts w:ascii="Courier New" w:hAnsi="Courier New" w:eastAsia="Courier New" w:cs="Courier New"/>
                <w:sz w:val="20"/>
                <w:szCs w:val="20"/>
                <w:rtl w:val="0"/>
              </w:rPr>
              <w:tab/>
            </w:r>
            <w:r>
              <w:rPr>
                <w:rFonts w:ascii="Courier New" w:hAnsi="Courier New" w:eastAsia="Courier New" w:cs="Courier New"/>
                <w:b/>
                <w:sz w:val="20"/>
                <w:szCs w:val="20"/>
                <w:rtl w:val="0"/>
              </w:rPr>
              <w:t xml:space="preserve">________ </w:t>
            </w:r>
          </w:p>
          <w:p w14:paraId="000000A2">
            <w:pPr>
              <w:widowControl w:val="0"/>
              <w:spacing w:line="480" w:lineRule="auto"/>
              <w:rPr>
                <w:rFonts w:ascii="Courier New" w:hAnsi="Courier New" w:eastAsia="Courier New" w:cs="Courier New"/>
                <w:sz w:val="20"/>
                <w:szCs w:val="20"/>
              </w:rPr>
            </w:pPr>
            <w:r>
              <w:rPr>
                <w:rFonts w:ascii="Courier New" w:hAnsi="Courier New" w:eastAsia="Courier New" w:cs="Courier New"/>
                <w:sz w:val="20"/>
                <w:szCs w:val="20"/>
                <w:rtl w:val="0"/>
              </w:rPr>
              <w:t>has_fuel:</w:t>
            </w:r>
            <w:r>
              <w:rPr>
                <w:rFonts w:ascii="Courier New" w:hAnsi="Courier New" w:eastAsia="Courier New" w:cs="Courier New"/>
                <w:sz w:val="20"/>
                <w:szCs w:val="20"/>
                <w:rtl w:val="0"/>
              </w:rPr>
              <w:tab/>
            </w:r>
            <w:r>
              <w:rPr>
                <w:rFonts w:ascii="Courier New" w:hAnsi="Courier New" w:eastAsia="Courier New" w:cs="Courier New"/>
                <w:sz w:val="20"/>
                <w:szCs w:val="20"/>
                <w:rtl w:val="0"/>
              </w:rPr>
              <w:t>cmp</w:t>
            </w:r>
            <w:r>
              <w:rPr>
                <w:rFonts w:ascii="Courier New" w:hAnsi="Courier New" w:eastAsia="Courier New" w:cs="Courier New"/>
                <w:sz w:val="20"/>
                <w:szCs w:val="20"/>
                <w:rtl w:val="0"/>
              </w:rPr>
              <w:tab/>
            </w:r>
            <w:r>
              <w:rPr>
                <w:rFonts w:ascii="Courier New" w:hAnsi="Courier New" w:eastAsia="Courier New" w:cs="Courier New"/>
                <w:sz w:val="20"/>
                <w:szCs w:val="20"/>
                <w:rtl w:val="0"/>
              </w:rPr>
              <w:t>x0,</w:t>
            </w:r>
            <w:r>
              <w:rPr>
                <w:rFonts w:ascii="Courier New" w:hAnsi="Courier New" w:eastAsia="Courier New" w:cs="Courier New"/>
                <w:sz w:val="20"/>
                <w:szCs w:val="20"/>
                <w:rtl w:val="0"/>
              </w:rPr>
              <w:tab/>
            </w:r>
            <w:r>
              <w:rPr>
                <w:rFonts w:ascii="Courier New" w:hAnsi="Courier New" w:eastAsia="Courier New" w:cs="Courier New"/>
                <w:sz w:val="20"/>
                <w:szCs w:val="20"/>
                <w:rtl w:val="0"/>
              </w:rPr>
              <w:t>x2</w:t>
            </w:r>
          </w:p>
          <w:p w14:paraId="000000A3">
            <w:pPr>
              <w:widowControl w:val="0"/>
              <w:spacing w:line="480" w:lineRule="auto"/>
              <w:ind w:left="1440" w:firstLine="0"/>
              <w:rPr>
                <w:rFonts w:ascii="Courier New" w:hAnsi="Courier New" w:eastAsia="Courier New" w:cs="Courier New"/>
                <w:sz w:val="20"/>
                <w:szCs w:val="20"/>
              </w:rPr>
            </w:pPr>
            <w:r>
              <w:rPr>
                <w:rFonts w:ascii="Courier New" w:hAnsi="Courier New" w:eastAsia="Courier New" w:cs="Courier New"/>
                <w:sz w:val="20"/>
                <w:szCs w:val="20"/>
                <w:rtl w:val="0"/>
              </w:rPr>
              <w:t>b.lt</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lat_bigger </w:t>
            </w:r>
          </w:p>
          <w:p w14:paraId="000000A4">
            <w:pPr>
              <w:widowControl w:val="0"/>
              <w:spacing w:line="480" w:lineRule="auto"/>
              <w:ind w:left="1440" w:firstLine="0"/>
              <w:rPr>
                <w:rFonts w:ascii="Courier New" w:hAnsi="Courier New" w:eastAsia="Courier New" w:cs="Courier New"/>
                <w:sz w:val="20"/>
                <w:szCs w:val="20"/>
              </w:rPr>
            </w:pPr>
            <w:r>
              <w:rPr>
                <w:rFonts w:ascii="Courier New" w:hAnsi="Courier New" w:eastAsia="Courier New" w:cs="Courier New"/>
                <w:sz w:val="20"/>
                <w:szCs w:val="20"/>
                <w:rtl w:val="0"/>
              </w:rPr>
              <w:t>addi</w:t>
            </w:r>
            <w:r>
              <w:rPr>
                <w:rFonts w:ascii="Courier New" w:hAnsi="Courier New" w:eastAsia="Courier New" w:cs="Courier New"/>
                <w:sz w:val="20"/>
                <w:szCs w:val="20"/>
                <w:rtl w:val="0"/>
              </w:rPr>
              <w:tab/>
            </w:r>
            <w:r>
              <w:rPr>
                <w:rFonts w:ascii="Courier New" w:hAnsi="Courier New" w:eastAsia="Courier New" w:cs="Courier New"/>
                <w:sz w:val="20"/>
                <w:szCs w:val="20"/>
                <w:rtl w:val="0"/>
              </w:rPr>
              <w:t>x2,</w:t>
            </w:r>
            <w:r>
              <w:rPr>
                <w:rFonts w:ascii="Courier New" w:hAnsi="Courier New" w:eastAsia="Courier New" w:cs="Courier New"/>
                <w:sz w:val="20"/>
                <w:szCs w:val="20"/>
                <w:rtl w:val="0"/>
              </w:rPr>
              <w:tab/>
            </w:r>
            <w:r>
              <w:rPr>
                <w:rFonts w:ascii="Courier New" w:hAnsi="Courier New" w:eastAsia="Courier New" w:cs="Courier New"/>
                <w:sz w:val="20"/>
                <w:szCs w:val="20"/>
                <w:rtl w:val="0"/>
              </w:rPr>
              <w:t>x2,</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#1 </w:t>
            </w:r>
          </w:p>
          <w:p w14:paraId="000000A5">
            <w:pPr>
              <w:widowControl w:val="0"/>
              <w:spacing w:line="480" w:lineRule="auto"/>
              <w:ind w:left="1440" w:firstLine="0"/>
              <w:rPr>
                <w:rFonts w:ascii="Courier New" w:hAnsi="Courier New" w:eastAsia="Courier New" w:cs="Courier New"/>
                <w:b/>
                <w:sz w:val="20"/>
                <w:szCs w:val="20"/>
              </w:rPr>
            </w:pPr>
            <w:r>
              <w:rPr>
                <w:rFonts w:ascii="Courier New" w:hAnsi="Courier New" w:eastAsia="Courier New" w:cs="Courier New"/>
                <w:sz w:val="20"/>
                <w:szCs w:val="20"/>
                <w:rtl w:val="0"/>
              </w:rPr>
              <w:t>b</w:t>
            </w:r>
            <w:r>
              <w:rPr>
                <w:rFonts w:ascii="Courier New" w:hAnsi="Courier New" w:eastAsia="Courier New" w:cs="Courier New"/>
                <w:sz w:val="20"/>
                <w:szCs w:val="20"/>
                <w:rtl w:val="0"/>
              </w:rPr>
              <w:tab/>
            </w:r>
            <w:r>
              <w:rPr>
                <w:rFonts w:ascii="Courier New" w:hAnsi="Courier New" w:eastAsia="Courier New" w:cs="Courier New"/>
                <w:b/>
                <w:sz w:val="20"/>
                <w:szCs w:val="20"/>
                <w:rtl w:val="0"/>
              </w:rPr>
              <w:t>________</w:t>
            </w:r>
          </w:p>
          <w:p w14:paraId="000000A6">
            <w:pPr>
              <w:widowControl w:val="0"/>
              <w:spacing w:line="480" w:lineRule="auto"/>
              <w:rPr>
                <w:rFonts w:ascii="Courier New" w:hAnsi="Courier New" w:eastAsia="Courier New" w:cs="Courier New"/>
                <w:sz w:val="20"/>
                <w:szCs w:val="20"/>
              </w:rPr>
            </w:pPr>
            <w:r>
              <w:rPr>
                <w:rFonts w:ascii="Courier New" w:hAnsi="Courier New" w:eastAsia="Courier New" w:cs="Courier New"/>
                <w:sz w:val="20"/>
                <w:szCs w:val="20"/>
                <w:rtl w:val="0"/>
              </w:rPr>
              <w:t>lat_bigger:</w:t>
            </w:r>
            <w:r>
              <w:rPr>
                <w:rFonts w:ascii="Courier New" w:hAnsi="Courier New" w:eastAsia="Courier New" w:cs="Courier New"/>
                <w:sz w:val="20"/>
                <w:szCs w:val="20"/>
                <w:rtl w:val="0"/>
              </w:rPr>
              <w:tab/>
            </w:r>
            <w:r>
              <w:rPr>
                <w:rFonts w:ascii="Courier New" w:hAnsi="Courier New" w:eastAsia="Courier New" w:cs="Courier New"/>
                <w:sz w:val="20"/>
                <w:szCs w:val="20"/>
                <w:rtl w:val="0"/>
              </w:rPr>
              <w:t>addi</w:t>
            </w:r>
            <w:r>
              <w:rPr>
                <w:rFonts w:ascii="Courier New" w:hAnsi="Courier New" w:eastAsia="Courier New" w:cs="Courier New"/>
                <w:sz w:val="20"/>
                <w:szCs w:val="20"/>
                <w:rtl w:val="0"/>
              </w:rPr>
              <w:tab/>
            </w:r>
            <w:r>
              <w:rPr>
                <w:rFonts w:ascii="Courier New" w:hAnsi="Courier New" w:eastAsia="Courier New" w:cs="Courier New"/>
                <w:sz w:val="20"/>
                <w:szCs w:val="20"/>
                <w:rtl w:val="0"/>
              </w:rPr>
              <w:t>x2,</w:t>
            </w:r>
            <w:r>
              <w:rPr>
                <w:rFonts w:ascii="Courier New" w:hAnsi="Courier New" w:eastAsia="Courier New" w:cs="Courier New"/>
                <w:sz w:val="20"/>
                <w:szCs w:val="20"/>
                <w:rtl w:val="0"/>
              </w:rPr>
              <w:tab/>
            </w:r>
            <w:r>
              <w:rPr>
                <w:rFonts w:ascii="Courier New" w:hAnsi="Courier New" w:eastAsia="Courier New" w:cs="Courier New"/>
                <w:sz w:val="20"/>
                <w:szCs w:val="20"/>
                <w:rtl w:val="0"/>
              </w:rPr>
              <w:t>x2,</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#-1 </w:t>
            </w:r>
          </w:p>
          <w:p w14:paraId="000000A7">
            <w:pPr>
              <w:widowControl w:val="0"/>
              <w:spacing w:line="480" w:lineRule="auto"/>
              <w:rPr>
                <w:rFonts w:ascii="Courier New" w:hAnsi="Courier New" w:eastAsia="Courier New" w:cs="Courier New"/>
                <w:sz w:val="20"/>
                <w:szCs w:val="20"/>
              </w:rPr>
            </w:pPr>
            <w:r>
              <w:rPr>
                <w:rFonts w:ascii="Courier New" w:hAnsi="Courier New" w:eastAsia="Courier New" w:cs="Courier New"/>
                <w:sz w:val="20"/>
                <w:szCs w:val="20"/>
                <w:rtl w:val="0"/>
              </w:rPr>
              <w:t>dec_fuel:</w:t>
            </w:r>
            <w:r>
              <w:rPr>
                <w:rFonts w:ascii="Courier New" w:hAnsi="Courier New" w:eastAsia="Courier New" w:cs="Courier New"/>
                <w:sz w:val="20"/>
                <w:szCs w:val="20"/>
                <w:rtl w:val="0"/>
              </w:rPr>
              <w:tab/>
            </w:r>
            <w:r>
              <w:rPr>
                <w:rFonts w:ascii="Courier New" w:hAnsi="Courier New" w:eastAsia="Courier New" w:cs="Courier New"/>
                <w:sz w:val="20"/>
                <w:szCs w:val="20"/>
                <w:rtl w:val="0"/>
              </w:rPr>
              <w:t>addi</w:t>
            </w:r>
            <w:r>
              <w:rPr>
                <w:rFonts w:ascii="Courier New" w:hAnsi="Courier New" w:eastAsia="Courier New" w:cs="Courier New"/>
                <w:sz w:val="20"/>
                <w:szCs w:val="20"/>
                <w:rtl w:val="0"/>
              </w:rPr>
              <w:tab/>
            </w:r>
            <w:r>
              <w:rPr>
                <w:rFonts w:ascii="Courier New" w:hAnsi="Courier New" w:eastAsia="Courier New" w:cs="Courier New"/>
                <w:sz w:val="20"/>
                <w:szCs w:val="20"/>
                <w:rtl w:val="0"/>
              </w:rPr>
              <w:t>x1,</w:t>
            </w:r>
            <w:r>
              <w:rPr>
                <w:rFonts w:ascii="Courier New" w:hAnsi="Courier New" w:eastAsia="Courier New" w:cs="Courier New"/>
                <w:sz w:val="20"/>
                <w:szCs w:val="20"/>
                <w:rtl w:val="0"/>
              </w:rPr>
              <w:tab/>
            </w:r>
            <w:r>
              <w:rPr>
                <w:rFonts w:ascii="Courier New" w:hAnsi="Courier New" w:eastAsia="Courier New" w:cs="Courier New"/>
                <w:sz w:val="20"/>
                <w:szCs w:val="20"/>
                <w:rtl w:val="0"/>
              </w:rPr>
              <w:t>x1,</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#-1 </w:t>
            </w:r>
          </w:p>
          <w:p w14:paraId="000000A8">
            <w:pPr>
              <w:widowControl w:val="0"/>
              <w:spacing w:line="480" w:lineRule="auto"/>
              <w:rPr>
                <w:rFonts w:ascii="Courier New" w:hAnsi="Courier New" w:eastAsia="Courier New" w:cs="Courier New"/>
                <w:sz w:val="20"/>
                <w:szCs w:val="20"/>
              </w:rPr>
            </w:pPr>
            <w:r>
              <w:rPr>
                <w:rFonts w:ascii="Courier New" w:hAnsi="Courier New" w:eastAsia="Courier New" w:cs="Courier New"/>
                <w:sz w:val="20"/>
                <w:szCs w:val="20"/>
                <w:rtl w:val="0"/>
              </w:rPr>
              <w:t>time_inc:</w:t>
            </w:r>
            <w:r>
              <w:rPr>
                <w:rFonts w:ascii="Courier New" w:hAnsi="Courier New" w:eastAsia="Courier New" w:cs="Courier New"/>
                <w:sz w:val="20"/>
                <w:szCs w:val="20"/>
                <w:rtl w:val="0"/>
              </w:rPr>
              <w:tab/>
            </w:r>
            <w:r>
              <w:rPr>
                <w:rFonts w:ascii="Courier New" w:hAnsi="Courier New" w:eastAsia="Courier New" w:cs="Courier New"/>
                <w:sz w:val="20"/>
                <w:szCs w:val="20"/>
                <w:rtl w:val="0"/>
              </w:rPr>
              <w:t>ldursw</w:t>
            </w:r>
            <w:r>
              <w:rPr>
                <w:rFonts w:ascii="Courier New" w:hAnsi="Courier New" w:eastAsia="Courier New" w:cs="Courier New"/>
                <w:sz w:val="20"/>
                <w:szCs w:val="20"/>
                <w:rtl w:val="0"/>
              </w:rPr>
              <w:tab/>
            </w:r>
            <w:r>
              <w:rPr>
                <w:rFonts w:ascii="Courier New" w:hAnsi="Courier New" w:eastAsia="Courier New" w:cs="Courier New"/>
                <w:sz w:val="20"/>
                <w:szCs w:val="20"/>
                <w:rtl w:val="0"/>
              </w:rPr>
              <w:t>x4,</w:t>
            </w:r>
            <w:r>
              <w:rPr>
                <w:rFonts w:ascii="Courier New" w:hAnsi="Courier New" w:eastAsia="Courier New" w:cs="Courier New"/>
                <w:sz w:val="20"/>
                <w:szCs w:val="20"/>
                <w:rtl w:val="0"/>
              </w:rPr>
              <w:tab/>
            </w:r>
            <w:r>
              <w:rPr>
                <w:rFonts w:ascii="Courier New" w:hAnsi="Courier New" w:eastAsia="Courier New" w:cs="Courier New"/>
                <w:sz w:val="20"/>
                <w:szCs w:val="20"/>
                <w:rtl w:val="0"/>
              </w:rPr>
              <w:t>[x3,</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p>
          <w:p w14:paraId="000000A9">
            <w:pPr>
              <w:widowControl w:val="0"/>
              <w:spacing w:line="480" w:lineRule="auto"/>
              <w:ind w:left="1440" w:firstLine="0"/>
              <w:rPr>
                <w:rFonts w:ascii="Courier New" w:hAnsi="Courier New" w:eastAsia="Courier New" w:cs="Courier New"/>
                <w:sz w:val="20"/>
                <w:szCs w:val="20"/>
              </w:rPr>
            </w:pPr>
            <w:r>
              <w:rPr>
                <w:rFonts w:ascii="Courier New" w:hAnsi="Courier New" w:eastAsia="Courier New" w:cs="Courier New"/>
                <w:sz w:val="20"/>
                <w:szCs w:val="20"/>
                <w:rtl w:val="0"/>
              </w:rPr>
              <w:t>addi</w:t>
            </w:r>
            <w:r>
              <w:rPr>
                <w:rFonts w:ascii="Courier New" w:hAnsi="Courier New" w:eastAsia="Courier New" w:cs="Courier New"/>
                <w:sz w:val="20"/>
                <w:szCs w:val="20"/>
                <w:rtl w:val="0"/>
              </w:rPr>
              <w:tab/>
            </w:r>
            <w:r>
              <w:rPr>
                <w:rFonts w:ascii="Courier New" w:hAnsi="Courier New" w:eastAsia="Courier New" w:cs="Courier New"/>
                <w:sz w:val="20"/>
                <w:szCs w:val="20"/>
                <w:rtl w:val="0"/>
              </w:rPr>
              <w:t>x4,</w:t>
            </w:r>
            <w:r>
              <w:rPr>
                <w:rFonts w:ascii="Courier New" w:hAnsi="Courier New" w:eastAsia="Courier New" w:cs="Courier New"/>
                <w:sz w:val="20"/>
                <w:szCs w:val="20"/>
                <w:rtl w:val="0"/>
              </w:rPr>
              <w:tab/>
            </w:r>
            <w:r>
              <w:rPr>
                <w:rFonts w:ascii="Courier New" w:hAnsi="Courier New" w:eastAsia="Courier New" w:cs="Courier New"/>
                <w:sz w:val="20"/>
                <w:szCs w:val="20"/>
                <w:rtl w:val="0"/>
              </w:rPr>
              <w:t>x4,</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#1 </w:t>
            </w:r>
          </w:p>
          <w:p w14:paraId="000000AA">
            <w:pPr>
              <w:widowControl w:val="0"/>
              <w:spacing w:line="480" w:lineRule="auto"/>
              <w:ind w:left="1440" w:firstLine="0"/>
              <w:rPr>
                <w:rFonts w:ascii="Courier New" w:hAnsi="Courier New" w:eastAsia="Courier New" w:cs="Courier New"/>
                <w:sz w:val="20"/>
                <w:szCs w:val="20"/>
              </w:rPr>
            </w:pPr>
            <w:r>
              <w:rPr>
                <w:rFonts w:ascii="Courier New" w:hAnsi="Courier New" w:eastAsia="Courier New" w:cs="Courier New"/>
                <w:sz w:val="20"/>
                <w:szCs w:val="20"/>
                <w:rtl w:val="0"/>
              </w:rPr>
              <w:t>sturw</w:t>
            </w:r>
            <w:r>
              <w:rPr>
                <w:rFonts w:ascii="Courier New" w:hAnsi="Courier New" w:eastAsia="Courier New" w:cs="Courier New"/>
                <w:sz w:val="20"/>
                <w:szCs w:val="20"/>
                <w:rtl w:val="0"/>
              </w:rPr>
              <w:tab/>
            </w:r>
            <w:r>
              <w:rPr>
                <w:rFonts w:ascii="Courier New" w:hAnsi="Courier New" w:eastAsia="Courier New" w:cs="Courier New"/>
                <w:sz w:val="20"/>
                <w:szCs w:val="20"/>
                <w:rtl w:val="0"/>
              </w:rPr>
              <w:t>x4,</w:t>
            </w:r>
            <w:r>
              <w:rPr>
                <w:rFonts w:ascii="Courier New" w:hAnsi="Courier New" w:eastAsia="Courier New" w:cs="Courier New"/>
                <w:sz w:val="20"/>
                <w:szCs w:val="20"/>
                <w:rtl w:val="0"/>
              </w:rPr>
              <w:tab/>
            </w:r>
            <w:r>
              <w:rPr>
                <w:rFonts w:ascii="Courier New" w:hAnsi="Courier New" w:eastAsia="Courier New" w:cs="Courier New"/>
                <w:sz w:val="20"/>
                <w:szCs w:val="20"/>
                <w:rtl w:val="0"/>
              </w:rPr>
              <w:t>[x3,</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p>
          <w:p w14:paraId="000000AB">
            <w:pPr>
              <w:widowControl w:val="0"/>
              <w:spacing w:line="480" w:lineRule="auto"/>
              <w:rPr>
                <w:rFonts w:ascii="Courier New" w:hAnsi="Courier New" w:eastAsia="Courier New" w:cs="Courier New"/>
                <w:b/>
                <w:sz w:val="20"/>
                <w:szCs w:val="20"/>
              </w:rPr>
            </w:pPr>
            <w:r>
              <w:rPr>
                <w:rFonts w:ascii="Courier New" w:hAnsi="Courier New" w:eastAsia="Courier New" w:cs="Courier New"/>
                <w:sz w:val="20"/>
                <w:szCs w:val="20"/>
                <w:rtl w:val="0"/>
              </w:rPr>
              <w:t>while_cond:</w:t>
            </w:r>
            <w:r>
              <w:rPr>
                <w:rFonts w:ascii="Courier New" w:hAnsi="Courier New" w:eastAsia="Courier New" w:cs="Courier New"/>
                <w:sz w:val="20"/>
                <w:szCs w:val="20"/>
                <w:rtl w:val="0"/>
              </w:rPr>
              <w:tab/>
            </w:r>
            <w:r>
              <w:rPr>
                <w:rFonts w:ascii="Courier New" w:hAnsi="Courier New" w:eastAsia="Courier New" w:cs="Courier New"/>
                <w:sz w:val="20"/>
                <w:szCs w:val="20"/>
                <w:rtl w:val="0"/>
              </w:rPr>
              <w:t>cmp</w:t>
            </w:r>
            <w:r>
              <w:rPr>
                <w:rFonts w:ascii="Courier New" w:hAnsi="Courier New" w:eastAsia="Courier New" w:cs="Courier New"/>
                <w:sz w:val="20"/>
                <w:szCs w:val="20"/>
                <w:rtl w:val="0"/>
              </w:rPr>
              <w:tab/>
            </w:r>
            <w:r>
              <w:rPr>
                <w:rFonts w:ascii="Courier New" w:hAnsi="Courier New" w:eastAsia="Courier New" w:cs="Courier New"/>
                <w:sz w:val="20"/>
                <w:szCs w:val="20"/>
                <w:rtl w:val="0"/>
              </w:rPr>
              <w:t>x0,</w:t>
            </w:r>
            <w:r>
              <w:rPr>
                <w:rFonts w:ascii="Courier New" w:hAnsi="Courier New" w:eastAsia="Courier New" w:cs="Courier New"/>
                <w:sz w:val="20"/>
                <w:szCs w:val="20"/>
                <w:rtl w:val="0"/>
              </w:rPr>
              <w:tab/>
            </w:r>
            <w:r>
              <w:rPr>
                <w:rFonts w:ascii="Courier New" w:hAnsi="Courier New" w:eastAsia="Courier New" w:cs="Courier New"/>
                <w:b/>
                <w:sz w:val="20"/>
                <w:szCs w:val="20"/>
                <w:rtl w:val="0"/>
              </w:rPr>
              <w:t xml:space="preserve">___ </w:t>
            </w:r>
          </w:p>
          <w:p w14:paraId="000000AC">
            <w:pPr>
              <w:widowControl w:val="0"/>
              <w:spacing w:line="480" w:lineRule="auto"/>
              <w:ind w:left="1440" w:firstLine="0"/>
              <w:rPr>
                <w:sz w:val="14"/>
                <w:szCs w:val="14"/>
              </w:rPr>
            </w:pPr>
            <w:r>
              <w:rPr>
                <w:rFonts w:ascii="Courier New" w:hAnsi="Courier New" w:eastAsia="Courier New" w:cs="Courier New"/>
                <w:sz w:val="20"/>
                <w:szCs w:val="20"/>
                <w:rtl w:val="0"/>
              </w:rPr>
              <w:t>b.ne</w:t>
            </w:r>
            <w:r>
              <w:rPr>
                <w:rFonts w:ascii="Courier New" w:hAnsi="Courier New" w:eastAsia="Courier New" w:cs="Courier New"/>
                <w:sz w:val="20"/>
                <w:szCs w:val="20"/>
                <w:rtl w:val="0"/>
              </w:rPr>
              <w:tab/>
            </w:r>
            <w:r>
              <w:rPr>
                <w:rFonts w:ascii="Courier New" w:hAnsi="Courier New" w:eastAsia="Courier New" w:cs="Courier New"/>
                <w:sz w:val="20"/>
                <w:szCs w:val="20"/>
                <w:rtl w:val="0"/>
              </w:rPr>
              <w:t>loop</w:t>
            </w:r>
          </w:p>
        </w:tc>
      </w:tr>
    </w:tbl>
    <w:p w14:paraId="000000AD"/>
    <w:p w14:paraId="000000AE">
      <w:pPr>
        <w:pStyle w:val="3"/>
        <w:widowControl w:val="0"/>
      </w:pPr>
      <w:bookmarkStart w:id="5" w:name="_ndb6nxqf4l36" w:colFirst="0" w:colLast="0"/>
      <w:bookmarkEnd w:id="5"/>
      <w:r>
        <w:rPr>
          <w:rtl w:val="0"/>
        </w:rPr>
        <w:t>W20: C-to-ARM: I’ll Give You An ARM</w:t>
      </w:r>
      <w:r>
        <w:rPr>
          <w:rtl w:val="0"/>
        </w:rPr>
        <w:tab/>
      </w:r>
      <w:r>
        <w:rPr>
          <w:rtl w:val="0"/>
        </w:rPr>
        <w:tab/>
      </w:r>
      <w:r>
        <w:rPr>
          <w:rtl w:val="0"/>
        </w:rPr>
        <w:tab/>
      </w:r>
      <w:r>
        <w:rPr>
          <w:rtl w:val="0"/>
        </w:rPr>
        <w:tab/>
      </w:r>
      <w:r>
        <w:rPr>
          <w:rtl w:val="0"/>
        </w:rPr>
        <w:t xml:space="preserve">Points: ___/ 15 </w:t>
      </w:r>
    </w:p>
    <w:p w14:paraId="000000AF">
      <w:pPr>
        <w:widowControl w:val="0"/>
        <w:spacing w:before="363"/>
      </w:pPr>
      <w:r>
        <w:rPr>
          <w:rtl w:val="0"/>
        </w:rPr>
        <w:t xml:space="preserve">Convert the following C program into ARM assembly. Your function calcBMI should be ABI compliant and return BMIs in register X0. </w:t>
      </w:r>
    </w:p>
    <w:p w14:paraId="000000B0">
      <w:pPr>
        <w:widowControl w:val="0"/>
        <w:spacing w:before="313" w:line="240" w:lineRule="auto"/>
        <w:rPr>
          <w:rFonts w:ascii="Consolas" w:hAnsi="Consolas" w:eastAsia="Consolas" w:cs="Consolas"/>
        </w:rPr>
      </w:pPr>
      <w:r>
        <w:rPr>
          <w:rFonts w:ascii="Consolas" w:hAnsi="Consolas" w:eastAsia="Consolas" w:cs="Consolas"/>
          <w:rtl w:val="0"/>
        </w:rPr>
        <w:t xml:space="preserve">Hints: </w:t>
      </w:r>
    </w:p>
    <w:p w14:paraId="000000B1">
      <w:pPr>
        <w:widowControl w:val="0"/>
        <w:spacing w:before="43" w:line="240" w:lineRule="auto"/>
        <w:rPr>
          <w:rFonts w:ascii="Consolas" w:hAnsi="Consolas" w:eastAsia="Consolas" w:cs="Consolas"/>
        </w:rPr>
      </w:pPr>
      <w:r>
        <w:rPr>
          <w:rFonts w:ascii="Consolas" w:hAnsi="Consolas" w:eastAsia="Consolas" w:cs="Consolas"/>
          <w:rtl w:val="0"/>
        </w:rPr>
        <w:t xml:space="preserve">// X0 - contains starting address of arr[] </w:t>
      </w:r>
    </w:p>
    <w:p w14:paraId="000000B2">
      <w:pPr>
        <w:widowControl w:val="0"/>
        <w:spacing w:before="43" w:line="240" w:lineRule="auto"/>
        <w:rPr>
          <w:rFonts w:ascii="Consolas" w:hAnsi="Consolas" w:eastAsia="Consolas" w:cs="Consolas"/>
        </w:rPr>
      </w:pPr>
      <w:r>
        <w:rPr>
          <w:rFonts w:ascii="Consolas" w:hAnsi="Consolas" w:eastAsia="Consolas" w:cs="Consolas"/>
          <w:rtl w:val="0"/>
        </w:rPr>
        <w:t xml:space="preserve">// X1 - contains starting address of BMIs[] </w:t>
      </w:r>
    </w:p>
    <w:p w14:paraId="000000B3">
      <w:pPr>
        <w:widowControl w:val="0"/>
        <w:spacing w:before="43" w:line="240" w:lineRule="auto"/>
        <w:rPr>
          <w:rFonts w:ascii="Consolas" w:hAnsi="Consolas" w:eastAsia="Consolas" w:cs="Consolas"/>
        </w:rPr>
      </w:pPr>
      <w:r>
        <w:rPr>
          <w:rFonts w:ascii="Consolas" w:hAnsi="Consolas" w:eastAsia="Consolas" w:cs="Consolas"/>
          <w:rtl w:val="0"/>
        </w:rPr>
        <w:t xml:space="preserve">// X2 - holds i </w:t>
      </w:r>
    </w:p>
    <w:p w14:paraId="000000B4">
      <w:pPr>
        <w:widowControl w:val="0"/>
        <w:spacing w:before="343" w:line="240" w:lineRule="auto"/>
        <w:rPr>
          <w:rFonts w:ascii="Consolas" w:hAnsi="Consolas" w:eastAsia="Consolas" w:cs="Consolas"/>
        </w:rPr>
      </w:pPr>
      <w:r>
        <w:rPr>
          <w:rFonts w:ascii="Consolas" w:hAnsi="Consolas" w:eastAsia="Consolas" w:cs="Consolas"/>
          <w:rtl w:val="0"/>
        </w:rPr>
        <w:t xml:space="preserve">UDIV Rd, Rn, Rm // Unsigned divide: Rd = Rn / Rm </w:t>
      </w:r>
    </w:p>
    <w:p w14:paraId="000000B5">
      <w:pPr>
        <w:widowControl w:val="0"/>
        <w:spacing w:before="343" w:line="240" w:lineRule="auto"/>
      </w:pPr>
      <w:r>
        <w:rPr>
          <w:rtl w:val="0"/>
        </w:rPr>
        <w:t>What is the size of struct Person in bytes? ________</w:t>
      </w:r>
    </w:p>
    <w:p w14:paraId="000000B6">
      <w:pPr>
        <w:widowControl w:val="0"/>
        <w:spacing w:line="240" w:lineRule="auto"/>
      </w:pPr>
    </w:p>
    <w:tbl>
      <w:tblPr>
        <w:tblStyle w:val="16"/>
        <w:tblW w:w="9360"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965"/>
        <w:gridCol w:w="4395"/>
      </w:tblGrid>
      <w:tr w14:paraId="71DDB7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5" w:hRule="atLeast"/>
        </w:trPr>
        <w:tc>
          <w:p w14:paraId="000000B7">
            <w:pPr>
              <w:widowControl w:val="0"/>
              <w:spacing w:line="240" w:lineRule="auto"/>
              <w:jc w:val="center"/>
              <w:rPr>
                <w:b/>
              </w:rPr>
            </w:pPr>
            <w:r>
              <w:rPr>
                <w:b/>
                <w:rtl w:val="0"/>
              </w:rPr>
              <w:t xml:space="preserve">C </w:t>
            </w:r>
          </w:p>
        </w:tc>
        <w:tc>
          <w:p w14:paraId="000000B8">
            <w:pPr>
              <w:widowControl w:val="0"/>
              <w:spacing w:line="240" w:lineRule="auto"/>
              <w:jc w:val="center"/>
              <w:rPr>
                <w:b/>
              </w:rPr>
            </w:pPr>
            <w:r>
              <w:rPr>
                <w:b/>
                <w:rtl w:val="0"/>
              </w:rPr>
              <w:t>ARM</w:t>
            </w:r>
          </w:p>
        </w:tc>
      </w:tr>
      <w:tr w14:paraId="4D6F6D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05" w:hRule="atLeast"/>
        </w:trPr>
        <w:tc>
          <w:p w14:paraId="000000B9">
            <w:pPr>
              <w:widowControl w:val="0"/>
              <w:spacing w:line="240" w:lineRule="auto"/>
              <w:rPr>
                <w:rFonts w:ascii="Consolas" w:hAnsi="Consolas" w:eastAsia="Consolas" w:cs="Consolas"/>
              </w:rPr>
            </w:pPr>
            <w:r>
              <w:rPr>
                <w:rFonts w:ascii="Consolas" w:hAnsi="Consolas" w:eastAsia="Consolas" w:cs="Consolas"/>
                <w:rtl w:val="0"/>
              </w:rPr>
              <w:t xml:space="preserve">struct Person { </w:t>
            </w:r>
          </w:p>
          <w:p w14:paraId="000000BA">
            <w:pPr>
              <w:widowControl w:val="0"/>
              <w:spacing w:before="43" w:line="240" w:lineRule="auto"/>
              <w:rPr>
                <w:rFonts w:ascii="Consolas" w:hAnsi="Consolas" w:eastAsia="Consolas" w:cs="Consolas"/>
              </w:rPr>
            </w:pPr>
            <w:r>
              <w:rPr>
                <w:rFonts w:ascii="Consolas" w:hAnsi="Consolas" w:eastAsia="Consolas" w:cs="Consolas"/>
                <w:rtl w:val="0"/>
              </w:rPr>
              <w:t xml:space="preserve">  char name[10]; // 10B </w:t>
            </w:r>
          </w:p>
          <w:p w14:paraId="000000BB">
            <w:pPr>
              <w:widowControl w:val="0"/>
              <w:spacing w:before="43" w:line="240" w:lineRule="auto"/>
              <w:rPr>
                <w:rFonts w:ascii="Consolas" w:hAnsi="Consolas" w:eastAsia="Consolas" w:cs="Consolas"/>
              </w:rPr>
            </w:pPr>
            <w:r>
              <w:rPr>
                <w:rFonts w:ascii="Consolas" w:hAnsi="Consolas" w:eastAsia="Consolas" w:cs="Consolas"/>
                <w:rtl w:val="0"/>
              </w:rPr>
              <w:t xml:space="preserve">  int32_t age; // 4B </w:t>
            </w:r>
          </w:p>
          <w:p w14:paraId="000000BC">
            <w:pPr>
              <w:widowControl w:val="0"/>
              <w:spacing w:before="43" w:line="240" w:lineRule="auto"/>
              <w:rPr>
                <w:rFonts w:ascii="Consolas" w:hAnsi="Consolas" w:eastAsia="Consolas" w:cs="Consolas"/>
              </w:rPr>
            </w:pPr>
            <w:r>
              <w:rPr>
                <w:rFonts w:ascii="Consolas" w:hAnsi="Consolas" w:eastAsia="Consolas" w:cs="Consolas"/>
                <w:rtl w:val="0"/>
              </w:rPr>
              <w:t xml:space="preserve">  int64_t weight; // 8B </w:t>
            </w:r>
          </w:p>
          <w:p w14:paraId="000000BD">
            <w:pPr>
              <w:widowControl w:val="0"/>
              <w:spacing w:before="43" w:line="240" w:lineRule="auto"/>
              <w:rPr>
                <w:rFonts w:ascii="Consolas" w:hAnsi="Consolas" w:eastAsia="Consolas" w:cs="Consolas"/>
              </w:rPr>
            </w:pPr>
            <w:r>
              <w:rPr>
                <w:rFonts w:ascii="Consolas" w:hAnsi="Consolas" w:eastAsia="Consolas" w:cs="Consolas"/>
                <w:rtl w:val="0"/>
              </w:rPr>
              <w:t xml:space="preserve">  int64_t height; // 8B </w:t>
            </w:r>
          </w:p>
          <w:p w14:paraId="000000BE">
            <w:pPr>
              <w:widowControl w:val="0"/>
              <w:spacing w:before="43" w:line="240" w:lineRule="auto"/>
              <w:rPr>
                <w:rFonts w:ascii="Consolas" w:hAnsi="Consolas" w:eastAsia="Consolas" w:cs="Consolas"/>
              </w:rPr>
            </w:pPr>
            <w:r>
              <w:rPr>
                <w:rFonts w:ascii="Consolas" w:hAnsi="Consolas" w:eastAsia="Consolas" w:cs="Consolas"/>
                <w:rtl w:val="0"/>
              </w:rPr>
              <w:t xml:space="preserve">}; </w:t>
            </w:r>
          </w:p>
          <w:p w14:paraId="000000BF">
            <w:pPr>
              <w:widowControl w:val="0"/>
              <w:spacing w:before="643" w:line="240" w:lineRule="auto"/>
              <w:rPr>
                <w:rFonts w:ascii="Consolas" w:hAnsi="Consolas" w:eastAsia="Consolas" w:cs="Consolas"/>
              </w:rPr>
            </w:pPr>
            <w:r>
              <w:rPr>
                <w:rFonts w:ascii="Consolas" w:hAnsi="Consolas" w:eastAsia="Consolas" w:cs="Consolas"/>
                <w:rtl w:val="0"/>
              </w:rPr>
              <w:t xml:space="preserve">int32_t * </w:t>
            </w:r>
          </w:p>
          <w:p w14:paraId="000000C0">
            <w:pPr>
              <w:widowControl w:val="0"/>
              <w:spacing w:before="13" w:line="245" w:lineRule="auto"/>
              <w:rPr>
                <w:rFonts w:ascii="Consolas" w:hAnsi="Consolas" w:eastAsia="Consolas" w:cs="Consolas"/>
              </w:rPr>
            </w:pPr>
            <w:r>
              <w:rPr>
                <w:rFonts w:ascii="Consolas" w:hAnsi="Consolas" w:eastAsia="Consolas" w:cs="Consolas"/>
                <w:b/>
                <w:rtl w:val="0"/>
              </w:rPr>
              <w:t>calcBMI</w:t>
            </w:r>
            <w:r>
              <w:rPr>
                <w:rFonts w:ascii="Consolas" w:hAnsi="Consolas" w:eastAsia="Consolas" w:cs="Consolas"/>
                <w:rtl w:val="0"/>
              </w:rPr>
              <w:t xml:space="preserve">(struct Person arr[], </w:t>
            </w:r>
          </w:p>
          <w:p w14:paraId="000000C1">
            <w:pPr>
              <w:widowControl w:val="0"/>
              <w:spacing w:before="13" w:line="245" w:lineRule="auto"/>
              <w:rPr>
                <w:rFonts w:ascii="Consolas" w:hAnsi="Consolas" w:eastAsia="Consolas" w:cs="Consolas"/>
              </w:rPr>
            </w:pPr>
            <w:r>
              <w:rPr>
                <w:rFonts w:ascii="Consolas" w:hAnsi="Consolas" w:eastAsia="Consolas" w:cs="Consolas"/>
                <w:rtl w:val="0"/>
              </w:rPr>
              <w:t xml:space="preserve">        int32_t BMIs[]) { </w:t>
            </w:r>
          </w:p>
          <w:p w14:paraId="000000C2">
            <w:pPr>
              <w:widowControl w:val="0"/>
              <w:spacing w:before="8" w:line="240" w:lineRule="auto"/>
              <w:rPr>
                <w:rFonts w:ascii="Consolas" w:hAnsi="Consolas" w:eastAsia="Consolas" w:cs="Consolas"/>
              </w:rPr>
            </w:pPr>
            <w:r>
              <w:rPr>
                <w:rFonts w:ascii="Consolas" w:hAnsi="Consolas" w:eastAsia="Consolas" w:cs="Consolas"/>
                <w:rtl w:val="0"/>
              </w:rPr>
              <w:t xml:space="preserve">  int32_t i = 0; </w:t>
            </w:r>
          </w:p>
          <w:p w14:paraId="000000C3">
            <w:pPr>
              <w:widowControl w:val="0"/>
              <w:spacing w:before="13" w:line="240" w:lineRule="auto"/>
              <w:rPr>
                <w:rFonts w:ascii="Consolas" w:hAnsi="Consolas" w:eastAsia="Consolas" w:cs="Consolas"/>
              </w:rPr>
            </w:pPr>
            <w:r>
              <w:rPr>
                <w:rFonts w:ascii="Consolas" w:hAnsi="Consolas" w:eastAsia="Consolas" w:cs="Consolas"/>
                <w:rtl w:val="0"/>
              </w:rPr>
              <w:t xml:space="preserve">  for(; i &lt; 100; i++) { </w:t>
            </w:r>
          </w:p>
          <w:p w14:paraId="000000C4">
            <w:pPr>
              <w:widowControl w:val="0"/>
              <w:spacing w:before="13" w:line="240" w:lineRule="auto"/>
              <w:rPr>
                <w:rFonts w:ascii="Consolas" w:hAnsi="Consolas" w:eastAsia="Consolas" w:cs="Consolas"/>
              </w:rPr>
            </w:pPr>
            <w:r>
              <w:rPr>
                <w:rFonts w:ascii="Consolas" w:hAnsi="Consolas" w:eastAsia="Consolas" w:cs="Consolas"/>
                <w:rtl w:val="0"/>
              </w:rPr>
              <w:t xml:space="preserve">    if(arr[i].age &gt; 0) { </w:t>
            </w:r>
          </w:p>
          <w:p w14:paraId="000000C5">
            <w:pPr>
              <w:widowControl w:val="0"/>
              <w:spacing w:before="13" w:line="240" w:lineRule="auto"/>
              <w:rPr>
                <w:rFonts w:ascii="Consolas" w:hAnsi="Consolas" w:eastAsia="Consolas" w:cs="Consolas"/>
              </w:rPr>
            </w:pPr>
            <w:r>
              <w:rPr>
                <w:rFonts w:ascii="Consolas" w:hAnsi="Consolas" w:eastAsia="Consolas" w:cs="Consolas"/>
                <w:rtl w:val="0"/>
              </w:rPr>
              <w:t xml:space="preserve">      BMIs[i] = (int32_t)arr[i].weight/</w:t>
            </w:r>
          </w:p>
          <w:p w14:paraId="000000C6">
            <w:pPr>
              <w:widowControl w:val="0"/>
              <w:spacing w:before="13" w:line="240" w:lineRule="auto"/>
              <w:rPr>
                <w:rFonts w:ascii="Consolas" w:hAnsi="Consolas" w:eastAsia="Consolas" w:cs="Consolas"/>
              </w:rPr>
            </w:pPr>
            <w:r>
              <w:rPr>
                <w:rFonts w:ascii="Consolas" w:hAnsi="Consolas" w:eastAsia="Consolas" w:cs="Consolas"/>
                <w:rtl w:val="0"/>
              </w:rPr>
              <w:t xml:space="preserve">        (arr[i].height*arr[i].height); </w:t>
            </w:r>
          </w:p>
          <w:p w14:paraId="000000C7">
            <w:pPr>
              <w:widowControl w:val="0"/>
              <w:spacing w:before="13" w:line="240" w:lineRule="auto"/>
              <w:rPr>
                <w:rFonts w:ascii="Consolas" w:hAnsi="Consolas" w:eastAsia="Consolas" w:cs="Consolas"/>
              </w:rPr>
            </w:pPr>
            <w:r>
              <w:rPr>
                <w:rFonts w:ascii="Consolas" w:hAnsi="Consolas" w:eastAsia="Consolas" w:cs="Consolas"/>
                <w:rtl w:val="0"/>
              </w:rPr>
              <w:t xml:space="preserve">    } </w:t>
            </w:r>
          </w:p>
          <w:p w14:paraId="000000C8">
            <w:pPr>
              <w:widowControl w:val="0"/>
              <w:spacing w:before="13" w:line="240" w:lineRule="auto"/>
              <w:rPr>
                <w:rFonts w:ascii="Consolas" w:hAnsi="Consolas" w:eastAsia="Consolas" w:cs="Consolas"/>
              </w:rPr>
            </w:pPr>
            <w:r>
              <w:rPr>
                <w:rFonts w:ascii="Consolas" w:hAnsi="Consolas" w:eastAsia="Consolas" w:cs="Consolas"/>
                <w:rtl w:val="0"/>
              </w:rPr>
              <w:t xml:space="preserve">  } </w:t>
            </w:r>
          </w:p>
          <w:p w14:paraId="000000C9">
            <w:pPr>
              <w:widowControl w:val="0"/>
              <w:spacing w:before="13" w:line="240" w:lineRule="auto"/>
              <w:rPr>
                <w:rFonts w:ascii="Consolas" w:hAnsi="Consolas" w:eastAsia="Consolas" w:cs="Consolas"/>
              </w:rPr>
            </w:pPr>
            <w:r>
              <w:rPr>
                <w:rFonts w:ascii="Consolas" w:hAnsi="Consolas" w:eastAsia="Consolas" w:cs="Consolas"/>
                <w:rtl w:val="0"/>
              </w:rPr>
              <w:t xml:space="preserve">  return BMIs; </w:t>
            </w:r>
          </w:p>
          <w:p w14:paraId="000000CA">
            <w:pPr>
              <w:widowControl w:val="0"/>
              <w:spacing w:before="13" w:line="240" w:lineRule="auto"/>
              <w:rPr>
                <w:rFonts w:ascii="Consolas" w:hAnsi="Consolas" w:eastAsia="Consolas" w:cs="Consolas"/>
              </w:rPr>
            </w:pPr>
            <w:r>
              <w:rPr>
                <w:rFonts w:ascii="Consolas" w:hAnsi="Consolas" w:eastAsia="Consolas" w:cs="Consolas"/>
                <w:rtl w:val="0"/>
              </w:rPr>
              <w:t>}</w:t>
            </w:r>
          </w:p>
        </w:tc>
        <w:tc>
          <w:p w14:paraId="000000CB">
            <w:pPr>
              <w:widowControl w:val="0"/>
              <w:spacing w:line="240" w:lineRule="auto"/>
              <w:rPr>
                <w:rFonts w:ascii="Consolas" w:hAnsi="Consolas" w:eastAsia="Consolas" w:cs="Consolas"/>
              </w:rPr>
            </w:pPr>
            <w:r>
              <w:rPr>
                <w:rFonts w:ascii="Consolas" w:hAnsi="Consolas" w:eastAsia="Consolas" w:cs="Consolas"/>
                <w:rtl w:val="0"/>
              </w:rPr>
              <w:t xml:space="preserve">calcBMI: </w:t>
            </w:r>
          </w:p>
          <w:p w14:paraId="000000CC">
            <w:pPr>
              <w:widowControl w:val="0"/>
              <w:spacing w:line="240" w:lineRule="auto"/>
              <w:ind w:left="720" w:firstLine="0"/>
              <w:rPr>
                <w:rFonts w:ascii="Consolas" w:hAnsi="Consolas" w:eastAsia="Consolas" w:cs="Consolas"/>
              </w:rPr>
            </w:pPr>
            <w:r>
              <w:rPr>
                <w:rFonts w:ascii="Consolas" w:hAnsi="Consolas" w:eastAsia="Consolas" w:cs="Consolas"/>
                <w:rtl w:val="0"/>
              </w:rPr>
              <w:t xml:space="preserve">MOVZ X2, #0 </w:t>
            </w:r>
          </w:p>
          <w:p w14:paraId="000000CD">
            <w:pPr>
              <w:widowControl w:val="0"/>
              <w:spacing w:line="240" w:lineRule="auto"/>
              <w:rPr>
                <w:rFonts w:ascii="Consolas" w:hAnsi="Consolas" w:eastAsia="Consolas" w:cs="Consolas"/>
              </w:rPr>
            </w:pPr>
            <w:r>
              <w:rPr>
                <w:rFonts w:ascii="Consolas" w:hAnsi="Consolas" w:eastAsia="Consolas" w:cs="Consolas"/>
                <w:rtl w:val="0"/>
              </w:rPr>
              <w:t xml:space="preserve">loop: </w:t>
            </w:r>
          </w:p>
          <w:p w14:paraId="000000CE">
            <w:pPr>
              <w:widowControl w:val="0"/>
              <w:spacing w:line="360" w:lineRule="auto"/>
              <w:ind w:left="720" w:firstLine="0"/>
              <w:rPr>
                <w:rFonts w:ascii="Consolas" w:hAnsi="Consolas" w:eastAsia="Consolas" w:cs="Consolas"/>
              </w:rPr>
            </w:pPr>
            <w:r>
              <w:rPr>
                <w:rFonts w:ascii="Consolas" w:hAnsi="Consolas" w:eastAsia="Consolas" w:cs="Consolas"/>
                <w:rtl w:val="0"/>
              </w:rPr>
              <w:t>CMPI X2, #____</w:t>
            </w:r>
          </w:p>
          <w:p w14:paraId="000000CF">
            <w:pPr>
              <w:widowControl w:val="0"/>
              <w:spacing w:line="360" w:lineRule="auto"/>
              <w:ind w:left="720" w:firstLine="0"/>
              <w:rPr>
                <w:rFonts w:ascii="Consolas" w:hAnsi="Consolas" w:eastAsia="Consolas" w:cs="Consolas"/>
              </w:rPr>
            </w:pPr>
            <w:r>
              <w:rPr>
                <w:rFonts w:ascii="Consolas" w:hAnsi="Consolas" w:eastAsia="Consolas" w:cs="Consolas"/>
                <w:rtl w:val="0"/>
              </w:rPr>
              <w:t xml:space="preserve">____ end </w:t>
            </w:r>
          </w:p>
          <w:p w14:paraId="000000D0">
            <w:pPr>
              <w:widowControl w:val="0"/>
              <w:spacing w:line="240" w:lineRule="auto"/>
              <w:ind w:left="720" w:firstLine="0"/>
              <w:rPr>
                <w:rFonts w:ascii="Consolas" w:hAnsi="Consolas" w:eastAsia="Consolas" w:cs="Consolas"/>
              </w:rPr>
            </w:pPr>
            <w:r>
              <w:rPr>
                <w:rFonts w:ascii="Consolas" w:hAnsi="Consolas" w:eastAsia="Consolas" w:cs="Consolas"/>
                <w:rtl w:val="0"/>
              </w:rPr>
              <w:t>LSL X7, X2, #____</w:t>
            </w:r>
          </w:p>
          <w:p w14:paraId="000000D1">
            <w:pPr>
              <w:widowControl w:val="0"/>
              <w:spacing w:line="360" w:lineRule="auto"/>
              <w:ind w:left="720" w:firstLine="0"/>
              <w:rPr>
                <w:rFonts w:ascii="Consolas" w:hAnsi="Consolas" w:eastAsia="Consolas" w:cs="Consolas"/>
              </w:rPr>
            </w:pPr>
            <w:r>
              <w:rPr>
                <w:rFonts w:ascii="Consolas" w:hAnsi="Consolas" w:eastAsia="Consolas" w:cs="Consolas"/>
                <w:rtl w:val="0"/>
              </w:rPr>
              <w:t xml:space="preserve">ADD X3, X0, X7 </w:t>
            </w:r>
          </w:p>
          <w:p w14:paraId="000000D2">
            <w:pPr>
              <w:widowControl w:val="0"/>
              <w:spacing w:line="240" w:lineRule="auto"/>
              <w:ind w:left="720" w:firstLine="0"/>
              <w:rPr>
                <w:rFonts w:ascii="Consolas" w:hAnsi="Consolas" w:eastAsia="Consolas" w:cs="Consolas"/>
              </w:rPr>
            </w:pPr>
            <w:r>
              <w:rPr>
                <w:rFonts w:ascii="Consolas" w:hAnsi="Consolas" w:eastAsia="Consolas" w:cs="Consolas"/>
                <w:rtl w:val="0"/>
              </w:rPr>
              <w:t xml:space="preserve">____ X4, [____,  #____] </w:t>
            </w:r>
          </w:p>
          <w:p w14:paraId="000000D3">
            <w:pPr>
              <w:widowControl w:val="0"/>
              <w:spacing w:line="360" w:lineRule="auto"/>
              <w:ind w:left="720" w:firstLine="0"/>
              <w:rPr>
                <w:rFonts w:ascii="Consolas" w:hAnsi="Consolas" w:eastAsia="Consolas" w:cs="Consolas"/>
              </w:rPr>
            </w:pPr>
            <w:r>
              <w:rPr>
                <w:rFonts w:ascii="Consolas" w:hAnsi="Consolas" w:eastAsia="Consolas" w:cs="Consolas"/>
                <w:rtl w:val="0"/>
              </w:rPr>
              <w:t xml:space="preserve">CMPI X4, #0 </w:t>
            </w:r>
          </w:p>
          <w:p w14:paraId="000000D4">
            <w:pPr>
              <w:widowControl w:val="0"/>
              <w:spacing w:line="240" w:lineRule="auto"/>
              <w:ind w:left="720" w:firstLine="0"/>
              <w:rPr>
                <w:rFonts w:ascii="Consolas" w:hAnsi="Consolas" w:eastAsia="Consolas" w:cs="Consolas"/>
              </w:rPr>
            </w:pPr>
            <w:r>
              <w:rPr>
                <w:rFonts w:ascii="Consolas" w:hAnsi="Consolas" w:eastAsia="Consolas" w:cs="Consolas"/>
                <w:rtl w:val="0"/>
              </w:rPr>
              <w:t xml:space="preserve">____ inc </w:t>
            </w:r>
          </w:p>
          <w:p w14:paraId="000000D5">
            <w:pPr>
              <w:widowControl w:val="0"/>
              <w:spacing w:line="240" w:lineRule="auto"/>
              <w:rPr>
                <w:rFonts w:ascii="Consolas" w:hAnsi="Consolas" w:eastAsia="Consolas" w:cs="Consolas"/>
              </w:rPr>
            </w:pPr>
            <w:r>
              <w:rPr>
                <w:rFonts w:ascii="Consolas" w:hAnsi="Consolas" w:eastAsia="Consolas" w:cs="Consolas"/>
                <w:rtl w:val="0"/>
              </w:rPr>
              <w:t xml:space="preserve">true: </w:t>
            </w:r>
          </w:p>
          <w:p w14:paraId="000000D6">
            <w:pPr>
              <w:widowControl w:val="0"/>
              <w:spacing w:line="360" w:lineRule="auto"/>
              <w:ind w:left="720" w:firstLine="0"/>
              <w:rPr>
                <w:rFonts w:ascii="Consolas" w:hAnsi="Consolas" w:eastAsia="Consolas" w:cs="Consolas"/>
              </w:rPr>
            </w:pPr>
            <w:r>
              <w:rPr>
                <w:rFonts w:ascii="Consolas" w:hAnsi="Consolas" w:eastAsia="Consolas" w:cs="Consolas"/>
                <w:rtl w:val="0"/>
              </w:rPr>
              <w:t>LSL X7, X2, #____</w:t>
            </w:r>
          </w:p>
          <w:p w14:paraId="000000D7">
            <w:pPr>
              <w:widowControl w:val="0"/>
              <w:spacing w:line="240" w:lineRule="auto"/>
              <w:ind w:left="720" w:firstLine="0"/>
              <w:rPr>
                <w:rFonts w:ascii="Consolas" w:hAnsi="Consolas" w:eastAsia="Consolas" w:cs="Consolas"/>
              </w:rPr>
            </w:pPr>
            <w:r>
              <w:rPr>
                <w:rFonts w:ascii="Consolas" w:hAnsi="Consolas" w:eastAsia="Consolas" w:cs="Consolas"/>
                <w:rtl w:val="0"/>
              </w:rPr>
              <w:t xml:space="preserve">ADD X4, ____, X7 </w:t>
            </w:r>
          </w:p>
          <w:p w14:paraId="000000D8">
            <w:pPr>
              <w:widowControl w:val="0"/>
              <w:spacing w:line="360" w:lineRule="auto"/>
              <w:ind w:left="720" w:firstLine="0"/>
              <w:rPr>
                <w:rFonts w:ascii="Consolas" w:hAnsi="Consolas" w:eastAsia="Consolas" w:cs="Consolas"/>
              </w:rPr>
            </w:pPr>
            <w:r>
              <w:rPr>
                <w:rFonts w:ascii="Consolas" w:hAnsi="Consolas" w:eastAsia="Consolas" w:cs="Consolas"/>
                <w:rtl w:val="0"/>
              </w:rPr>
              <w:t xml:space="preserve">LDUR X5, [X3, #16 ] </w:t>
            </w:r>
          </w:p>
          <w:p w14:paraId="000000D9">
            <w:pPr>
              <w:widowControl w:val="0"/>
              <w:spacing w:line="360" w:lineRule="auto"/>
              <w:ind w:left="720" w:firstLine="0"/>
              <w:rPr>
                <w:rFonts w:ascii="Consolas" w:hAnsi="Consolas" w:eastAsia="Consolas" w:cs="Consolas"/>
              </w:rPr>
            </w:pPr>
            <w:r>
              <w:rPr>
                <w:rFonts w:ascii="Consolas" w:hAnsi="Consolas" w:eastAsia="Consolas" w:cs="Consolas"/>
                <w:rtl w:val="0"/>
              </w:rPr>
              <w:t xml:space="preserve">LDUR X6, [X3, #____] </w:t>
            </w:r>
          </w:p>
          <w:p w14:paraId="000000DA">
            <w:pPr>
              <w:widowControl w:val="0"/>
              <w:spacing w:line="360" w:lineRule="auto"/>
              <w:ind w:left="720" w:firstLine="0"/>
              <w:rPr>
                <w:rFonts w:ascii="Consolas" w:hAnsi="Consolas" w:eastAsia="Consolas" w:cs="Consolas"/>
              </w:rPr>
            </w:pPr>
            <w:r>
              <w:rPr>
                <w:rFonts w:ascii="Consolas" w:hAnsi="Consolas" w:eastAsia="Consolas" w:cs="Consolas"/>
                <w:rtl w:val="0"/>
              </w:rPr>
              <w:t xml:space="preserve">MUL X6, ____, X6 </w:t>
            </w:r>
          </w:p>
          <w:p w14:paraId="000000DB">
            <w:pPr>
              <w:widowControl w:val="0"/>
              <w:spacing w:line="360" w:lineRule="auto"/>
              <w:ind w:left="720" w:firstLine="0"/>
              <w:rPr>
                <w:rFonts w:ascii="Consolas" w:hAnsi="Consolas" w:eastAsia="Consolas" w:cs="Consolas"/>
              </w:rPr>
            </w:pPr>
            <w:r>
              <w:rPr>
                <w:rFonts w:ascii="Consolas" w:hAnsi="Consolas" w:eastAsia="Consolas" w:cs="Consolas"/>
                <w:rtl w:val="0"/>
              </w:rPr>
              <w:t>UDIV X5, X5, ____</w:t>
            </w:r>
          </w:p>
          <w:p w14:paraId="000000DC">
            <w:pPr>
              <w:widowControl w:val="0"/>
              <w:spacing w:line="240" w:lineRule="auto"/>
              <w:ind w:left="720" w:firstLine="0"/>
              <w:rPr>
                <w:rFonts w:ascii="Consolas" w:hAnsi="Consolas" w:eastAsia="Consolas" w:cs="Consolas"/>
              </w:rPr>
            </w:pPr>
            <w:r>
              <w:rPr>
                <w:rFonts w:ascii="Consolas" w:hAnsi="Consolas" w:eastAsia="Consolas" w:cs="Consolas"/>
                <w:rtl w:val="0"/>
              </w:rPr>
              <w:t xml:space="preserve">____ X5, [X4, #____] </w:t>
            </w:r>
          </w:p>
          <w:p w14:paraId="000000DD">
            <w:pPr>
              <w:widowControl w:val="0"/>
              <w:spacing w:line="240" w:lineRule="auto"/>
              <w:rPr>
                <w:rFonts w:ascii="Consolas" w:hAnsi="Consolas" w:eastAsia="Consolas" w:cs="Consolas"/>
              </w:rPr>
            </w:pPr>
            <w:r>
              <w:rPr>
                <w:rFonts w:ascii="Consolas" w:hAnsi="Consolas" w:eastAsia="Consolas" w:cs="Consolas"/>
                <w:rtl w:val="0"/>
              </w:rPr>
              <w:t xml:space="preserve">inc: </w:t>
            </w:r>
          </w:p>
          <w:p w14:paraId="000000DE">
            <w:pPr>
              <w:widowControl w:val="0"/>
              <w:spacing w:line="240" w:lineRule="auto"/>
              <w:ind w:left="720" w:firstLine="0"/>
              <w:rPr>
                <w:rFonts w:ascii="Consolas" w:hAnsi="Consolas" w:eastAsia="Consolas" w:cs="Consolas"/>
              </w:rPr>
            </w:pPr>
            <w:r>
              <w:rPr>
                <w:rFonts w:ascii="Consolas" w:hAnsi="Consolas" w:eastAsia="Consolas" w:cs="Consolas"/>
                <w:rtl w:val="0"/>
              </w:rPr>
              <w:t xml:space="preserve">ADDI X2, ____, #1 </w:t>
            </w:r>
          </w:p>
          <w:p w14:paraId="000000DF">
            <w:pPr>
              <w:widowControl w:val="0"/>
              <w:spacing w:line="240" w:lineRule="auto"/>
              <w:ind w:left="720" w:firstLine="0"/>
              <w:rPr>
                <w:rFonts w:ascii="Consolas" w:hAnsi="Consolas" w:eastAsia="Consolas" w:cs="Consolas"/>
              </w:rPr>
            </w:pPr>
            <w:r>
              <w:rPr>
                <w:rFonts w:ascii="Consolas" w:hAnsi="Consolas" w:eastAsia="Consolas" w:cs="Consolas"/>
                <w:rtl w:val="0"/>
              </w:rPr>
              <w:t xml:space="preserve">B loop </w:t>
            </w:r>
          </w:p>
          <w:p w14:paraId="000000E0">
            <w:pPr>
              <w:widowControl w:val="0"/>
              <w:spacing w:line="240" w:lineRule="auto"/>
              <w:rPr>
                <w:rFonts w:ascii="Consolas" w:hAnsi="Consolas" w:eastAsia="Consolas" w:cs="Consolas"/>
              </w:rPr>
            </w:pPr>
            <w:r>
              <w:rPr>
                <w:rFonts w:ascii="Consolas" w:hAnsi="Consolas" w:eastAsia="Consolas" w:cs="Consolas"/>
                <w:rtl w:val="0"/>
              </w:rPr>
              <w:t xml:space="preserve">end: </w:t>
            </w:r>
          </w:p>
          <w:p w14:paraId="000000E1">
            <w:pPr>
              <w:widowControl w:val="0"/>
              <w:spacing w:line="360" w:lineRule="auto"/>
              <w:ind w:left="720" w:firstLine="0"/>
              <w:rPr>
                <w:rFonts w:ascii="Consolas" w:hAnsi="Consolas" w:eastAsia="Consolas" w:cs="Consolas"/>
              </w:rPr>
            </w:pPr>
            <w:r>
              <w:rPr>
                <w:rFonts w:ascii="Consolas" w:hAnsi="Consolas" w:eastAsia="Consolas" w:cs="Consolas"/>
                <w:rtl w:val="0"/>
              </w:rPr>
              <w:t>MOV ____, X1 //return</w:t>
            </w:r>
          </w:p>
        </w:tc>
      </w:tr>
    </w:tbl>
    <w:p w14:paraId="000000E2">
      <w:pPr>
        <w:pStyle w:val="3"/>
        <w:spacing w:line="276" w:lineRule="auto"/>
      </w:pPr>
      <w:bookmarkStart w:id="6" w:name="_2g0jxc3won93" w:colFirst="0" w:colLast="0"/>
      <w:bookmarkEnd w:id="6"/>
      <w:r>
        <w:rPr>
          <w:rtl w:val="0"/>
        </w:rPr>
        <w:t xml:space="preserve">W21: C-to-ARM and the SODA370 factory  </w:t>
      </w:r>
      <w:r>
        <w:rPr>
          <w:rtl w:val="0"/>
        </w:rPr>
        <w:tab/>
      </w:r>
      <w:r>
        <w:rPr>
          <w:rtl w:val="0"/>
        </w:rPr>
        <w:tab/>
      </w:r>
      <w:r>
        <w:rPr>
          <w:rtl w:val="0"/>
        </w:rPr>
        <w:tab/>
      </w:r>
      <w:r>
        <w:rPr>
          <w:rtl w:val="0"/>
        </w:rPr>
        <w:tab/>
      </w:r>
      <w:r>
        <w:rPr>
          <w:rtl w:val="0"/>
        </w:rPr>
        <w:tab/>
      </w:r>
      <w:r>
        <w:rPr>
          <w:rtl w:val="0"/>
        </w:rPr>
        <w:tab/>
      </w:r>
      <w:r>
        <w:rPr>
          <w:rtl w:val="0"/>
        </w:rPr>
        <w:t xml:space="preserve">                                               </w:t>
      </w:r>
    </w:p>
    <w:p w14:paraId="000000E3">
      <w:pPr>
        <w:spacing w:line="276" w:lineRule="auto"/>
      </w:pPr>
      <w:r>
        <w:rPr>
          <w:rtl w:val="0"/>
        </w:rPr>
        <w:t>The SODA370 factory produces soda packs with a multiple of four soda cans in each pack. However, some packing machines are starting to malfunction, making some soda packs contain a number of soda cans not divisible by four. Someone has written a quality check function below in C to check how many soda packs contain incorrect amounts of soda cans. Convert part of this function into ARM.</w:t>
      </w:r>
    </w:p>
    <w:p w14:paraId="000000E4">
      <w:pPr>
        <w:spacing w:line="276" w:lineRule="auto"/>
        <w:rPr>
          <w:rFonts w:ascii="Consolas" w:hAnsi="Consolas" w:eastAsia="Consolas" w:cs="Consolas"/>
        </w:rPr>
      </w:pPr>
    </w:p>
    <w:p w14:paraId="000000E5">
      <w:pPr>
        <w:spacing w:line="276" w:lineRule="auto"/>
      </w:pPr>
      <w:r>
        <w:rPr>
          <w:rFonts w:ascii="Consolas" w:hAnsi="Consolas" w:eastAsia="Consolas" w:cs="Consolas"/>
          <w:rtl w:val="0"/>
        </w:rPr>
        <w:t xml:space="preserve">Assume </w:t>
      </w:r>
      <w:r>
        <w:rPr>
          <w:rFonts w:ascii="Courier New" w:hAnsi="Courier New" w:eastAsia="Courier New" w:cs="Courier New"/>
          <w:rtl w:val="0"/>
        </w:rPr>
        <w:t xml:space="preserve">X0 </w:t>
      </w:r>
      <w:r>
        <w:rPr>
          <w:rtl w:val="0"/>
        </w:rPr>
        <w:t xml:space="preserve">contains the starting address of </w:t>
      </w:r>
      <w:r>
        <w:rPr>
          <w:rFonts w:ascii="Courier New" w:hAnsi="Courier New" w:eastAsia="Courier New" w:cs="Courier New"/>
          <w:rtl w:val="0"/>
        </w:rPr>
        <w:t>data[]</w:t>
      </w:r>
      <w:r>
        <w:rPr>
          <w:rtl w:val="0"/>
        </w:rPr>
        <w:t xml:space="preserve">. The function </w:t>
      </w:r>
      <w:r>
        <w:rPr>
          <w:rFonts w:ascii="Consolas" w:hAnsi="Consolas" w:eastAsia="Consolas" w:cs="Consolas"/>
          <w:b/>
          <w:rtl w:val="0"/>
        </w:rPr>
        <w:t xml:space="preserve">quality_check </w:t>
      </w:r>
      <w:r>
        <w:rPr>
          <w:rtl w:val="0"/>
        </w:rPr>
        <w:t xml:space="preserve">returns the amount of bad soda packs in register </w:t>
      </w:r>
      <w:r>
        <w:rPr>
          <w:rFonts w:ascii="Courier New" w:hAnsi="Courier New" w:eastAsia="Courier New" w:cs="Courier New"/>
          <w:rtl w:val="0"/>
        </w:rPr>
        <w:t>X2</w:t>
      </w:r>
      <w:r>
        <w:rPr>
          <w:rtl w:val="0"/>
        </w:rPr>
        <w:t>.</w:t>
      </w:r>
    </w:p>
    <w:p w14:paraId="000000E6">
      <w:pPr>
        <w:spacing w:line="276" w:lineRule="auto"/>
      </w:pPr>
    </w:p>
    <w:tbl>
      <w:tblPr>
        <w:tblStyle w:val="17"/>
        <w:tblW w:w="97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175"/>
        <w:gridCol w:w="4605"/>
      </w:tblGrid>
      <w:tr w14:paraId="79B7EB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CCCCC"/>
          </w:tcPr>
          <w:p w14:paraId="000000E7">
            <w:pPr>
              <w:widowControl w:val="0"/>
              <w:spacing w:line="240" w:lineRule="auto"/>
              <w:jc w:val="center"/>
              <w:rPr>
                <w:b/>
              </w:rPr>
            </w:pPr>
            <w:r>
              <w:rPr>
                <w:b/>
                <w:rtl w:val="0"/>
              </w:rPr>
              <w:t>C</w:t>
            </w:r>
          </w:p>
        </w:tc>
        <w:tc>
          <w:tcPr>
            <w:shd w:val="clear" w:color="auto" w:fill="CCCCCC"/>
          </w:tcPr>
          <w:p w14:paraId="000000E8">
            <w:pPr>
              <w:widowControl w:val="0"/>
              <w:spacing w:line="240" w:lineRule="auto"/>
              <w:jc w:val="center"/>
              <w:rPr>
                <w:b/>
              </w:rPr>
            </w:pPr>
            <w:r>
              <w:rPr>
                <w:b/>
                <w:rtl w:val="0"/>
              </w:rPr>
              <w:t>ARM</w:t>
            </w:r>
          </w:p>
        </w:tc>
      </w:tr>
      <w:tr w14:paraId="4C4F29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E9">
            <w:pPr>
              <w:spacing w:line="276" w:lineRule="auto"/>
              <w:rPr>
                <w:rFonts w:ascii="Consolas" w:hAnsi="Consolas" w:eastAsia="Consolas" w:cs="Consolas"/>
              </w:rPr>
            </w:pPr>
            <w:r>
              <w:rPr>
                <w:rFonts w:ascii="Consolas" w:hAnsi="Consolas" w:eastAsia="Consolas" w:cs="Consolas"/>
                <w:rtl w:val="0"/>
              </w:rPr>
              <w:t>struct soda_pack {</w:t>
            </w:r>
          </w:p>
          <w:p w14:paraId="000000EA">
            <w:pPr>
              <w:spacing w:line="276" w:lineRule="auto"/>
              <w:rPr>
                <w:rFonts w:ascii="Consolas" w:hAnsi="Consolas" w:eastAsia="Consolas" w:cs="Consolas"/>
              </w:rPr>
            </w:pPr>
            <w:r>
              <w:rPr>
                <w:rFonts w:ascii="Consolas" w:hAnsi="Consolas" w:eastAsia="Consolas" w:cs="Consolas"/>
                <w:rtl w:val="0"/>
              </w:rPr>
              <w:t xml:space="preserve">    char pack_id[4]; //4B </w:t>
            </w:r>
          </w:p>
          <w:p w14:paraId="000000EB">
            <w:pPr>
              <w:spacing w:line="276" w:lineRule="auto"/>
              <w:rPr>
                <w:rFonts w:ascii="Consolas" w:hAnsi="Consolas" w:eastAsia="Consolas" w:cs="Consolas"/>
                <w:color w:val="FF0000"/>
              </w:rPr>
            </w:pPr>
            <w:r>
              <w:rPr>
                <w:rFonts w:ascii="Consolas" w:hAnsi="Consolas" w:eastAsia="Consolas" w:cs="Consolas"/>
                <w:rtl w:val="0"/>
              </w:rPr>
              <w:t xml:space="preserve">    int64_t num_cans; //8B </w:t>
            </w:r>
          </w:p>
          <w:p w14:paraId="000000EC">
            <w:pPr>
              <w:spacing w:line="276" w:lineRule="auto"/>
              <w:rPr>
                <w:rFonts w:ascii="Consolas" w:hAnsi="Consolas" w:eastAsia="Consolas" w:cs="Consolas"/>
              </w:rPr>
            </w:pPr>
            <w:r>
              <w:rPr>
                <w:rFonts w:ascii="Consolas" w:hAnsi="Consolas" w:eastAsia="Consolas" w:cs="Consolas"/>
                <w:rtl w:val="0"/>
              </w:rPr>
              <w:t xml:space="preserve">    </w:t>
            </w:r>
          </w:p>
          <w:p w14:paraId="000000ED">
            <w:pPr>
              <w:spacing w:line="276" w:lineRule="auto"/>
              <w:rPr>
                <w:rFonts w:ascii="Consolas" w:hAnsi="Consolas" w:eastAsia="Consolas" w:cs="Consolas"/>
              </w:rPr>
            </w:pPr>
            <w:r>
              <w:rPr>
                <w:rFonts w:ascii="Consolas" w:hAnsi="Consolas" w:eastAsia="Consolas" w:cs="Consolas"/>
                <w:rtl w:val="0"/>
              </w:rPr>
              <w:t>};</w:t>
            </w:r>
          </w:p>
          <w:p w14:paraId="000000EE">
            <w:pPr>
              <w:widowControl w:val="0"/>
              <w:spacing w:line="240" w:lineRule="auto"/>
              <w:rPr>
                <w:rFonts w:ascii="Consolas" w:hAnsi="Consolas" w:eastAsia="Consolas" w:cs="Consolas"/>
              </w:rPr>
            </w:pPr>
          </w:p>
          <w:p w14:paraId="000000EF">
            <w:pPr>
              <w:widowControl w:val="0"/>
              <w:spacing w:line="240" w:lineRule="auto"/>
              <w:rPr>
                <w:rFonts w:ascii="Consolas" w:hAnsi="Consolas" w:eastAsia="Consolas" w:cs="Consolas"/>
              </w:rPr>
            </w:pPr>
            <w:r>
              <w:rPr>
                <w:rFonts w:ascii="Consolas" w:hAnsi="Consolas" w:eastAsia="Consolas" w:cs="Consolas"/>
                <w:rtl w:val="0"/>
              </w:rPr>
              <w:t>int64_t</w:t>
            </w:r>
          </w:p>
          <w:p w14:paraId="000000F0">
            <w:pPr>
              <w:widowControl w:val="0"/>
              <w:spacing w:line="240" w:lineRule="auto"/>
              <w:rPr>
                <w:rFonts w:ascii="Consolas" w:hAnsi="Consolas" w:eastAsia="Consolas" w:cs="Consolas"/>
              </w:rPr>
            </w:pPr>
            <w:r>
              <w:rPr>
                <w:rFonts w:ascii="Consolas" w:hAnsi="Consolas" w:eastAsia="Consolas" w:cs="Consolas"/>
                <w:b/>
                <w:rtl w:val="0"/>
              </w:rPr>
              <w:t>quality_check</w:t>
            </w:r>
            <w:r>
              <w:rPr>
                <w:rFonts w:ascii="Consolas" w:hAnsi="Consolas" w:eastAsia="Consolas" w:cs="Consolas"/>
                <w:rtl w:val="0"/>
              </w:rPr>
              <w:t>(struct soda_pack data[]) {</w:t>
            </w:r>
          </w:p>
          <w:p w14:paraId="000000F1">
            <w:pPr>
              <w:widowControl w:val="0"/>
              <w:spacing w:line="240" w:lineRule="auto"/>
              <w:rPr>
                <w:rFonts w:ascii="Consolas" w:hAnsi="Consolas" w:eastAsia="Consolas" w:cs="Consolas"/>
              </w:rPr>
            </w:pPr>
            <w:r>
              <w:rPr>
                <w:rFonts w:ascii="Consolas" w:hAnsi="Consolas" w:eastAsia="Consolas" w:cs="Consolas"/>
                <w:rtl w:val="0"/>
              </w:rPr>
              <w:t xml:space="preserve">    int32_t bad_packs = 0;</w:t>
            </w:r>
          </w:p>
          <w:p w14:paraId="000000F2">
            <w:pPr>
              <w:widowControl w:val="0"/>
              <w:spacing w:line="240" w:lineRule="auto"/>
              <w:rPr>
                <w:rFonts w:ascii="Consolas" w:hAnsi="Consolas" w:eastAsia="Consolas" w:cs="Consolas"/>
              </w:rPr>
            </w:pPr>
            <w:r>
              <w:rPr>
                <w:rFonts w:ascii="Consolas" w:hAnsi="Consolas" w:eastAsia="Consolas" w:cs="Consolas"/>
                <w:rtl w:val="0"/>
              </w:rPr>
              <w:t xml:space="preserve">    for(int32_t i = 0; i &lt; 256; i++) {</w:t>
            </w:r>
          </w:p>
          <w:p w14:paraId="000000F3">
            <w:pPr>
              <w:widowControl w:val="0"/>
              <w:spacing w:line="240" w:lineRule="auto"/>
              <w:rPr>
                <w:rFonts w:ascii="Consolas" w:hAnsi="Consolas" w:eastAsia="Consolas" w:cs="Consolas"/>
              </w:rPr>
            </w:pPr>
            <w:r>
              <w:rPr>
                <w:rFonts w:ascii="Consolas" w:hAnsi="Consolas" w:eastAsia="Consolas" w:cs="Consolas"/>
                <w:rtl w:val="0"/>
              </w:rPr>
              <w:t xml:space="preserve">        if(data[i].num_cans % 4 != 0){</w:t>
            </w:r>
          </w:p>
          <w:p w14:paraId="000000F4">
            <w:pPr>
              <w:widowControl w:val="0"/>
              <w:spacing w:line="240" w:lineRule="auto"/>
              <w:rPr>
                <w:rFonts w:ascii="Consolas" w:hAnsi="Consolas" w:eastAsia="Consolas" w:cs="Consolas"/>
              </w:rPr>
            </w:pPr>
            <w:r>
              <w:rPr>
                <w:rFonts w:ascii="Consolas" w:hAnsi="Consolas" w:eastAsia="Consolas" w:cs="Consolas"/>
                <w:rtl w:val="0"/>
              </w:rPr>
              <w:t xml:space="preserve">            bad_packs++;</w:t>
            </w:r>
          </w:p>
          <w:p w14:paraId="000000F5">
            <w:pPr>
              <w:widowControl w:val="0"/>
              <w:spacing w:line="240" w:lineRule="auto"/>
              <w:rPr>
                <w:rFonts w:ascii="Consolas" w:hAnsi="Consolas" w:eastAsia="Consolas" w:cs="Consolas"/>
              </w:rPr>
            </w:pPr>
            <w:r>
              <w:rPr>
                <w:rFonts w:ascii="Consolas" w:hAnsi="Consolas" w:eastAsia="Consolas" w:cs="Consolas"/>
                <w:rtl w:val="0"/>
              </w:rPr>
              <w:t xml:space="preserve">        }</w:t>
            </w:r>
          </w:p>
          <w:p w14:paraId="000000F6">
            <w:pPr>
              <w:widowControl w:val="0"/>
              <w:spacing w:line="240" w:lineRule="auto"/>
              <w:rPr>
                <w:rFonts w:ascii="Consolas" w:hAnsi="Consolas" w:eastAsia="Consolas" w:cs="Consolas"/>
              </w:rPr>
            </w:pPr>
            <w:r>
              <w:rPr>
                <w:rFonts w:ascii="Consolas" w:hAnsi="Consolas" w:eastAsia="Consolas" w:cs="Consolas"/>
                <w:rtl w:val="0"/>
              </w:rPr>
              <w:t xml:space="preserve">    }</w:t>
            </w:r>
          </w:p>
          <w:p w14:paraId="000000F7">
            <w:pPr>
              <w:widowControl w:val="0"/>
              <w:spacing w:line="240" w:lineRule="auto"/>
              <w:rPr>
                <w:rFonts w:ascii="Consolas" w:hAnsi="Consolas" w:eastAsia="Consolas" w:cs="Consolas"/>
              </w:rPr>
            </w:pPr>
            <w:r>
              <w:rPr>
                <w:rFonts w:ascii="Consolas" w:hAnsi="Consolas" w:eastAsia="Consolas" w:cs="Consolas"/>
                <w:rtl w:val="0"/>
              </w:rPr>
              <w:t xml:space="preserve">    return bad_packs;</w:t>
            </w:r>
          </w:p>
          <w:p w14:paraId="000000F8">
            <w:pPr>
              <w:widowControl w:val="0"/>
              <w:spacing w:line="240" w:lineRule="auto"/>
              <w:rPr>
                <w:rFonts w:ascii="Consolas" w:hAnsi="Consolas" w:eastAsia="Consolas" w:cs="Consolas"/>
              </w:rPr>
            </w:pPr>
            <w:r>
              <w:rPr>
                <w:rFonts w:ascii="Consolas" w:hAnsi="Consolas" w:eastAsia="Consolas" w:cs="Consolas"/>
                <w:rtl w:val="0"/>
              </w:rPr>
              <w:t>}</w:t>
            </w:r>
          </w:p>
          <w:p w14:paraId="000000F9">
            <w:pPr>
              <w:widowControl w:val="0"/>
              <w:spacing w:line="240" w:lineRule="auto"/>
            </w:pPr>
          </w:p>
        </w:tc>
        <w:tc>
          <w:p w14:paraId="000000FA">
            <w:pPr>
              <w:widowControl w:val="0"/>
              <w:spacing w:line="408" w:lineRule="auto"/>
              <w:rPr>
                <w:rFonts w:ascii="Consolas" w:hAnsi="Consolas" w:eastAsia="Consolas" w:cs="Consolas"/>
              </w:rPr>
            </w:pPr>
            <w:r>
              <w:rPr>
                <w:rFonts w:ascii="Consolas" w:hAnsi="Consolas" w:eastAsia="Consolas" w:cs="Consolas"/>
                <w:rtl w:val="0"/>
              </w:rPr>
              <w:t>qcheck:</w:t>
            </w:r>
          </w:p>
          <w:p w14:paraId="000000FB">
            <w:pPr>
              <w:widowControl w:val="0"/>
              <w:spacing w:line="408" w:lineRule="auto"/>
              <w:rPr>
                <w:rFonts w:ascii="Consolas" w:hAnsi="Consolas" w:eastAsia="Consolas" w:cs="Consolas"/>
              </w:rPr>
            </w:pPr>
            <w:r>
              <w:rPr>
                <w:rFonts w:ascii="Consolas" w:hAnsi="Consolas" w:eastAsia="Consolas" w:cs="Consolas"/>
                <w:rtl w:val="0"/>
              </w:rPr>
              <w:t xml:space="preserve">        MOVI    X2,    #0x00</w:t>
            </w:r>
          </w:p>
          <w:p w14:paraId="000000FC">
            <w:pPr>
              <w:widowControl w:val="0"/>
              <w:spacing w:line="408" w:lineRule="auto"/>
              <w:rPr>
                <w:rFonts w:ascii="Consolas" w:hAnsi="Consolas" w:eastAsia="Consolas" w:cs="Consolas"/>
              </w:rPr>
            </w:pPr>
            <w:r>
              <w:rPr>
                <w:rFonts w:ascii="Consolas" w:hAnsi="Consolas" w:eastAsia="Consolas" w:cs="Consolas"/>
                <w:rtl w:val="0"/>
              </w:rPr>
              <w:t xml:space="preserve">        MOVI    X3,    #0x00</w:t>
            </w:r>
          </w:p>
          <w:p w14:paraId="000000FD">
            <w:pPr>
              <w:widowControl w:val="0"/>
              <w:spacing w:line="408" w:lineRule="auto"/>
              <w:rPr>
                <w:rFonts w:ascii="Consolas" w:hAnsi="Consolas" w:eastAsia="Consolas" w:cs="Consolas"/>
              </w:rPr>
            </w:pPr>
            <w:r>
              <w:rPr>
                <w:rFonts w:ascii="Consolas" w:hAnsi="Consolas" w:eastAsia="Consolas" w:cs="Consolas"/>
                <w:rtl w:val="0"/>
              </w:rPr>
              <w:t>loop:</w:t>
            </w:r>
          </w:p>
          <w:p w14:paraId="000000FE">
            <w:pPr>
              <w:widowControl w:val="0"/>
              <w:spacing w:line="408" w:lineRule="auto"/>
              <w:rPr>
                <w:rFonts w:ascii="Consolas" w:hAnsi="Consolas" w:eastAsia="Consolas" w:cs="Consolas"/>
              </w:rPr>
            </w:pPr>
            <w:r>
              <w:rPr>
                <w:rFonts w:ascii="Consolas" w:hAnsi="Consolas" w:eastAsia="Consolas" w:cs="Consolas"/>
                <w:rtl w:val="0"/>
              </w:rPr>
              <w:t xml:space="preserve">        CMPI    X3,    ___</w:t>
            </w:r>
          </w:p>
          <w:p w14:paraId="000000FF">
            <w:pPr>
              <w:widowControl w:val="0"/>
              <w:spacing w:line="408" w:lineRule="auto"/>
              <w:rPr>
                <w:rFonts w:ascii="Consolas" w:hAnsi="Consolas" w:eastAsia="Consolas" w:cs="Consolas"/>
              </w:rPr>
            </w:pPr>
            <w:r>
              <w:rPr>
                <w:rFonts w:ascii="Consolas" w:hAnsi="Consolas" w:eastAsia="Consolas" w:cs="Consolas"/>
                <w:rtl w:val="0"/>
              </w:rPr>
              <w:t xml:space="preserve">        B.__    __</w:t>
            </w:r>
          </w:p>
          <w:p w14:paraId="00000100">
            <w:pPr>
              <w:widowControl w:val="0"/>
              <w:spacing w:line="408" w:lineRule="auto"/>
              <w:rPr>
                <w:rFonts w:ascii="Consolas" w:hAnsi="Consolas" w:eastAsia="Consolas" w:cs="Consolas"/>
              </w:rPr>
            </w:pPr>
            <w:r>
              <w:rPr>
                <w:rFonts w:ascii="Consolas" w:hAnsi="Consolas" w:eastAsia="Consolas" w:cs="Consolas"/>
                <w:rtl w:val="0"/>
              </w:rPr>
              <w:t xml:space="preserve">        ____    X4,    ___,    ___</w:t>
            </w:r>
          </w:p>
          <w:p w14:paraId="00000101">
            <w:pPr>
              <w:widowControl w:val="0"/>
              <w:spacing w:line="408" w:lineRule="auto"/>
              <w:rPr>
                <w:rFonts w:ascii="Consolas" w:hAnsi="Consolas" w:eastAsia="Consolas" w:cs="Consolas"/>
              </w:rPr>
            </w:pPr>
            <w:r>
              <w:rPr>
                <w:rFonts w:ascii="Consolas" w:hAnsi="Consolas" w:eastAsia="Consolas" w:cs="Consolas"/>
                <w:rtl w:val="0"/>
              </w:rPr>
              <w:t xml:space="preserve">        ____    X5,    ___,    ___</w:t>
            </w:r>
          </w:p>
          <w:p w14:paraId="00000102">
            <w:pPr>
              <w:widowControl w:val="0"/>
              <w:spacing w:line="408" w:lineRule="auto"/>
              <w:rPr>
                <w:rFonts w:ascii="Consolas" w:hAnsi="Consolas" w:eastAsia="Consolas" w:cs="Consolas"/>
              </w:rPr>
            </w:pPr>
            <w:r>
              <w:rPr>
                <w:rFonts w:ascii="Consolas" w:hAnsi="Consolas" w:eastAsia="Consolas" w:cs="Consolas"/>
                <w:rtl w:val="0"/>
              </w:rPr>
              <w:t xml:space="preserve">        LDUR  X6,     [___,    ___]</w:t>
            </w:r>
          </w:p>
          <w:p w14:paraId="00000103">
            <w:pPr>
              <w:widowControl w:val="0"/>
              <w:spacing w:line="408" w:lineRule="auto"/>
              <w:rPr>
                <w:rFonts w:ascii="Consolas" w:hAnsi="Consolas" w:eastAsia="Consolas" w:cs="Consolas"/>
              </w:rPr>
            </w:pPr>
            <w:r>
              <w:rPr>
                <w:rFonts w:ascii="Consolas" w:hAnsi="Consolas" w:eastAsia="Consolas" w:cs="Consolas"/>
                <w:rtl w:val="0"/>
              </w:rPr>
              <w:t xml:space="preserve">        ____    X7,    ___,    ___</w:t>
            </w:r>
          </w:p>
          <w:p w14:paraId="00000104">
            <w:pPr>
              <w:widowControl w:val="0"/>
              <w:spacing w:line="408" w:lineRule="auto"/>
              <w:rPr>
                <w:rFonts w:ascii="Consolas" w:hAnsi="Consolas" w:eastAsia="Consolas" w:cs="Consolas"/>
              </w:rPr>
            </w:pPr>
            <w:r>
              <w:rPr>
                <w:rFonts w:ascii="Consolas" w:hAnsi="Consolas" w:eastAsia="Consolas" w:cs="Consolas"/>
                <w:rtl w:val="0"/>
              </w:rPr>
              <w:t xml:space="preserve">        CMPI    ___,    #0</w:t>
            </w:r>
          </w:p>
          <w:p w14:paraId="00000105">
            <w:pPr>
              <w:widowControl w:val="0"/>
              <w:spacing w:line="408" w:lineRule="auto"/>
              <w:rPr>
                <w:rFonts w:ascii="Consolas" w:hAnsi="Consolas" w:eastAsia="Consolas" w:cs="Consolas"/>
              </w:rPr>
            </w:pPr>
            <w:r>
              <w:rPr>
                <w:rFonts w:ascii="Consolas" w:hAnsi="Consolas" w:eastAsia="Consolas" w:cs="Consolas"/>
                <w:rtl w:val="0"/>
              </w:rPr>
              <w:t xml:space="preserve">        B.EQ    good</w:t>
            </w:r>
          </w:p>
          <w:p w14:paraId="00000106">
            <w:pPr>
              <w:widowControl w:val="0"/>
              <w:spacing w:line="408" w:lineRule="auto"/>
              <w:rPr>
                <w:rFonts w:ascii="Consolas" w:hAnsi="Consolas" w:eastAsia="Consolas" w:cs="Consolas"/>
              </w:rPr>
            </w:pPr>
            <w:r>
              <w:rPr>
                <w:rFonts w:ascii="Consolas" w:hAnsi="Consolas" w:eastAsia="Consolas" w:cs="Consolas"/>
                <w:rtl w:val="0"/>
              </w:rPr>
              <w:t>bad:</w:t>
            </w:r>
          </w:p>
          <w:p w14:paraId="00000107">
            <w:pPr>
              <w:widowControl w:val="0"/>
              <w:spacing w:line="408" w:lineRule="auto"/>
              <w:rPr>
                <w:rFonts w:ascii="Consolas" w:hAnsi="Consolas" w:eastAsia="Consolas" w:cs="Consolas"/>
              </w:rPr>
            </w:pPr>
            <w:r>
              <w:rPr>
                <w:rFonts w:ascii="Consolas" w:hAnsi="Consolas" w:eastAsia="Consolas" w:cs="Consolas"/>
                <w:rtl w:val="0"/>
              </w:rPr>
              <w:t xml:space="preserve">        ADDI    X2,   #1</w:t>
            </w:r>
          </w:p>
          <w:p w14:paraId="00000108">
            <w:pPr>
              <w:widowControl w:val="0"/>
              <w:spacing w:line="408" w:lineRule="auto"/>
              <w:rPr>
                <w:rFonts w:ascii="Consolas" w:hAnsi="Consolas" w:eastAsia="Consolas" w:cs="Consolas"/>
              </w:rPr>
            </w:pPr>
            <w:r>
              <w:rPr>
                <w:rFonts w:ascii="Consolas" w:hAnsi="Consolas" w:eastAsia="Consolas" w:cs="Consolas"/>
                <w:rtl w:val="0"/>
              </w:rPr>
              <w:t>good:</w:t>
            </w:r>
          </w:p>
          <w:p w14:paraId="00000109">
            <w:pPr>
              <w:widowControl w:val="0"/>
              <w:spacing w:line="408" w:lineRule="auto"/>
              <w:rPr>
                <w:rFonts w:ascii="Consolas" w:hAnsi="Consolas" w:eastAsia="Consolas" w:cs="Consolas"/>
              </w:rPr>
            </w:pPr>
            <w:r>
              <w:rPr>
                <w:rFonts w:ascii="Consolas" w:hAnsi="Consolas" w:eastAsia="Consolas" w:cs="Consolas"/>
                <w:rtl w:val="0"/>
              </w:rPr>
              <w:t xml:space="preserve">        ADDI    X3,   #1</w:t>
            </w:r>
          </w:p>
          <w:p w14:paraId="0000010A">
            <w:pPr>
              <w:widowControl w:val="0"/>
              <w:spacing w:line="408" w:lineRule="auto"/>
              <w:rPr>
                <w:rFonts w:ascii="Consolas" w:hAnsi="Consolas" w:eastAsia="Consolas" w:cs="Consolas"/>
              </w:rPr>
            </w:pPr>
            <w:r>
              <w:rPr>
                <w:rFonts w:ascii="Consolas" w:hAnsi="Consolas" w:eastAsia="Consolas" w:cs="Consolas"/>
                <w:rtl w:val="0"/>
              </w:rPr>
              <w:t xml:space="preserve">        B       loop</w:t>
            </w:r>
          </w:p>
          <w:p w14:paraId="0000010B">
            <w:pPr>
              <w:widowControl w:val="0"/>
              <w:spacing w:line="408" w:lineRule="auto"/>
            </w:pPr>
            <w:r>
              <w:rPr>
                <w:rFonts w:ascii="Consolas" w:hAnsi="Consolas" w:eastAsia="Consolas" w:cs="Consolas"/>
                <w:rtl w:val="0"/>
              </w:rPr>
              <w:t xml:space="preserve">end: </w:t>
            </w:r>
          </w:p>
        </w:tc>
      </w:tr>
    </w:tbl>
    <w:p w14:paraId="0000010C">
      <w:pPr>
        <w:tabs>
          <w:tab w:val="right" w:pos="720"/>
        </w:tabs>
        <w:spacing w:line="276" w:lineRule="auto"/>
        <w:rPr>
          <w:b/>
        </w:rPr>
      </w:pPr>
    </w:p>
    <w:p w14:paraId="0000010D">
      <w:pPr>
        <w:pStyle w:val="3"/>
        <w:spacing w:line="276" w:lineRule="auto"/>
      </w:pPr>
      <w:bookmarkStart w:id="7" w:name="_7yabdpp6dbg8" w:colFirst="0" w:colLast="0"/>
      <w:bookmarkEnd w:id="7"/>
      <w:r>
        <w:rPr>
          <w:rtl w:val="0"/>
        </w:rPr>
        <w:t>W22: Convert C to ARM Assembly</w:t>
      </w:r>
      <w:r>
        <w:rPr>
          <w:rtl w:val="0"/>
        </w:rPr>
        <w:tab/>
      </w:r>
      <w:r>
        <w:rPr>
          <w:rtl w:val="0"/>
        </w:rPr>
        <w:tab/>
      </w:r>
      <w:r>
        <w:rPr>
          <w:rtl w:val="0"/>
        </w:rPr>
        <w:tab/>
      </w:r>
      <w:r>
        <w:rPr>
          <w:rtl w:val="0"/>
        </w:rPr>
        <w:tab/>
      </w:r>
      <w:r>
        <w:rPr>
          <w:rtl w:val="0"/>
        </w:rPr>
        <w:tab/>
      </w:r>
      <w:r>
        <w:rPr>
          <w:rtl w:val="0"/>
        </w:rPr>
        <w:t>[12 Points]</w:t>
      </w:r>
    </w:p>
    <w:p w14:paraId="0000010E">
      <w:pPr>
        <w:spacing w:line="240" w:lineRule="auto"/>
        <w:jc w:val="both"/>
      </w:pPr>
      <w:r>
        <w:rPr>
          <w:rtl w:val="0"/>
        </w:rPr>
        <w:t>Convert this C code to ARM assembly by completing the</w:t>
      </w:r>
      <w:r>
        <w:rPr>
          <w:b/>
          <w:i/>
          <w:rtl w:val="0"/>
        </w:rPr>
        <w:t xml:space="preserve"> twelve missing instruction parts</w:t>
      </w:r>
      <w:r>
        <w:rPr>
          <w:rtl w:val="0"/>
        </w:rPr>
        <w:t>.</w:t>
      </w:r>
      <w:r>
        <w:rPr>
          <w:sz w:val="16"/>
          <w:szCs w:val="16"/>
          <w:rtl w:val="0"/>
        </w:rPr>
        <w:t xml:space="preserve"> </w:t>
      </w:r>
      <w:r>
        <w:rPr>
          <w:rtl w:val="0"/>
        </w:rPr>
        <w:t xml:space="preserve">Registers </w:t>
      </w:r>
      <w:r>
        <w:rPr>
          <w:rFonts w:ascii="Consolas" w:hAnsi="Consolas" w:eastAsia="Consolas" w:cs="Consolas"/>
          <w:b/>
          <w:rtl w:val="0"/>
        </w:rPr>
        <w:t>X0</w:t>
      </w:r>
      <w:r>
        <w:rPr>
          <w:rtl w:val="0"/>
        </w:rPr>
        <w:t xml:space="preserve"> and </w:t>
      </w:r>
      <w:r>
        <w:rPr>
          <w:rFonts w:ascii="Consolas" w:hAnsi="Consolas" w:eastAsia="Consolas" w:cs="Consolas"/>
          <w:b/>
          <w:rtl w:val="0"/>
        </w:rPr>
        <w:t>X1</w:t>
      </w:r>
      <w:r>
        <w:rPr>
          <w:rtl w:val="0"/>
        </w:rPr>
        <w:t xml:space="preserve"> hold the starting addresses of </w:t>
      </w:r>
      <w:r>
        <w:rPr>
          <w:rFonts w:ascii="Consolas" w:hAnsi="Consolas" w:eastAsia="Consolas" w:cs="Consolas"/>
          <w:b/>
          <w:rtl w:val="0"/>
        </w:rPr>
        <w:t>set1</w:t>
      </w:r>
      <w:r>
        <w:rPr>
          <w:rtl w:val="0"/>
        </w:rPr>
        <w:t xml:space="preserve"> and </w:t>
      </w:r>
      <w:r>
        <w:rPr>
          <w:rFonts w:ascii="Consolas" w:hAnsi="Consolas" w:eastAsia="Consolas" w:cs="Consolas"/>
          <w:b/>
          <w:rtl w:val="0"/>
        </w:rPr>
        <w:t>set2</w:t>
      </w:r>
      <w:r>
        <w:rPr>
          <w:rtl w:val="0"/>
        </w:rPr>
        <w:t xml:space="preserve">, </w:t>
      </w:r>
      <w:r>
        <w:rPr>
          <w:sz w:val="24"/>
          <w:szCs w:val="24"/>
          <w:rtl w:val="0"/>
        </w:rPr>
        <w:t>while</w:t>
      </w:r>
      <w:r>
        <w:rPr>
          <w:rtl w:val="0"/>
        </w:rPr>
        <w:t xml:space="preserve"> registers </w:t>
      </w:r>
      <w:r>
        <w:rPr>
          <w:rFonts w:ascii="Consolas" w:hAnsi="Consolas" w:eastAsia="Consolas" w:cs="Consolas"/>
          <w:b/>
          <w:rtl w:val="0"/>
        </w:rPr>
        <w:t>X2</w:t>
      </w:r>
      <w:r>
        <w:rPr>
          <w:rtl w:val="0"/>
        </w:rPr>
        <w:t xml:space="preserve">, and </w:t>
      </w:r>
      <w:r>
        <w:rPr>
          <w:rFonts w:ascii="Consolas" w:hAnsi="Consolas" w:eastAsia="Consolas" w:cs="Consolas"/>
          <w:b/>
          <w:rtl w:val="0"/>
        </w:rPr>
        <w:t>X3</w:t>
      </w:r>
      <w:r>
        <w:rPr>
          <w:rtl w:val="0"/>
        </w:rPr>
        <w:t xml:space="preserve"> hold the length of each set, respectively. The input argument of </w:t>
      </w:r>
      <w:r>
        <w:rPr>
          <w:rFonts w:ascii="Consolas" w:hAnsi="Consolas" w:eastAsia="Consolas" w:cs="Consolas"/>
          <w:b/>
          <w:rtl w:val="0"/>
        </w:rPr>
        <w:t>search_value</w:t>
      </w:r>
      <w:r>
        <w:rPr>
          <w:rFonts w:ascii="Courier New" w:hAnsi="Courier New" w:eastAsia="Courier New" w:cs="Courier New"/>
          <w:b/>
          <w:rtl w:val="0"/>
        </w:rPr>
        <w:t xml:space="preserve"> </w:t>
      </w:r>
      <w:r>
        <w:rPr>
          <w:rtl w:val="0"/>
        </w:rPr>
        <w:t xml:space="preserve">is mapped to </w:t>
      </w:r>
      <w:r>
        <w:rPr>
          <w:rFonts w:ascii="Consolas" w:hAnsi="Consolas" w:eastAsia="Consolas" w:cs="Consolas"/>
          <w:b/>
          <w:rtl w:val="0"/>
        </w:rPr>
        <w:t>X5</w:t>
      </w:r>
      <w:r>
        <w:rPr>
          <w:rtl w:val="0"/>
        </w:rPr>
        <w:t xml:space="preserve"> and</w:t>
      </w:r>
      <w:r>
        <w:rPr>
          <w:b/>
          <w:rtl w:val="0"/>
        </w:rPr>
        <w:t xml:space="preserve"> </w:t>
      </w:r>
      <w:r>
        <w:rPr>
          <w:rtl w:val="0"/>
        </w:rPr>
        <w:t xml:space="preserve">return value of </w:t>
      </w:r>
      <w:r>
        <w:rPr>
          <w:rFonts w:ascii="Consolas" w:hAnsi="Consolas" w:eastAsia="Consolas" w:cs="Consolas"/>
          <w:b/>
          <w:rtl w:val="0"/>
        </w:rPr>
        <w:t>find_mutual_sum</w:t>
      </w:r>
      <w:r>
        <w:rPr>
          <w:rtl w:val="0"/>
        </w:rPr>
        <w:t xml:space="preserve"> is at </w:t>
      </w:r>
      <w:r>
        <w:rPr>
          <w:rFonts w:ascii="Consolas" w:hAnsi="Consolas" w:eastAsia="Consolas" w:cs="Consolas"/>
          <w:b/>
          <w:rtl w:val="0"/>
        </w:rPr>
        <w:t>X7</w:t>
      </w:r>
      <w:r>
        <w:rPr>
          <w:rtl w:val="0"/>
        </w:rPr>
        <w:t xml:space="preserve">. Note that both set1 and set2 include </w:t>
      </w:r>
      <w:r>
        <w:rPr>
          <w:b/>
          <w:rtl w:val="0"/>
        </w:rPr>
        <w:t>signed values</w:t>
      </w:r>
      <w:r>
        <w:rPr>
          <w:rtl w:val="0"/>
        </w:rPr>
        <w:t>.</w:t>
      </w:r>
    </w:p>
    <w:p w14:paraId="0000010F">
      <w:pPr>
        <w:spacing w:line="240" w:lineRule="auto"/>
        <w:jc w:val="both"/>
      </w:pPr>
    </w:p>
    <w:tbl>
      <w:tblPr>
        <w:tblStyle w:val="18"/>
        <w:tblW w:w="964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710"/>
        <w:gridCol w:w="875"/>
        <w:gridCol w:w="1164"/>
        <w:gridCol w:w="964"/>
        <w:gridCol w:w="964"/>
        <w:gridCol w:w="964"/>
      </w:tblGrid>
      <w:tr w14:paraId="1AE791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16" w:hRule="atLeast"/>
        </w:trPr>
        <w:tc>
          <w:tcPr>
            <w:shd w:val="clear" w:color="auto" w:fill="F3F3F3"/>
            <w:tcMar>
              <w:top w:w="-44" w:type="dxa"/>
              <w:left w:w="-44" w:type="dxa"/>
              <w:bottom w:w="-44" w:type="dxa"/>
              <w:right w:w="-44" w:type="dxa"/>
            </w:tcMar>
            <w:vAlign w:val="center"/>
          </w:tcPr>
          <w:p w14:paraId="00000110">
            <w:pPr>
              <w:widowControl w:val="0"/>
              <w:spacing w:line="240" w:lineRule="auto"/>
              <w:jc w:val="center"/>
              <w:rPr>
                <w:b/>
              </w:rPr>
            </w:pPr>
            <w:r>
              <w:rPr>
                <w:b/>
                <w:rtl w:val="0"/>
              </w:rPr>
              <w:t>C</w:t>
            </w:r>
          </w:p>
        </w:tc>
        <w:tc>
          <w:tcPr>
            <w:gridSpan w:val="5"/>
            <w:shd w:val="clear" w:color="auto" w:fill="F3F3F3"/>
            <w:tcMar>
              <w:top w:w="-44" w:type="dxa"/>
              <w:left w:w="-44" w:type="dxa"/>
              <w:bottom w:w="-44" w:type="dxa"/>
              <w:right w:w="-44" w:type="dxa"/>
            </w:tcMar>
            <w:vAlign w:val="center"/>
          </w:tcPr>
          <w:p w14:paraId="00000111">
            <w:pPr>
              <w:widowControl w:val="0"/>
              <w:spacing w:line="240" w:lineRule="auto"/>
              <w:jc w:val="center"/>
              <w:rPr>
                <w:b/>
              </w:rPr>
            </w:pPr>
            <w:r>
              <w:rPr>
                <w:b/>
                <w:rtl w:val="0"/>
              </w:rPr>
              <w:t>ARM</w:t>
            </w:r>
          </w:p>
        </w:tc>
      </w:tr>
      <w:tr w14:paraId="43F5EF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restart"/>
          </w:tcPr>
          <w:p w14:paraId="00000116">
            <w:pPr>
              <w:widowControl w:val="0"/>
              <w:spacing w:line="276" w:lineRule="auto"/>
              <w:rPr>
                <w:rFonts w:ascii="Consolas" w:hAnsi="Consolas" w:eastAsia="Consolas" w:cs="Consolas"/>
                <w:b/>
                <w:sz w:val="21"/>
                <w:szCs w:val="21"/>
              </w:rPr>
            </w:pPr>
            <w:r>
              <w:rPr>
                <w:rFonts w:ascii="Consolas" w:hAnsi="Consolas" w:eastAsia="Consolas" w:cs="Consolas"/>
                <w:b/>
                <w:sz w:val="21"/>
                <w:szCs w:val="21"/>
                <w:rtl w:val="0"/>
              </w:rPr>
              <w:t xml:space="preserve">int64_t set1[] = [1, 5, -3, -8, …]; </w:t>
            </w:r>
          </w:p>
          <w:p w14:paraId="00000117">
            <w:pPr>
              <w:widowControl w:val="0"/>
              <w:spacing w:line="276" w:lineRule="auto"/>
              <w:rPr>
                <w:rFonts w:ascii="Consolas" w:hAnsi="Consolas" w:eastAsia="Consolas" w:cs="Consolas"/>
                <w:b/>
                <w:sz w:val="21"/>
                <w:szCs w:val="21"/>
              </w:rPr>
            </w:pPr>
            <w:r>
              <w:rPr>
                <w:rFonts w:ascii="Consolas" w:hAnsi="Consolas" w:eastAsia="Consolas" w:cs="Consolas"/>
                <w:b/>
                <w:sz w:val="21"/>
                <w:szCs w:val="21"/>
                <w:rtl w:val="0"/>
              </w:rPr>
              <w:t>int32_t set2[] = [-3, 2, -4, 5, …];</w:t>
            </w:r>
          </w:p>
          <w:p w14:paraId="00000118">
            <w:pPr>
              <w:widowControl w:val="0"/>
              <w:spacing w:line="276" w:lineRule="auto"/>
              <w:rPr>
                <w:rFonts w:ascii="Consolas" w:hAnsi="Consolas" w:eastAsia="Consolas" w:cs="Consolas"/>
                <w:b/>
                <w:sz w:val="21"/>
                <w:szCs w:val="21"/>
              </w:rPr>
            </w:pPr>
            <w:r>
              <w:rPr>
                <w:rFonts w:ascii="Consolas" w:hAnsi="Consolas" w:eastAsia="Consolas" w:cs="Consolas"/>
                <w:b/>
                <w:sz w:val="21"/>
                <w:szCs w:val="21"/>
                <w:rtl w:val="0"/>
              </w:rPr>
              <w:t>int64_t len1;     // length of set1</w:t>
            </w:r>
          </w:p>
          <w:p w14:paraId="00000119">
            <w:pPr>
              <w:widowControl w:val="0"/>
              <w:spacing w:line="276" w:lineRule="auto"/>
              <w:rPr>
                <w:rFonts w:ascii="Consolas" w:hAnsi="Consolas" w:eastAsia="Consolas" w:cs="Consolas"/>
                <w:b/>
                <w:sz w:val="21"/>
                <w:szCs w:val="21"/>
              </w:rPr>
            </w:pPr>
            <w:r>
              <w:rPr>
                <w:rFonts w:ascii="Consolas" w:hAnsi="Consolas" w:eastAsia="Consolas" w:cs="Consolas"/>
                <w:b/>
                <w:sz w:val="21"/>
                <w:szCs w:val="21"/>
                <w:rtl w:val="0"/>
              </w:rPr>
              <w:t>int64_t len2;     // length of set2</w:t>
            </w:r>
          </w:p>
          <w:p w14:paraId="0000011A">
            <w:pPr>
              <w:widowControl w:val="0"/>
              <w:spacing w:line="276" w:lineRule="auto"/>
              <w:rPr>
                <w:rFonts w:ascii="Consolas" w:hAnsi="Consolas" w:eastAsia="Consolas" w:cs="Consolas"/>
                <w:sz w:val="21"/>
                <w:szCs w:val="21"/>
              </w:rPr>
            </w:pPr>
          </w:p>
          <w:p w14:paraId="0000011B">
            <w:pPr>
              <w:widowControl w:val="0"/>
              <w:spacing w:line="276" w:lineRule="auto"/>
              <w:rPr>
                <w:rFonts w:ascii="Consolas" w:hAnsi="Consolas" w:eastAsia="Consolas" w:cs="Consolas"/>
                <w:sz w:val="21"/>
                <w:szCs w:val="21"/>
              </w:rPr>
            </w:pPr>
            <w:r>
              <w:rPr>
                <w:rFonts w:ascii="Consolas" w:hAnsi="Consolas" w:eastAsia="Consolas" w:cs="Consolas"/>
                <w:b/>
                <w:sz w:val="21"/>
                <w:szCs w:val="21"/>
                <w:rtl w:val="0"/>
              </w:rPr>
              <w:t>int64_t search_value</w:t>
            </w:r>
            <w:r>
              <w:rPr>
                <w:rFonts w:ascii="Consolas" w:hAnsi="Consolas" w:eastAsia="Consolas" w:cs="Consolas"/>
                <w:sz w:val="21"/>
                <w:szCs w:val="21"/>
                <w:rtl w:val="0"/>
              </w:rPr>
              <w:t>(int64_t input);</w:t>
            </w:r>
          </w:p>
          <w:p w14:paraId="0000011C">
            <w:pPr>
              <w:widowControl w:val="0"/>
              <w:spacing w:line="276" w:lineRule="auto"/>
              <w:rPr>
                <w:rFonts w:ascii="Consolas" w:hAnsi="Consolas" w:eastAsia="Consolas" w:cs="Consolas"/>
                <w:sz w:val="21"/>
                <w:szCs w:val="21"/>
              </w:rPr>
            </w:pPr>
          </w:p>
          <w:p w14:paraId="0000011D">
            <w:pPr>
              <w:widowControl w:val="0"/>
              <w:spacing w:line="276" w:lineRule="auto"/>
              <w:rPr>
                <w:rFonts w:ascii="Consolas" w:hAnsi="Consolas" w:eastAsia="Consolas" w:cs="Consolas"/>
                <w:sz w:val="21"/>
                <w:szCs w:val="21"/>
              </w:rPr>
            </w:pPr>
            <w:r>
              <w:rPr>
                <w:rFonts w:ascii="Consolas" w:hAnsi="Consolas" w:eastAsia="Consolas" w:cs="Consolas"/>
                <w:b/>
                <w:sz w:val="21"/>
                <w:szCs w:val="21"/>
                <w:rtl w:val="0"/>
              </w:rPr>
              <w:t>int64_t find_mutual_sum</w:t>
            </w:r>
            <w:r>
              <w:rPr>
                <w:rFonts w:ascii="Consolas" w:hAnsi="Consolas" w:eastAsia="Consolas" w:cs="Consolas"/>
                <w:sz w:val="21"/>
                <w:szCs w:val="21"/>
                <w:rtl w:val="0"/>
              </w:rPr>
              <w:t xml:space="preserve">() </w:t>
            </w:r>
          </w:p>
          <w:p w14:paraId="0000011E">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w:t>
            </w:r>
          </w:p>
          <w:p w14:paraId="0000011F">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int64_t sum = 0;</w:t>
            </w:r>
          </w:p>
          <w:p w14:paraId="00000120">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int idx1 = 0;</w:t>
            </w:r>
          </w:p>
          <w:p w14:paraId="00000121">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for ( ; idx1 &lt; len1 ; idx1++) {</w:t>
            </w:r>
          </w:p>
          <w:p w14:paraId="00000122">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int64_t input = set1[idx1];</w:t>
            </w:r>
          </w:p>
          <w:p w14:paraId="00000123">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if (</w:t>
            </w:r>
            <w:r>
              <w:rPr>
                <w:rFonts w:ascii="Consolas" w:hAnsi="Consolas" w:eastAsia="Consolas" w:cs="Consolas"/>
                <w:b/>
                <w:sz w:val="21"/>
                <w:szCs w:val="21"/>
                <w:rtl w:val="0"/>
              </w:rPr>
              <w:t>search_value</w:t>
            </w:r>
            <w:r>
              <w:rPr>
                <w:rFonts w:ascii="Consolas" w:hAnsi="Consolas" w:eastAsia="Consolas" w:cs="Consolas"/>
                <w:sz w:val="21"/>
                <w:szCs w:val="21"/>
                <w:rtl w:val="0"/>
              </w:rPr>
              <w:t xml:space="preserve">(input) &gt; 0) </w:t>
            </w:r>
          </w:p>
          <w:p w14:paraId="00000124">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sum += input;</w:t>
            </w:r>
          </w:p>
          <w:p w14:paraId="00000125">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w:t>
            </w:r>
          </w:p>
          <w:p w14:paraId="00000126">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return sum;</w:t>
            </w:r>
          </w:p>
          <w:p w14:paraId="00000127">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w:t>
            </w:r>
          </w:p>
          <w:p w14:paraId="00000128">
            <w:pPr>
              <w:widowControl w:val="0"/>
              <w:spacing w:line="240" w:lineRule="auto"/>
              <w:rPr>
                <w:rFonts w:ascii="Consolas" w:hAnsi="Consolas" w:eastAsia="Consolas" w:cs="Consolas"/>
                <w:sz w:val="21"/>
                <w:szCs w:val="21"/>
              </w:rPr>
            </w:pPr>
          </w:p>
          <w:p w14:paraId="00000129">
            <w:pPr>
              <w:widowControl w:val="0"/>
              <w:spacing w:line="240" w:lineRule="auto"/>
              <w:rPr>
                <w:rFonts w:ascii="Consolas" w:hAnsi="Consolas" w:eastAsia="Consolas" w:cs="Consolas"/>
                <w:sz w:val="21"/>
                <w:szCs w:val="21"/>
              </w:rPr>
            </w:pPr>
          </w:p>
          <w:p w14:paraId="0000012A">
            <w:pPr>
              <w:widowControl w:val="0"/>
              <w:spacing w:line="276" w:lineRule="auto"/>
              <w:rPr>
                <w:rFonts w:ascii="Consolas" w:hAnsi="Consolas" w:eastAsia="Consolas" w:cs="Consolas"/>
                <w:sz w:val="21"/>
                <w:szCs w:val="21"/>
              </w:rPr>
            </w:pPr>
            <w:r>
              <w:rPr>
                <w:rFonts w:ascii="Consolas" w:hAnsi="Consolas" w:eastAsia="Consolas" w:cs="Consolas"/>
                <w:b/>
                <w:sz w:val="21"/>
                <w:szCs w:val="21"/>
                <w:rtl w:val="0"/>
              </w:rPr>
              <w:t>int64_t search_value</w:t>
            </w:r>
            <w:r>
              <w:rPr>
                <w:rFonts w:ascii="Consolas" w:hAnsi="Consolas" w:eastAsia="Consolas" w:cs="Consolas"/>
                <w:sz w:val="21"/>
                <w:szCs w:val="21"/>
                <w:rtl w:val="0"/>
              </w:rPr>
              <w:t>(int64_t input) {</w:t>
            </w:r>
          </w:p>
          <w:p w14:paraId="0000012B">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int idx2 = len2 - 1;</w:t>
            </w:r>
          </w:p>
          <w:p w14:paraId="0000012C">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for ( ; idx2 &gt;= 0 ; idx2--) {</w:t>
            </w:r>
          </w:p>
          <w:p w14:paraId="0000012D">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int64_t search =</w:t>
            </w:r>
            <w:r>
              <w:rPr>
                <w:rFonts w:ascii="Consolas" w:hAnsi="Consolas" w:eastAsia="Consolas" w:cs="Consolas"/>
                <w:sz w:val="21"/>
                <w:szCs w:val="21"/>
                <w:rtl w:val="0"/>
              </w:rPr>
              <w:br w:type="textWrapping"/>
            </w:r>
            <w:r>
              <w:rPr>
                <w:rFonts w:ascii="Consolas" w:hAnsi="Consolas" w:eastAsia="Consolas" w:cs="Consolas"/>
                <w:sz w:val="21"/>
                <w:szCs w:val="21"/>
                <w:rtl w:val="0"/>
              </w:rPr>
              <w:t xml:space="preserve">            </w:t>
            </w:r>
            <w:r>
              <w:rPr>
                <w:rFonts w:ascii="Consolas" w:hAnsi="Consolas" w:eastAsia="Consolas" w:cs="Consolas"/>
                <w:b/>
                <w:rtl w:val="0"/>
              </w:rPr>
              <w:t xml:space="preserve">(int64_t) </w:t>
            </w:r>
            <w:r>
              <w:rPr>
                <w:rFonts w:ascii="Consolas" w:hAnsi="Consolas" w:eastAsia="Consolas" w:cs="Consolas"/>
                <w:sz w:val="21"/>
                <w:szCs w:val="21"/>
                <w:rtl w:val="0"/>
              </w:rPr>
              <w:t>set2[idx2];</w:t>
            </w:r>
          </w:p>
          <w:p w14:paraId="0000012E">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w:t>
            </w:r>
          </w:p>
          <w:p w14:paraId="0000012F">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if (search == input)</w:t>
            </w:r>
          </w:p>
          <w:p w14:paraId="00000130">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return 1;</w:t>
            </w:r>
          </w:p>
          <w:p w14:paraId="00000131">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w:t>
            </w:r>
          </w:p>
          <w:p w14:paraId="00000132">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return 0; </w:t>
            </w:r>
          </w:p>
          <w:p w14:paraId="00000133">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w:t>
            </w:r>
          </w:p>
        </w:tc>
        <w:tc>
          <w:tcPr>
            <w:gridSpan w:val="4"/>
            <w:tcBorders>
              <w:bottom w:val="nil"/>
              <w:right w:val="nil"/>
            </w:tcBorders>
            <w:tcMar>
              <w:top w:w="0" w:type="dxa"/>
              <w:left w:w="0" w:type="dxa"/>
              <w:bottom w:w="0" w:type="dxa"/>
              <w:right w:w="0" w:type="dxa"/>
            </w:tcMar>
            <w:vAlign w:val="bottom"/>
          </w:tcPr>
          <w:p w14:paraId="00000134">
            <w:pPr>
              <w:widowControl w:val="0"/>
              <w:spacing w:line="240" w:lineRule="auto"/>
              <w:rPr>
                <w:rFonts w:ascii="Consolas" w:hAnsi="Consolas" w:eastAsia="Consolas" w:cs="Consolas"/>
                <w:sz w:val="21"/>
                <w:szCs w:val="21"/>
              </w:rPr>
            </w:pPr>
            <w:r>
              <w:rPr>
                <w:rFonts w:ascii="Consolas" w:hAnsi="Consolas" w:eastAsia="Consolas" w:cs="Consolas"/>
                <w:b/>
                <w:sz w:val="21"/>
                <w:szCs w:val="21"/>
                <w:rtl w:val="0"/>
              </w:rPr>
              <w:t xml:space="preserve"> FIND_MUTUAL_SUM:</w:t>
            </w:r>
          </w:p>
        </w:tc>
        <w:tc>
          <w:tcPr>
            <w:tcBorders>
              <w:left w:val="nil"/>
              <w:bottom w:val="nil"/>
            </w:tcBorders>
            <w:tcMar>
              <w:top w:w="0" w:type="dxa"/>
              <w:left w:w="0" w:type="dxa"/>
              <w:bottom w:w="0" w:type="dxa"/>
              <w:right w:w="0" w:type="dxa"/>
            </w:tcMar>
            <w:vAlign w:val="bottom"/>
          </w:tcPr>
          <w:p w14:paraId="00000138">
            <w:pPr>
              <w:widowControl w:val="0"/>
              <w:spacing w:line="240" w:lineRule="auto"/>
              <w:rPr>
                <w:rFonts w:ascii="Consolas" w:hAnsi="Consolas" w:eastAsia="Consolas" w:cs="Consolas"/>
                <w:sz w:val="21"/>
                <w:szCs w:val="21"/>
              </w:rPr>
            </w:pPr>
          </w:p>
        </w:tc>
      </w:tr>
      <w:tr w14:paraId="77F8A5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39">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3A">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3B">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MOVZ</w:t>
            </w:r>
          </w:p>
        </w:tc>
        <w:tc>
          <w:tcPr>
            <w:tcBorders>
              <w:top w:val="nil"/>
              <w:left w:val="nil"/>
              <w:bottom w:val="nil"/>
              <w:right w:val="nil"/>
            </w:tcBorders>
            <w:tcMar>
              <w:top w:w="0" w:type="dxa"/>
              <w:left w:w="0" w:type="dxa"/>
              <w:bottom w:w="0" w:type="dxa"/>
              <w:right w:w="0" w:type="dxa"/>
            </w:tcMar>
            <w:vAlign w:val="bottom"/>
          </w:tcPr>
          <w:p w14:paraId="0000013C">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X7,</w:t>
            </w:r>
          </w:p>
        </w:tc>
        <w:tc>
          <w:tcPr>
            <w:tcBorders>
              <w:top w:val="nil"/>
              <w:left w:val="nil"/>
              <w:bottom w:val="nil"/>
              <w:right w:val="nil"/>
            </w:tcBorders>
            <w:tcMar>
              <w:top w:w="0" w:type="dxa"/>
              <w:left w:w="0" w:type="dxa"/>
              <w:bottom w:w="0" w:type="dxa"/>
              <w:right w:w="0" w:type="dxa"/>
            </w:tcMar>
            <w:vAlign w:val="bottom"/>
          </w:tcPr>
          <w:p w14:paraId="0000013D">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#0,</w:t>
            </w:r>
          </w:p>
        </w:tc>
        <w:tc>
          <w:tcPr>
            <w:tcBorders>
              <w:top w:val="nil"/>
              <w:left w:val="nil"/>
              <w:bottom w:val="nil"/>
            </w:tcBorders>
            <w:tcMar>
              <w:top w:w="0" w:type="dxa"/>
              <w:left w:w="0" w:type="dxa"/>
              <w:bottom w:w="0" w:type="dxa"/>
              <w:right w:w="0" w:type="dxa"/>
            </w:tcMar>
            <w:vAlign w:val="bottom"/>
          </w:tcPr>
          <w:p w14:paraId="0000013E">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LSL 0</w:t>
            </w:r>
          </w:p>
        </w:tc>
      </w:tr>
      <w:tr w14:paraId="3D7CA1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3F">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40">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41">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MOVZ</w:t>
            </w:r>
          </w:p>
        </w:tc>
        <w:tc>
          <w:tcPr>
            <w:tcBorders>
              <w:top w:val="nil"/>
              <w:left w:val="nil"/>
              <w:bottom w:val="nil"/>
              <w:right w:val="nil"/>
            </w:tcBorders>
            <w:tcMar>
              <w:top w:w="0" w:type="dxa"/>
              <w:left w:w="0" w:type="dxa"/>
              <w:bottom w:w="0" w:type="dxa"/>
              <w:right w:w="0" w:type="dxa"/>
            </w:tcMar>
            <w:vAlign w:val="bottom"/>
          </w:tcPr>
          <w:p w14:paraId="00000142">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X10,</w:t>
            </w:r>
          </w:p>
        </w:tc>
        <w:tc>
          <w:tcPr>
            <w:tcBorders>
              <w:top w:val="nil"/>
              <w:left w:val="nil"/>
              <w:bottom w:val="nil"/>
              <w:right w:val="nil"/>
            </w:tcBorders>
            <w:tcMar>
              <w:top w:w="0" w:type="dxa"/>
              <w:left w:w="0" w:type="dxa"/>
              <w:bottom w:w="0" w:type="dxa"/>
              <w:right w:w="0" w:type="dxa"/>
            </w:tcMar>
            <w:vAlign w:val="bottom"/>
          </w:tcPr>
          <w:p w14:paraId="00000143">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 xml:space="preserve">#0, </w:t>
            </w:r>
          </w:p>
        </w:tc>
        <w:tc>
          <w:tcPr>
            <w:tcBorders>
              <w:top w:val="nil"/>
              <w:left w:val="nil"/>
              <w:bottom w:val="nil"/>
            </w:tcBorders>
            <w:tcMar>
              <w:top w:w="0" w:type="dxa"/>
              <w:left w:w="0" w:type="dxa"/>
              <w:bottom w:w="0" w:type="dxa"/>
              <w:right w:w="0" w:type="dxa"/>
            </w:tcMar>
            <w:vAlign w:val="bottom"/>
          </w:tcPr>
          <w:p w14:paraId="00000144">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LSL 0</w:t>
            </w:r>
          </w:p>
        </w:tc>
      </w:tr>
      <w:tr w14:paraId="287E03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45">
            <w:pPr>
              <w:widowControl w:val="0"/>
              <w:spacing w:line="240" w:lineRule="auto"/>
            </w:pPr>
          </w:p>
        </w:tc>
        <w:tc>
          <w:tcPr>
            <w:gridSpan w:val="4"/>
            <w:tcBorders>
              <w:top w:val="nil"/>
              <w:bottom w:val="nil"/>
              <w:right w:val="nil"/>
            </w:tcBorders>
            <w:tcMar>
              <w:top w:w="0" w:type="dxa"/>
              <w:left w:w="0" w:type="dxa"/>
              <w:bottom w:w="0" w:type="dxa"/>
              <w:right w:w="0" w:type="dxa"/>
            </w:tcMar>
            <w:vAlign w:val="bottom"/>
          </w:tcPr>
          <w:p w14:paraId="00000146">
            <w:pPr>
              <w:widowControl w:val="0"/>
              <w:spacing w:line="240" w:lineRule="auto"/>
              <w:rPr>
                <w:rFonts w:ascii="Consolas" w:hAnsi="Consolas" w:eastAsia="Consolas" w:cs="Consolas"/>
                <w:b/>
                <w:sz w:val="21"/>
                <w:szCs w:val="21"/>
              </w:rPr>
            </w:pPr>
            <w:r>
              <w:rPr>
                <w:rFonts w:ascii="Consolas" w:hAnsi="Consolas" w:eastAsia="Consolas" w:cs="Consolas"/>
                <w:b/>
                <w:sz w:val="21"/>
                <w:szCs w:val="21"/>
                <w:rtl w:val="0"/>
              </w:rPr>
              <w:t xml:space="preserve"> FIND_LOOP:</w:t>
            </w:r>
          </w:p>
        </w:tc>
        <w:tc>
          <w:tcPr>
            <w:tcBorders>
              <w:top w:val="nil"/>
              <w:left w:val="nil"/>
              <w:bottom w:val="nil"/>
            </w:tcBorders>
            <w:tcMar>
              <w:top w:w="0" w:type="dxa"/>
              <w:left w:w="0" w:type="dxa"/>
              <w:bottom w:w="0" w:type="dxa"/>
              <w:right w:w="0" w:type="dxa"/>
            </w:tcMar>
            <w:vAlign w:val="bottom"/>
          </w:tcPr>
          <w:p w14:paraId="0000014A">
            <w:pPr>
              <w:widowControl w:val="0"/>
              <w:spacing w:line="240" w:lineRule="auto"/>
              <w:rPr>
                <w:rFonts w:ascii="Consolas" w:hAnsi="Consolas" w:eastAsia="Consolas" w:cs="Consolas"/>
                <w:sz w:val="21"/>
                <w:szCs w:val="21"/>
              </w:rPr>
            </w:pPr>
          </w:p>
        </w:tc>
      </w:tr>
      <w:tr w14:paraId="70EDBA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4B">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4C">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4D">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CMP</w:t>
            </w:r>
          </w:p>
        </w:tc>
        <w:tc>
          <w:tcPr>
            <w:tcBorders>
              <w:top w:val="nil"/>
              <w:left w:val="nil"/>
              <w:bottom w:val="nil"/>
              <w:right w:val="nil"/>
            </w:tcBorders>
            <w:tcMar>
              <w:top w:w="0" w:type="dxa"/>
              <w:left w:w="0" w:type="dxa"/>
              <w:bottom w:w="0" w:type="dxa"/>
              <w:right w:w="0" w:type="dxa"/>
            </w:tcMar>
            <w:vAlign w:val="bottom"/>
          </w:tcPr>
          <w:p w14:paraId="0000014E">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 xml:space="preserve">X10, </w:t>
            </w:r>
          </w:p>
        </w:tc>
        <w:tc>
          <w:tcPr>
            <w:tcBorders>
              <w:top w:val="nil"/>
              <w:left w:val="nil"/>
              <w:bottom w:val="nil"/>
              <w:right w:val="nil"/>
            </w:tcBorders>
            <w:tcMar>
              <w:top w:w="0" w:type="dxa"/>
              <w:left w:w="0" w:type="dxa"/>
              <w:bottom w:w="0" w:type="dxa"/>
              <w:right w:w="0" w:type="dxa"/>
            </w:tcMar>
            <w:vAlign w:val="bottom"/>
          </w:tcPr>
          <w:p w14:paraId="0000014F">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X2</w:t>
            </w:r>
          </w:p>
        </w:tc>
        <w:tc>
          <w:tcPr>
            <w:tcBorders>
              <w:top w:val="nil"/>
              <w:left w:val="nil"/>
              <w:bottom w:val="nil"/>
            </w:tcBorders>
            <w:tcMar>
              <w:top w:w="0" w:type="dxa"/>
              <w:left w:w="0" w:type="dxa"/>
              <w:bottom w:w="0" w:type="dxa"/>
              <w:right w:w="0" w:type="dxa"/>
            </w:tcMar>
            <w:vAlign w:val="bottom"/>
          </w:tcPr>
          <w:p w14:paraId="00000150">
            <w:pPr>
              <w:widowControl w:val="0"/>
              <w:spacing w:line="240" w:lineRule="auto"/>
              <w:rPr>
                <w:rFonts w:ascii="Consolas" w:hAnsi="Consolas" w:eastAsia="Consolas" w:cs="Consolas"/>
                <w:sz w:val="21"/>
                <w:szCs w:val="21"/>
              </w:rPr>
            </w:pPr>
          </w:p>
        </w:tc>
      </w:tr>
      <w:tr w14:paraId="479C2C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51">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52">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53">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B.GE</w:t>
            </w:r>
          </w:p>
        </w:tc>
        <w:tc>
          <w:tcPr>
            <w:gridSpan w:val="3"/>
            <w:tcBorders>
              <w:top w:val="nil"/>
              <w:left w:val="nil"/>
              <w:bottom w:val="nil"/>
              <w:right w:val="nil"/>
            </w:tcBorders>
            <w:tcMar>
              <w:top w:w="0" w:type="dxa"/>
              <w:left w:w="0" w:type="dxa"/>
              <w:bottom w:w="0" w:type="dxa"/>
              <w:right w:w="0" w:type="dxa"/>
            </w:tcMar>
            <w:vAlign w:val="bottom"/>
          </w:tcPr>
          <w:p w14:paraId="00000154">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END_FIND_LOOP</w:t>
            </w:r>
          </w:p>
        </w:tc>
      </w:tr>
      <w:tr w14:paraId="4B4F30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57">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58">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59">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LSL</w:t>
            </w:r>
          </w:p>
        </w:tc>
        <w:tc>
          <w:tcPr>
            <w:tcBorders>
              <w:top w:val="nil"/>
              <w:left w:val="nil"/>
              <w:bottom w:val="nil"/>
              <w:right w:val="nil"/>
            </w:tcBorders>
            <w:tcMar>
              <w:top w:w="0" w:type="dxa"/>
              <w:left w:w="0" w:type="dxa"/>
              <w:bottom w:w="0" w:type="dxa"/>
              <w:right w:w="0" w:type="dxa"/>
            </w:tcMar>
            <w:vAlign w:val="bottom"/>
          </w:tcPr>
          <w:p w14:paraId="0000015A">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X11,</w:t>
            </w:r>
          </w:p>
        </w:tc>
        <w:tc>
          <w:tcPr>
            <w:tcBorders>
              <w:top w:val="nil"/>
              <w:left w:val="nil"/>
              <w:bottom w:val="nil"/>
              <w:right w:val="nil"/>
            </w:tcBorders>
            <w:tcMar>
              <w:top w:w="0" w:type="dxa"/>
              <w:left w:w="0" w:type="dxa"/>
              <w:bottom w:w="0" w:type="dxa"/>
              <w:right w:w="0" w:type="dxa"/>
            </w:tcMar>
            <w:vAlign w:val="bottom"/>
          </w:tcPr>
          <w:p w14:paraId="0000015B">
            <w:pPr>
              <w:widowControl w:val="0"/>
              <w:spacing w:line="240" w:lineRule="auto"/>
              <w:rPr>
                <w:rFonts w:ascii="Consolas" w:hAnsi="Consolas" w:eastAsia="Consolas" w:cs="Consolas"/>
                <w:sz w:val="21"/>
                <w:szCs w:val="21"/>
              </w:rPr>
            </w:pPr>
            <w:r>
              <w:rPr>
                <w:rFonts w:ascii="Consolas" w:hAnsi="Consolas" w:eastAsia="Consolas" w:cs="Consolas"/>
                <w:b/>
                <w:sz w:val="21"/>
                <w:szCs w:val="21"/>
                <w:shd w:val="clear" w:fill="EFEFEF"/>
                <w:rtl w:val="0"/>
              </w:rPr>
              <w:t>_____</w:t>
            </w:r>
            <w:r>
              <w:rPr>
                <w:rFonts w:ascii="Consolas" w:hAnsi="Consolas" w:eastAsia="Consolas" w:cs="Consolas"/>
                <w:sz w:val="21"/>
                <w:szCs w:val="21"/>
                <w:rtl w:val="0"/>
              </w:rPr>
              <w:t>,</w:t>
            </w:r>
          </w:p>
        </w:tc>
        <w:tc>
          <w:tcPr>
            <w:tcBorders>
              <w:top w:val="nil"/>
              <w:left w:val="nil"/>
              <w:bottom w:val="nil"/>
            </w:tcBorders>
            <w:tcMar>
              <w:top w:w="0" w:type="dxa"/>
              <w:left w:w="0" w:type="dxa"/>
              <w:bottom w:w="0" w:type="dxa"/>
              <w:right w:w="0" w:type="dxa"/>
            </w:tcMar>
            <w:vAlign w:val="bottom"/>
          </w:tcPr>
          <w:p w14:paraId="0000015C">
            <w:pPr>
              <w:widowControl w:val="0"/>
              <w:spacing w:line="240" w:lineRule="auto"/>
              <w:rPr>
                <w:rFonts w:ascii="Consolas" w:hAnsi="Consolas" w:eastAsia="Consolas" w:cs="Consolas"/>
                <w:b/>
                <w:sz w:val="21"/>
                <w:szCs w:val="21"/>
                <w:shd w:val="clear" w:fill="F3F3F3"/>
              </w:rPr>
            </w:pPr>
            <w:r>
              <w:rPr>
                <w:rFonts w:ascii="Consolas" w:hAnsi="Consolas" w:eastAsia="Consolas" w:cs="Consolas"/>
                <w:b/>
                <w:sz w:val="21"/>
                <w:szCs w:val="21"/>
                <w:shd w:val="clear" w:fill="EFEFEF"/>
                <w:rtl w:val="0"/>
              </w:rPr>
              <w:t>_____</w:t>
            </w:r>
          </w:p>
        </w:tc>
      </w:tr>
      <w:tr w14:paraId="37D815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5D">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5E">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5F">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ADD</w:t>
            </w:r>
          </w:p>
        </w:tc>
        <w:tc>
          <w:tcPr>
            <w:tcBorders>
              <w:top w:val="nil"/>
              <w:left w:val="nil"/>
              <w:bottom w:val="nil"/>
              <w:right w:val="nil"/>
            </w:tcBorders>
            <w:tcMar>
              <w:top w:w="0" w:type="dxa"/>
              <w:left w:w="0" w:type="dxa"/>
              <w:bottom w:w="0" w:type="dxa"/>
              <w:right w:w="0" w:type="dxa"/>
            </w:tcMar>
            <w:vAlign w:val="bottom"/>
          </w:tcPr>
          <w:p w14:paraId="00000160">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 xml:space="preserve">X11, </w:t>
            </w:r>
          </w:p>
        </w:tc>
        <w:tc>
          <w:tcPr>
            <w:tcBorders>
              <w:top w:val="nil"/>
              <w:left w:val="nil"/>
              <w:bottom w:val="nil"/>
              <w:right w:val="nil"/>
            </w:tcBorders>
            <w:tcMar>
              <w:top w:w="0" w:type="dxa"/>
              <w:left w:w="0" w:type="dxa"/>
              <w:bottom w:w="0" w:type="dxa"/>
              <w:right w:w="0" w:type="dxa"/>
            </w:tcMar>
            <w:vAlign w:val="bottom"/>
          </w:tcPr>
          <w:p w14:paraId="00000161">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X11,</w:t>
            </w:r>
          </w:p>
        </w:tc>
        <w:tc>
          <w:tcPr>
            <w:tcBorders>
              <w:top w:val="nil"/>
              <w:left w:val="nil"/>
              <w:bottom w:val="nil"/>
            </w:tcBorders>
            <w:tcMar>
              <w:top w:w="0" w:type="dxa"/>
              <w:left w:w="0" w:type="dxa"/>
              <w:bottom w:w="0" w:type="dxa"/>
              <w:right w:w="0" w:type="dxa"/>
            </w:tcMar>
            <w:vAlign w:val="bottom"/>
          </w:tcPr>
          <w:p w14:paraId="00000162">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X0</w:t>
            </w:r>
          </w:p>
        </w:tc>
      </w:tr>
      <w:tr w14:paraId="5569FC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63">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64">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65">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LDUR</w:t>
            </w:r>
          </w:p>
        </w:tc>
        <w:tc>
          <w:tcPr>
            <w:tcBorders>
              <w:top w:val="nil"/>
              <w:left w:val="nil"/>
              <w:bottom w:val="nil"/>
              <w:right w:val="nil"/>
            </w:tcBorders>
            <w:tcMar>
              <w:top w:w="0" w:type="dxa"/>
              <w:left w:w="0" w:type="dxa"/>
              <w:bottom w:w="0" w:type="dxa"/>
              <w:right w:w="0" w:type="dxa"/>
            </w:tcMar>
            <w:vAlign w:val="bottom"/>
          </w:tcPr>
          <w:p w14:paraId="00000166">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 xml:space="preserve">X5, </w:t>
            </w:r>
          </w:p>
        </w:tc>
        <w:tc>
          <w:tcPr>
            <w:tcBorders>
              <w:top w:val="nil"/>
              <w:left w:val="nil"/>
              <w:bottom w:val="nil"/>
              <w:right w:val="nil"/>
            </w:tcBorders>
            <w:tcMar>
              <w:top w:w="0" w:type="dxa"/>
              <w:left w:w="0" w:type="dxa"/>
              <w:bottom w:w="0" w:type="dxa"/>
              <w:right w:w="0" w:type="dxa"/>
            </w:tcMar>
            <w:vAlign w:val="bottom"/>
          </w:tcPr>
          <w:p w14:paraId="00000167">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[X11,</w:t>
            </w:r>
          </w:p>
        </w:tc>
        <w:tc>
          <w:tcPr>
            <w:tcBorders>
              <w:top w:val="nil"/>
              <w:left w:val="nil"/>
              <w:bottom w:val="nil"/>
            </w:tcBorders>
            <w:tcMar>
              <w:top w:w="0" w:type="dxa"/>
              <w:left w:w="0" w:type="dxa"/>
              <w:bottom w:w="0" w:type="dxa"/>
              <w:right w:w="0" w:type="dxa"/>
            </w:tcMar>
            <w:vAlign w:val="bottom"/>
          </w:tcPr>
          <w:p w14:paraId="00000168">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#0]</w:t>
            </w:r>
          </w:p>
        </w:tc>
      </w:tr>
      <w:tr w14:paraId="5679C6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69">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6A">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6B">
            <w:pPr>
              <w:widowControl w:val="0"/>
              <w:spacing w:line="240" w:lineRule="auto"/>
              <w:rPr>
                <w:rFonts w:ascii="Consolas" w:hAnsi="Consolas" w:eastAsia="Consolas" w:cs="Consolas"/>
                <w:b/>
                <w:sz w:val="21"/>
                <w:szCs w:val="21"/>
              </w:rPr>
            </w:pPr>
            <w:r>
              <w:rPr>
                <w:rFonts w:ascii="Consolas" w:hAnsi="Consolas" w:eastAsia="Consolas" w:cs="Consolas"/>
                <w:b/>
                <w:sz w:val="21"/>
                <w:szCs w:val="21"/>
                <w:shd w:val="clear" w:fill="EFEFEF"/>
                <w:rtl w:val="0"/>
              </w:rPr>
              <w:t>_____</w:t>
            </w:r>
          </w:p>
        </w:tc>
        <w:tc>
          <w:tcPr>
            <w:gridSpan w:val="3"/>
            <w:tcBorders>
              <w:top w:val="nil"/>
              <w:left w:val="nil"/>
              <w:bottom w:val="nil"/>
              <w:right w:val="nil"/>
            </w:tcBorders>
            <w:tcMar>
              <w:top w:w="0" w:type="dxa"/>
              <w:left w:w="0" w:type="dxa"/>
              <w:bottom w:w="0" w:type="dxa"/>
              <w:right w:w="0" w:type="dxa"/>
            </w:tcMar>
            <w:vAlign w:val="bottom"/>
          </w:tcPr>
          <w:p w14:paraId="0000016C">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SEARCH_VALUE</w:t>
            </w:r>
          </w:p>
        </w:tc>
      </w:tr>
      <w:tr w14:paraId="699209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6F">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70">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71">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CBZ</w:t>
            </w:r>
          </w:p>
        </w:tc>
        <w:tc>
          <w:tcPr>
            <w:tcBorders>
              <w:top w:val="nil"/>
              <w:left w:val="nil"/>
              <w:bottom w:val="nil"/>
              <w:right w:val="nil"/>
            </w:tcBorders>
            <w:tcMar>
              <w:top w:w="0" w:type="dxa"/>
              <w:left w:w="0" w:type="dxa"/>
              <w:bottom w:w="0" w:type="dxa"/>
              <w:right w:w="0" w:type="dxa"/>
            </w:tcMar>
            <w:vAlign w:val="bottom"/>
          </w:tcPr>
          <w:p w14:paraId="00000172">
            <w:pPr>
              <w:widowControl w:val="0"/>
              <w:spacing w:line="240" w:lineRule="auto"/>
              <w:rPr>
                <w:rFonts w:ascii="Consolas" w:hAnsi="Consolas" w:eastAsia="Consolas" w:cs="Consolas"/>
                <w:sz w:val="21"/>
                <w:szCs w:val="21"/>
              </w:rPr>
            </w:pPr>
            <w:r>
              <w:rPr>
                <w:rFonts w:ascii="Consolas" w:hAnsi="Consolas" w:eastAsia="Consolas" w:cs="Consolas"/>
                <w:b/>
                <w:sz w:val="21"/>
                <w:szCs w:val="21"/>
                <w:shd w:val="clear" w:fill="EFEFEF"/>
                <w:rtl w:val="0"/>
              </w:rPr>
              <w:t>_____</w:t>
            </w:r>
            <w:r>
              <w:rPr>
                <w:rFonts w:ascii="Consolas" w:hAnsi="Consolas" w:eastAsia="Consolas" w:cs="Consolas"/>
                <w:sz w:val="21"/>
                <w:szCs w:val="21"/>
                <w:rtl w:val="0"/>
              </w:rPr>
              <w:t>,</w:t>
            </w:r>
          </w:p>
        </w:tc>
        <w:tc>
          <w:tcPr>
            <w:gridSpan w:val="2"/>
            <w:tcBorders>
              <w:top w:val="nil"/>
              <w:left w:val="nil"/>
              <w:bottom w:val="nil"/>
              <w:right w:val="nil"/>
            </w:tcBorders>
            <w:tcMar>
              <w:top w:w="0" w:type="dxa"/>
              <w:left w:w="0" w:type="dxa"/>
              <w:bottom w:w="0" w:type="dxa"/>
              <w:right w:w="0" w:type="dxa"/>
            </w:tcMar>
            <w:vAlign w:val="bottom"/>
          </w:tcPr>
          <w:p w14:paraId="00000173">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CONT_FIND_LOOP</w:t>
            </w:r>
          </w:p>
        </w:tc>
      </w:tr>
      <w:tr w14:paraId="29A6BD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75">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76">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77">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ADD</w:t>
            </w:r>
          </w:p>
        </w:tc>
        <w:tc>
          <w:tcPr>
            <w:tcBorders>
              <w:top w:val="nil"/>
              <w:left w:val="nil"/>
              <w:bottom w:val="nil"/>
              <w:right w:val="nil"/>
            </w:tcBorders>
            <w:tcMar>
              <w:top w:w="0" w:type="dxa"/>
              <w:left w:w="0" w:type="dxa"/>
              <w:bottom w:w="0" w:type="dxa"/>
              <w:right w:w="0" w:type="dxa"/>
            </w:tcMar>
            <w:vAlign w:val="bottom"/>
          </w:tcPr>
          <w:p w14:paraId="00000178">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 xml:space="preserve">X7, </w:t>
            </w:r>
          </w:p>
        </w:tc>
        <w:tc>
          <w:tcPr>
            <w:tcBorders>
              <w:top w:val="nil"/>
              <w:left w:val="nil"/>
              <w:bottom w:val="nil"/>
              <w:right w:val="nil"/>
            </w:tcBorders>
            <w:tcMar>
              <w:top w:w="0" w:type="dxa"/>
              <w:left w:w="0" w:type="dxa"/>
              <w:bottom w:w="0" w:type="dxa"/>
              <w:right w:w="0" w:type="dxa"/>
            </w:tcMar>
            <w:vAlign w:val="bottom"/>
          </w:tcPr>
          <w:p w14:paraId="00000179">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 xml:space="preserve">X7, </w:t>
            </w:r>
          </w:p>
        </w:tc>
        <w:tc>
          <w:tcPr>
            <w:tcBorders>
              <w:top w:val="nil"/>
              <w:left w:val="nil"/>
              <w:bottom w:val="nil"/>
            </w:tcBorders>
            <w:tcMar>
              <w:top w:w="0" w:type="dxa"/>
              <w:left w:w="0" w:type="dxa"/>
              <w:bottom w:w="0" w:type="dxa"/>
              <w:right w:w="0" w:type="dxa"/>
            </w:tcMar>
            <w:vAlign w:val="bottom"/>
          </w:tcPr>
          <w:p w14:paraId="0000017A">
            <w:pPr>
              <w:widowControl w:val="0"/>
              <w:spacing w:line="240" w:lineRule="auto"/>
              <w:rPr>
                <w:rFonts w:ascii="Consolas" w:hAnsi="Consolas" w:eastAsia="Consolas" w:cs="Consolas"/>
                <w:sz w:val="21"/>
                <w:szCs w:val="21"/>
              </w:rPr>
            </w:pPr>
            <w:r>
              <w:rPr>
                <w:rFonts w:ascii="Consolas" w:hAnsi="Consolas" w:eastAsia="Consolas" w:cs="Consolas"/>
                <w:b/>
                <w:sz w:val="21"/>
                <w:szCs w:val="21"/>
                <w:shd w:val="clear" w:fill="EFEFEF"/>
                <w:rtl w:val="0"/>
              </w:rPr>
              <w:t>_____</w:t>
            </w:r>
            <w:r>
              <w:rPr>
                <w:rFonts w:ascii="Consolas" w:hAnsi="Consolas" w:eastAsia="Consolas" w:cs="Consolas"/>
                <w:sz w:val="21"/>
                <w:szCs w:val="21"/>
                <w:rtl w:val="0"/>
              </w:rPr>
              <w:t>,</w:t>
            </w:r>
          </w:p>
        </w:tc>
      </w:tr>
      <w:tr w14:paraId="71B357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7B">
            <w:pPr>
              <w:widowControl w:val="0"/>
              <w:spacing w:line="240" w:lineRule="auto"/>
            </w:pPr>
          </w:p>
        </w:tc>
        <w:tc>
          <w:tcPr>
            <w:gridSpan w:val="3"/>
            <w:tcBorders>
              <w:top w:val="nil"/>
              <w:bottom w:val="nil"/>
            </w:tcBorders>
            <w:tcMar>
              <w:top w:w="0" w:type="dxa"/>
              <w:left w:w="0" w:type="dxa"/>
              <w:bottom w:w="0" w:type="dxa"/>
              <w:right w:w="0" w:type="dxa"/>
            </w:tcMar>
            <w:vAlign w:val="bottom"/>
          </w:tcPr>
          <w:p w14:paraId="0000017C">
            <w:pPr>
              <w:widowControl w:val="0"/>
              <w:spacing w:line="240" w:lineRule="auto"/>
              <w:rPr>
                <w:rFonts w:ascii="Consolas" w:hAnsi="Consolas" w:eastAsia="Consolas" w:cs="Consolas"/>
                <w:b/>
                <w:sz w:val="21"/>
                <w:szCs w:val="21"/>
              </w:rPr>
            </w:pPr>
            <w:r>
              <w:rPr>
                <w:rFonts w:ascii="Consolas" w:hAnsi="Consolas" w:eastAsia="Consolas" w:cs="Consolas"/>
                <w:b/>
                <w:sz w:val="21"/>
                <w:szCs w:val="21"/>
                <w:rtl w:val="0"/>
              </w:rPr>
              <w:t xml:space="preserve"> CONT_FIND_LOOP:</w:t>
            </w:r>
          </w:p>
        </w:tc>
        <w:tc>
          <w:tcPr>
            <w:tcBorders>
              <w:top w:val="nil"/>
              <w:left w:val="nil"/>
              <w:bottom w:val="nil"/>
              <w:right w:val="nil"/>
            </w:tcBorders>
            <w:tcMar>
              <w:top w:w="0" w:type="dxa"/>
              <w:left w:w="0" w:type="dxa"/>
              <w:bottom w:w="0" w:type="dxa"/>
              <w:right w:w="0" w:type="dxa"/>
            </w:tcMar>
            <w:vAlign w:val="bottom"/>
          </w:tcPr>
          <w:p w14:paraId="0000017F">
            <w:pPr>
              <w:widowControl w:val="0"/>
              <w:spacing w:line="240" w:lineRule="auto"/>
              <w:rPr>
                <w:rFonts w:ascii="Consolas" w:hAnsi="Consolas" w:eastAsia="Consolas" w:cs="Consolas"/>
                <w:sz w:val="21"/>
                <w:szCs w:val="21"/>
              </w:rPr>
            </w:pPr>
          </w:p>
        </w:tc>
        <w:tc>
          <w:tcPr>
            <w:tcBorders>
              <w:top w:val="nil"/>
              <w:left w:val="nil"/>
              <w:bottom w:val="nil"/>
            </w:tcBorders>
            <w:tcMar>
              <w:top w:w="0" w:type="dxa"/>
              <w:left w:w="0" w:type="dxa"/>
              <w:bottom w:w="0" w:type="dxa"/>
              <w:right w:w="0" w:type="dxa"/>
            </w:tcMar>
            <w:vAlign w:val="bottom"/>
          </w:tcPr>
          <w:p w14:paraId="00000180">
            <w:pPr>
              <w:widowControl w:val="0"/>
              <w:spacing w:line="240" w:lineRule="auto"/>
              <w:rPr>
                <w:rFonts w:ascii="Consolas" w:hAnsi="Consolas" w:eastAsia="Consolas" w:cs="Consolas"/>
                <w:sz w:val="21"/>
                <w:szCs w:val="21"/>
              </w:rPr>
            </w:pPr>
          </w:p>
        </w:tc>
      </w:tr>
      <w:tr w14:paraId="736AAD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81">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82">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83">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ADDI</w:t>
            </w:r>
          </w:p>
        </w:tc>
        <w:tc>
          <w:tcPr>
            <w:tcBorders>
              <w:top w:val="nil"/>
              <w:left w:val="nil"/>
              <w:bottom w:val="nil"/>
              <w:right w:val="nil"/>
            </w:tcBorders>
            <w:tcMar>
              <w:top w:w="0" w:type="dxa"/>
              <w:left w:w="0" w:type="dxa"/>
              <w:bottom w:w="0" w:type="dxa"/>
              <w:right w:w="0" w:type="dxa"/>
            </w:tcMar>
            <w:vAlign w:val="bottom"/>
          </w:tcPr>
          <w:p w14:paraId="00000184">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X10,</w:t>
            </w:r>
          </w:p>
        </w:tc>
        <w:tc>
          <w:tcPr>
            <w:tcBorders>
              <w:top w:val="nil"/>
              <w:left w:val="nil"/>
              <w:bottom w:val="nil"/>
              <w:right w:val="nil"/>
            </w:tcBorders>
            <w:tcMar>
              <w:top w:w="0" w:type="dxa"/>
              <w:left w:w="0" w:type="dxa"/>
              <w:bottom w:w="0" w:type="dxa"/>
              <w:right w:w="0" w:type="dxa"/>
            </w:tcMar>
            <w:vAlign w:val="bottom"/>
          </w:tcPr>
          <w:p w14:paraId="00000185">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X10,</w:t>
            </w:r>
          </w:p>
        </w:tc>
        <w:tc>
          <w:tcPr>
            <w:tcBorders>
              <w:top w:val="nil"/>
              <w:left w:val="nil"/>
              <w:bottom w:val="nil"/>
            </w:tcBorders>
            <w:tcMar>
              <w:top w:w="0" w:type="dxa"/>
              <w:left w:w="0" w:type="dxa"/>
              <w:bottom w:w="0" w:type="dxa"/>
              <w:right w:w="0" w:type="dxa"/>
            </w:tcMar>
            <w:vAlign w:val="bottom"/>
          </w:tcPr>
          <w:p w14:paraId="00000186">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#1</w:t>
            </w:r>
          </w:p>
        </w:tc>
      </w:tr>
      <w:tr w14:paraId="6B326B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87">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88">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89">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B</w:t>
            </w:r>
          </w:p>
        </w:tc>
        <w:tc>
          <w:tcPr>
            <w:gridSpan w:val="2"/>
            <w:tcBorders>
              <w:top w:val="nil"/>
              <w:left w:val="nil"/>
              <w:bottom w:val="nil"/>
            </w:tcBorders>
            <w:tcMar>
              <w:top w:w="0" w:type="dxa"/>
              <w:left w:w="0" w:type="dxa"/>
              <w:bottom w:w="0" w:type="dxa"/>
              <w:right w:w="0" w:type="dxa"/>
            </w:tcMar>
            <w:vAlign w:val="bottom"/>
          </w:tcPr>
          <w:p w14:paraId="0000018A">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FIND_LOOP</w:t>
            </w:r>
          </w:p>
        </w:tc>
        <w:tc>
          <w:tcPr>
            <w:tcBorders>
              <w:top w:val="nil"/>
              <w:left w:val="nil"/>
              <w:bottom w:val="nil"/>
            </w:tcBorders>
            <w:tcMar>
              <w:top w:w="0" w:type="dxa"/>
              <w:left w:w="0" w:type="dxa"/>
              <w:bottom w:w="0" w:type="dxa"/>
              <w:right w:w="0" w:type="dxa"/>
            </w:tcMar>
            <w:vAlign w:val="bottom"/>
          </w:tcPr>
          <w:p w14:paraId="0000018C">
            <w:pPr>
              <w:widowControl w:val="0"/>
              <w:spacing w:line="240" w:lineRule="auto"/>
              <w:rPr>
                <w:rFonts w:ascii="Consolas" w:hAnsi="Consolas" w:eastAsia="Consolas" w:cs="Consolas"/>
                <w:sz w:val="21"/>
                <w:szCs w:val="21"/>
              </w:rPr>
            </w:pPr>
          </w:p>
        </w:tc>
      </w:tr>
      <w:tr w14:paraId="40D91A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 w:hRule="atLeast"/>
        </w:trPr>
        <w:tc>
          <w:tcPr>
            <w:vMerge w:val="continue"/>
          </w:tcPr>
          <w:p w14:paraId="0000018D">
            <w:pPr>
              <w:widowControl w:val="0"/>
              <w:spacing w:line="240" w:lineRule="auto"/>
            </w:pPr>
          </w:p>
        </w:tc>
        <w:tc>
          <w:tcPr>
            <w:gridSpan w:val="2"/>
            <w:tcBorders>
              <w:top w:val="nil"/>
              <w:bottom w:val="nil"/>
              <w:right w:val="nil"/>
            </w:tcBorders>
            <w:tcMar>
              <w:top w:w="0" w:type="dxa"/>
              <w:left w:w="0" w:type="dxa"/>
              <w:bottom w:w="0" w:type="dxa"/>
              <w:right w:w="0" w:type="dxa"/>
            </w:tcMar>
            <w:vAlign w:val="bottom"/>
          </w:tcPr>
          <w:p w14:paraId="0000018E">
            <w:pPr>
              <w:widowControl w:val="0"/>
              <w:spacing w:line="240" w:lineRule="auto"/>
              <w:rPr>
                <w:rFonts w:ascii="Consolas" w:hAnsi="Consolas" w:eastAsia="Consolas" w:cs="Consolas"/>
                <w:b/>
                <w:sz w:val="21"/>
                <w:szCs w:val="21"/>
              </w:rPr>
            </w:pPr>
          </w:p>
        </w:tc>
        <w:tc>
          <w:tcPr>
            <w:tcBorders>
              <w:top w:val="nil"/>
              <w:left w:val="nil"/>
              <w:bottom w:val="nil"/>
              <w:right w:val="nil"/>
            </w:tcBorders>
            <w:tcMar>
              <w:top w:w="0" w:type="dxa"/>
              <w:left w:w="0" w:type="dxa"/>
              <w:bottom w:w="0" w:type="dxa"/>
              <w:right w:w="0" w:type="dxa"/>
            </w:tcMar>
            <w:vAlign w:val="bottom"/>
          </w:tcPr>
          <w:p w14:paraId="00000190">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91">
            <w:pPr>
              <w:widowControl w:val="0"/>
              <w:spacing w:line="240" w:lineRule="auto"/>
              <w:rPr>
                <w:rFonts w:ascii="Consolas" w:hAnsi="Consolas" w:eastAsia="Consolas" w:cs="Consolas"/>
                <w:sz w:val="21"/>
                <w:szCs w:val="21"/>
              </w:rPr>
            </w:pPr>
          </w:p>
        </w:tc>
        <w:tc>
          <w:tcPr>
            <w:tcBorders>
              <w:top w:val="nil"/>
              <w:left w:val="nil"/>
              <w:bottom w:val="nil"/>
            </w:tcBorders>
            <w:tcMar>
              <w:top w:w="0" w:type="dxa"/>
              <w:left w:w="0" w:type="dxa"/>
              <w:bottom w:w="0" w:type="dxa"/>
              <w:right w:w="0" w:type="dxa"/>
            </w:tcMar>
            <w:vAlign w:val="bottom"/>
          </w:tcPr>
          <w:p w14:paraId="00000192">
            <w:pPr>
              <w:widowControl w:val="0"/>
              <w:spacing w:line="240" w:lineRule="auto"/>
              <w:rPr>
                <w:rFonts w:ascii="Consolas" w:hAnsi="Consolas" w:eastAsia="Consolas" w:cs="Consolas"/>
                <w:sz w:val="21"/>
                <w:szCs w:val="21"/>
              </w:rPr>
            </w:pPr>
          </w:p>
        </w:tc>
      </w:tr>
      <w:tr w14:paraId="089FFB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93">
            <w:pPr>
              <w:widowControl w:val="0"/>
              <w:spacing w:line="240" w:lineRule="auto"/>
            </w:pPr>
          </w:p>
        </w:tc>
        <w:tc>
          <w:tcPr>
            <w:gridSpan w:val="2"/>
            <w:tcBorders>
              <w:top w:val="nil"/>
              <w:bottom w:val="nil"/>
              <w:right w:val="nil"/>
            </w:tcBorders>
            <w:tcMar>
              <w:top w:w="0" w:type="dxa"/>
              <w:left w:w="0" w:type="dxa"/>
              <w:bottom w:w="0" w:type="dxa"/>
              <w:right w:w="0" w:type="dxa"/>
            </w:tcMar>
            <w:vAlign w:val="bottom"/>
          </w:tcPr>
          <w:p w14:paraId="00000194">
            <w:pPr>
              <w:widowControl w:val="0"/>
              <w:spacing w:line="240" w:lineRule="auto"/>
              <w:rPr>
                <w:rFonts w:ascii="Consolas" w:hAnsi="Consolas" w:eastAsia="Consolas" w:cs="Consolas"/>
                <w:b/>
                <w:sz w:val="21"/>
                <w:szCs w:val="21"/>
              </w:rPr>
            </w:pPr>
            <w:r>
              <w:rPr>
                <w:rFonts w:ascii="Consolas" w:hAnsi="Consolas" w:eastAsia="Consolas" w:cs="Consolas"/>
                <w:b/>
                <w:sz w:val="21"/>
                <w:szCs w:val="21"/>
                <w:rtl w:val="0"/>
              </w:rPr>
              <w:t xml:space="preserve"> SEARCH_VALUE:</w:t>
            </w:r>
          </w:p>
        </w:tc>
        <w:tc>
          <w:tcPr>
            <w:tcBorders>
              <w:top w:val="nil"/>
              <w:left w:val="nil"/>
              <w:bottom w:val="nil"/>
              <w:right w:val="nil"/>
            </w:tcBorders>
            <w:tcMar>
              <w:top w:w="0" w:type="dxa"/>
              <w:left w:w="0" w:type="dxa"/>
              <w:bottom w:w="0" w:type="dxa"/>
              <w:right w:w="0" w:type="dxa"/>
            </w:tcMar>
            <w:vAlign w:val="bottom"/>
          </w:tcPr>
          <w:p w14:paraId="00000196">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97">
            <w:pPr>
              <w:widowControl w:val="0"/>
              <w:spacing w:line="240" w:lineRule="auto"/>
              <w:rPr>
                <w:rFonts w:ascii="Consolas" w:hAnsi="Consolas" w:eastAsia="Consolas" w:cs="Consolas"/>
                <w:sz w:val="21"/>
                <w:szCs w:val="21"/>
              </w:rPr>
            </w:pPr>
          </w:p>
        </w:tc>
        <w:tc>
          <w:tcPr>
            <w:tcBorders>
              <w:top w:val="nil"/>
              <w:left w:val="nil"/>
              <w:bottom w:val="nil"/>
            </w:tcBorders>
            <w:tcMar>
              <w:top w:w="0" w:type="dxa"/>
              <w:left w:w="0" w:type="dxa"/>
              <w:bottom w:w="0" w:type="dxa"/>
              <w:right w:w="0" w:type="dxa"/>
            </w:tcMar>
            <w:vAlign w:val="bottom"/>
          </w:tcPr>
          <w:p w14:paraId="00000198">
            <w:pPr>
              <w:widowControl w:val="0"/>
              <w:spacing w:line="240" w:lineRule="auto"/>
              <w:rPr>
                <w:rFonts w:ascii="Consolas" w:hAnsi="Consolas" w:eastAsia="Consolas" w:cs="Consolas"/>
                <w:sz w:val="21"/>
                <w:szCs w:val="21"/>
              </w:rPr>
            </w:pPr>
          </w:p>
        </w:tc>
      </w:tr>
      <w:tr w14:paraId="7500E6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99">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9A">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9B">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MOVZ</w:t>
            </w:r>
          </w:p>
        </w:tc>
        <w:tc>
          <w:tcPr>
            <w:tcBorders>
              <w:top w:val="nil"/>
              <w:left w:val="nil"/>
              <w:bottom w:val="nil"/>
              <w:right w:val="nil"/>
            </w:tcBorders>
            <w:tcMar>
              <w:top w:w="0" w:type="dxa"/>
              <w:left w:w="0" w:type="dxa"/>
              <w:bottom w:w="0" w:type="dxa"/>
              <w:right w:w="0" w:type="dxa"/>
            </w:tcMar>
            <w:vAlign w:val="bottom"/>
          </w:tcPr>
          <w:p w14:paraId="0000019C">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X8,</w:t>
            </w:r>
          </w:p>
        </w:tc>
        <w:tc>
          <w:tcPr>
            <w:tcBorders>
              <w:top w:val="nil"/>
              <w:left w:val="nil"/>
              <w:bottom w:val="nil"/>
              <w:right w:val="nil"/>
            </w:tcBorders>
            <w:tcMar>
              <w:top w:w="0" w:type="dxa"/>
              <w:left w:w="0" w:type="dxa"/>
              <w:bottom w:w="0" w:type="dxa"/>
              <w:right w:w="0" w:type="dxa"/>
            </w:tcMar>
            <w:vAlign w:val="bottom"/>
          </w:tcPr>
          <w:p w14:paraId="0000019D">
            <w:pPr>
              <w:widowControl w:val="0"/>
              <w:spacing w:line="240" w:lineRule="auto"/>
              <w:rPr>
                <w:rFonts w:ascii="Consolas" w:hAnsi="Consolas" w:eastAsia="Consolas" w:cs="Consolas"/>
                <w:sz w:val="21"/>
                <w:szCs w:val="21"/>
              </w:rPr>
            </w:pPr>
            <w:r>
              <w:rPr>
                <w:rFonts w:ascii="Consolas" w:hAnsi="Consolas" w:eastAsia="Consolas" w:cs="Consolas"/>
                <w:b/>
                <w:sz w:val="21"/>
                <w:szCs w:val="21"/>
                <w:shd w:val="clear" w:fill="EFEFEF"/>
                <w:rtl w:val="0"/>
              </w:rPr>
              <w:t>_____</w:t>
            </w:r>
            <w:r>
              <w:rPr>
                <w:rFonts w:ascii="Consolas" w:hAnsi="Consolas" w:eastAsia="Consolas" w:cs="Consolas"/>
                <w:sz w:val="21"/>
                <w:szCs w:val="21"/>
                <w:rtl w:val="0"/>
              </w:rPr>
              <w:t>,</w:t>
            </w:r>
          </w:p>
        </w:tc>
        <w:tc>
          <w:tcPr>
            <w:tcBorders>
              <w:top w:val="nil"/>
              <w:left w:val="nil"/>
              <w:bottom w:val="nil"/>
            </w:tcBorders>
            <w:tcMar>
              <w:top w:w="0" w:type="dxa"/>
              <w:left w:w="0" w:type="dxa"/>
              <w:bottom w:w="0" w:type="dxa"/>
              <w:right w:w="0" w:type="dxa"/>
            </w:tcMar>
            <w:vAlign w:val="bottom"/>
          </w:tcPr>
          <w:p w14:paraId="0000019E">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LSL 0</w:t>
            </w:r>
          </w:p>
        </w:tc>
      </w:tr>
      <w:tr w14:paraId="7BC896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9F">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A0">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A1">
            <w:pPr>
              <w:widowControl w:val="0"/>
              <w:spacing w:line="240" w:lineRule="auto"/>
              <w:rPr>
                <w:rFonts w:ascii="Consolas" w:hAnsi="Consolas" w:eastAsia="Consolas" w:cs="Consolas"/>
                <w:b/>
                <w:sz w:val="21"/>
                <w:szCs w:val="21"/>
              </w:rPr>
            </w:pPr>
            <w:r>
              <w:rPr>
                <w:rFonts w:ascii="Consolas" w:hAnsi="Consolas" w:eastAsia="Consolas" w:cs="Consolas"/>
                <w:b/>
                <w:sz w:val="21"/>
                <w:szCs w:val="21"/>
                <w:shd w:val="clear" w:fill="EFEFEF"/>
                <w:rtl w:val="0"/>
              </w:rPr>
              <w:t>_____</w:t>
            </w:r>
          </w:p>
        </w:tc>
        <w:tc>
          <w:tcPr>
            <w:tcBorders>
              <w:top w:val="nil"/>
              <w:left w:val="nil"/>
              <w:bottom w:val="nil"/>
              <w:right w:val="nil"/>
            </w:tcBorders>
            <w:tcMar>
              <w:top w:w="0" w:type="dxa"/>
              <w:left w:w="0" w:type="dxa"/>
              <w:bottom w:w="0" w:type="dxa"/>
              <w:right w:w="0" w:type="dxa"/>
            </w:tcMar>
            <w:vAlign w:val="bottom"/>
          </w:tcPr>
          <w:p w14:paraId="000001A2">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 xml:space="preserve">X12, </w:t>
            </w:r>
          </w:p>
        </w:tc>
        <w:tc>
          <w:tcPr>
            <w:tcBorders>
              <w:top w:val="nil"/>
              <w:left w:val="nil"/>
              <w:bottom w:val="nil"/>
              <w:right w:val="nil"/>
            </w:tcBorders>
            <w:tcMar>
              <w:top w:w="0" w:type="dxa"/>
              <w:left w:w="0" w:type="dxa"/>
              <w:bottom w:w="0" w:type="dxa"/>
              <w:right w:w="0" w:type="dxa"/>
            </w:tcMar>
            <w:vAlign w:val="bottom"/>
          </w:tcPr>
          <w:p w14:paraId="000001A3">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X3,</w:t>
            </w:r>
          </w:p>
        </w:tc>
        <w:tc>
          <w:tcPr>
            <w:tcBorders>
              <w:top w:val="nil"/>
              <w:left w:val="nil"/>
              <w:bottom w:val="nil"/>
            </w:tcBorders>
            <w:tcMar>
              <w:top w:w="0" w:type="dxa"/>
              <w:left w:w="0" w:type="dxa"/>
              <w:bottom w:w="0" w:type="dxa"/>
              <w:right w:w="0" w:type="dxa"/>
            </w:tcMar>
            <w:vAlign w:val="bottom"/>
          </w:tcPr>
          <w:p w14:paraId="000001A4">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#1</w:t>
            </w:r>
          </w:p>
        </w:tc>
      </w:tr>
      <w:tr w14:paraId="39682D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A5">
            <w:pPr>
              <w:widowControl w:val="0"/>
              <w:spacing w:line="240" w:lineRule="auto"/>
            </w:pPr>
          </w:p>
        </w:tc>
        <w:tc>
          <w:tcPr>
            <w:gridSpan w:val="2"/>
            <w:tcBorders>
              <w:top w:val="nil"/>
              <w:bottom w:val="nil"/>
              <w:right w:val="nil"/>
            </w:tcBorders>
            <w:tcMar>
              <w:top w:w="0" w:type="dxa"/>
              <w:left w:w="0" w:type="dxa"/>
              <w:bottom w:w="0" w:type="dxa"/>
              <w:right w:w="0" w:type="dxa"/>
            </w:tcMar>
            <w:vAlign w:val="bottom"/>
          </w:tcPr>
          <w:p w14:paraId="000001A6">
            <w:pPr>
              <w:widowControl w:val="0"/>
              <w:spacing w:line="240" w:lineRule="auto"/>
              <w:rPr>
                <w:rFonts w:ascii="Consolas" w:hAnsi="Consolas" w:eastAsia="Consolas" w:cs="Consolas"/>
                <w:b/>
                <w:sz w:val="21"/>
                <w:szCs w:val="21"/>
              </w:rPr>
            </w:pPr>
            <w:r>
              <w:rPr>
                <w:rFonts w:ascii="Consolas" w:hAnsi="Consolas" w:eastAsia="Consolas" w:cs="Consolas"/>
                <w:b/>
                <w:sz w:val="21"/>
                <w:szCs w:val="21"/>
                <w:rtl w:val="0"/>
              </w:rPr>
              <w:t xml:space="preserve"> SEARCH_LOOP:</w:t>
            </w:r>
          </w:p>
        </w:tc>
        <w:tc>
          <w:tcPr>
            <w:tcBorders>
              <w:top w:val="nil"/>
              <w:left w:val="nil"/>
              <w:bottom w:val="nil"/>
              <w:right w:val="nil"/>
            </w:tcBorders>
            <w:tcMar>
              <w:top w:w="0" w:type="dxa"/>
              <w:left w:w="0" w:type="dxa"/>
              <w:bottom w:w="0" w:type="dxa"/>
              <w:right w:w="0" w:type="dxa"/>
            </w:tcMar>
            <w:vAlign w:val="bottom"/>
          </w:tcPr>
          <w:p w14:paraId="000001A8">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A9">
            <w:pPr>
              <w:widowControl w:val="0"/>
              <w:spacing w:line="240" w:lineRule="auto"/>
              <w:rPr>
                <w:rFonts w:ascii="Consolas" w:hAnsi="Consolas" w:eastAsia="Consolas" w:cs="Consolas"/>
                <w:sz w:val="21"/>
                <w:szCs w:val="21"/>
              </w:rPr>
            </w:pPr>
          </w:p>
        </w:tc>
        <w:tc>
          <w:tcPr>
            <w:tcBorders>
              <w:top w:val="nil"/>
              <w:left w:val="nil"/>
              <w:bottom w:val="nil"/>
            </w:tcBorders>
            <w:tcMar>
              <w:top w:w="0" w:type="dxa"/>
              <w:left w:w="0" w:type="dxa"/>
              <w:bottom w:w="0" w:type="dxa"/>
              <w:right w:w="0" w:type="dxa"/>
            </w:tcMar>
            <w:vAlign w:val="bottom"/>
          </w:tcPr>
          <w:p w14:paraId="000001AA">
            <w:pPr>
              <w:widowControl w:val="0"/>
              <w:spacing w:line="240" w:lineRule="auto"/>
              <w:rPr>
                <w:rFonts w:ascii="Consolas" w:hAnsi="Consolas" w:eastAsia="Consolas" w:cs="Consolas"/>
                <w:sz w:val="21"/>
                <w:szCs w:val="21"/>
              </w:rPr>
            </w:pPr>
          </w:p>
        </w:tc>
      </w:tr>
      <w:tr w14:paraId="3E24C4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AB">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AC">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AD">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CMP</w:t>
            </w:r>
          </w:p>
        </w:tc>
        <w:tc>
          <w:tcPr>
            <w:tcBorders>
              <w:top w:val="nil"/>
              <w:left w:val="nil"/>
              <w:bottom w:val="nil"/>
              <w:right w:val="nil"/>
            </w:tcBorders>
            <w:tcMar>
              <w:top w:w="0" w:type="dxa"/>
              <w:left w:w="0" w:type="dxa"/>
              <w:bottom w:w="0" w:type="dxa"/>
              <w:right w:w="0" w:type="dxa"/>
            </w:tcMar>
            <w:vAlign w:val="bottom"/>
          </w:tcPr>
          <w:p w14:paraId="000001AE">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X12,</w:t>
            </w:r>
          </w:p>
        </w:tc>
        <w:tc>
          <w:tcPr>
            <w:tcBorders>
              <w:top w:val="nil"/>
              <w:left w:val="nil"/>
              <w:bottom w:val="nil"/>
              <w:right w:val="nil"/>
            </w:tcBorders>
            <w:tcMar>
              <w:top w:w="0" w:type="dxa"/>
              <w:left w:w="0" w:type="dxa"/>
              <w:bottom w:w="0" w:type="dxa"/>
              <w:right w:w="0" w:type="dxa"/>
            </w:tcMar>
            <w:vAlign w:val="bottom"/>
          </w:tcPr>
          <w:p w14:paraId="000001AF">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XZR</w:t>
            </w:r>
          </w:p>
        </w:tc>
        <w:tc>
          <w:tcPr>
            <w:tcBorders>
              <w:top w:val="nil"/>
              <w:left w:val="nil"/>
              <w:bottom w:val="nil"/>
            </w:tcBorders>
            <w:tcMar>
              <w:top w:w="0" w:type="dxa"/>
              <w:left w:w="0" w:type="dxa"/>
              <w:bottom w:w="0" w:type="dxa"/>
              <w:right w:w="0" w:type="dxa"/>
            </w:tcMar>
            <w:vAlign w:val="bottom"/>
          </w:tcPr>
          <w:p w14:paraId="000001B0">
            <w:pPr>
              <w:widowControl w:val="0"/>
              <w:spacing w:line="240" w:lineRule="auto"/>
              <w:rPr>
                <w:rFonts w:ascii="Consolas" w:hAnsi="Consolas" w:eastAsia="Consolas" w:cs="Consolas"/>
                <w:sz w:val="21"/>
                <w:szCs w:val="21"/>
              </w:rPr>
            </w:pPr>
          </w:p>
        </w:tc>
      </w:tr>
      <w:tr w14:paraId="5D6ABB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B1">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B2">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B3">
            <w:pPr>
              <w:widowControl w:val="0"/>
              <w:spacing w:line="240" w:lineRule="auto"/>
              <w:rPr>
                <w:rFonts w:ascii="Consolas" w:hAnsi="Consolas" w:eastAsia="Consolas" w:cs="Consolas"/>
                <w:b/>
                <w:sz w:val="21"/>
                <w:szCs w:val="21"/>
              </w:rPr>
            </w:pPr>
            <w:r>
              <w:rPr>
                <w:rFonts w:ascii="Consolas" w:hAnsi="Consolas" w:eastAsia="Consolas" w:cs="Consolas"/>
                <w:b/>
                <w:sz w:val="21"/>
                <w:szCs w:val="21"/>
                <w:shd w:val="clear" w:fill="EFEFEF"/>
                <w:rtl w:val="0"/>
              </w:rPr>
              <w:t>_____</w:t>
            </w:r>
          </w:p>
        </w:tc>
        <w:tc>
          <w:tcPr>
            <w:tcBorders>
              <w:top w:val="nil"/>
              <w:left w:val="nil"/>
              <w:bottom w:val="nil"/>
              <w:right w:val="nil"/>
            </w:tcBorders>
            <w:tcMar>
              <w:top w:w="0" w:type="dxa"/>
              <w:left w:w="0" w:type="dxa"/>
              <w:bottom w:w="0" w:type="dxa"/>
              <w:right w:w="0" w:type="dxa"/>
            </w:tcMar>
            <w:vAlign w:val="bottom"/>
          </w:tcPr>
          <w:p w14:paraId="000001B4">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Return</w:t>
            </w:r>
          </w:p>
        </w:tc>
        <w:tc>
          <w:tcPr>
            <w:tcBorders>
              <w:top w:val="nil"/>
              <w:left w:val="nil"/>
              <w:bottom w:val="nil"/>
              <w:right w:val="nil"/>
            </w:tcBorders>
            <w:tcMar>
              <w:top w:w="0" w:type="dxa"/>
              <w:left w:w="0" w:type="dxa"/>
              <w:bottom w:w="0" w:type="dxa"/>
              <w:right w:w="0" w:type="dxa"/>
            </w:tcMar>
            <w:vAlign w:val="bottom"/>
          </w:tcPr>
          <w:p w14:paraId="000001B5">
            <w:pPr>
              <w:widowControl w:val="0"/>
              <w:spacing w:line="240" w:lineRule="auto"/>
              <w:rPr>
                <w:rFonts w:ascii="Consolas" w:hAnsi="Consolas" w:eastAsia="Consolas" w:cs="Consolas"/>
                <w:sz w:val="21"/>
                <w:szCs w:val="21"/>
              </w:rPr>
            </w:pPr>
          </w:p>
        </w:tc>
        <w:tc>
          <w:tcPr>
            <w:tcBorders>
              <w:top w:val="nil"/>
              <w:left w:val="nil"/>
              <w:bottom w:val="nil"/>
            </w:tcBorders>
            <w:tcMar>
              <w:top w:w="0" w:type="dxa"/>
              <w:left w:w="0" w:type="dxa"/>
              <w:bottom w:w="0" w:type="dxa"/>
              <w:right w:w="0" w:type="dxa"/>
            </w:tcMar>
            <w:vAlign w:val="bottom"/>
          </w:tcPr>
          <w:p w14:paraId="000001B6">
            <w:pPr>
              <w:widowControl w:val="0"/>
              <w:spacing w:line="240" w:lineRule="auto"/>
              <w:rPr>
                <w:rFonts w:ascii="Consolas" w:hAnsi="Consolas" w:eastAsia="Consolas" w:cs="Consolas"/>
                <w:sz w:val="21"/>
                <w:szCs w:val="21"/>
              </w:rPr>
            </w:pPr>
          </w:p>
        </w:tc>
      </w:tr>
      <w:tr w14:paraId="686C93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B7">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B8">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B9">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LSL</w:t>
            </w:r>
          </w:p>
        </w:tc>
        <w:tc>
          <w:tcPr>
            <w:tcBorders>
              <w:top w:val="nil"/>
              <w:left w:val="nil"/>
              <w:bottom w:val="nil"/>
              <w:right w:val="nil"/>
            </w:tcBorders>
            <w:tcMar>
              <w:top w:w="0" w:type="dxa"/>
              <w:left w:w="0" w:type="dxa"/>
              <w:bottom w:w="0" w:type="dxa"/>
              <w:right w:w="0" w:type="dxa"/>
            </w:tcMar>
            <w:vAlign w:val="bottom"/>
          </w:tcPr>
          <w:p w14:paraId="000001BA">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X13,</w:t>
            </w:r>
          </w:p>
        </w:tc>
        <w:tc>
          <w:tcPr>
            <w:tcBorders>
              <w:top w:val="nil"/>
              <w:left w:val="nil"/>
              <w:bottom w:val="nil"/>
              <w:right w:val="nil"/>
            </w:tcBorders>
            <w:tcMar>
              <w:top w:w="0" w:type="dxa"/>
              <w:left w:w="0" w:type="dxa"/>
              <w:bottom w:w="0" w:type="dxa"/>
              <w:right w:w="0" w:type="dxa"/>
            </w:tcMar>
            <w:vAlign w:val="bottom"/>
          </w:tcPr>
          <w:p w14:paraId="000001BB">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X12,</w:t>
            </w:r>
          </w:p>
        </w:tc>
        <w:tc>
          <w:tcPr>
            <w:tcBorders>
              <w:top w:val="nil"/>
              <w:left w:val="nil"/>
              <w:bottom w:val="nil"/>
            </w:tcBorders>
            <w:tcMar>
              <w:top w:w="0" w:type="dxa"/>
              <w:left w:w="0" w:type="dxa"/>
              <w:bottom w:w="0" w:type="dxa"/>
              <w:right w:w="0" w:type="dxa"/>
            </w:tcMar>
            <w:vAlign w:val="bottom"/>
          </w:tcPr>
          <w:p w14:paraId="000001BC">
            <w:pPr>
              <w:widowControl w:val="0"/>
              <w:spacing w:line="240" w:lineRule="auto"/>
              <w:rPr>
                <w:rFonts w:ascii="Consolas" w:hAnsi="Consolas" w:eastAsia="Consolas" w:cs="Consolas"/>
                <w:b/>
                <w:sz w:val="21"/>
                <w:szCs w:val="21"/>
              </w:rPr>
            </w:pPr>
            <w:r>
              <w:rPr>
                <w:rFonts w:ascii="Consolas" w:hAnsi="Consolas" w:eastAsia="Consolas" w:cs="Consolas"/>
                <w:b/>
                <w:sz w:val="21"/>
                <w:szCs w:val="21"/>
                <w:shd w:val="clear" w:fill="EFEFEF"/>
                <w:rtl w:val="0"/>
              </w:rPr>
              <w:t>_____</w:t>
            </w:r>
          </w:p>
        </w:tc>
      </w:tr>
      <w:tr w14:paraId="489499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BD">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BE">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BF">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ADD</w:t>
            </w:r>
          </w:p>
        </w:tc>
        <w:tc>
          <w:tcPr>
            <w:tcBorders>
              <w:top w:val="nil"/>
              <w:left w:val="nil"/>
              <w:bottom w:val="nil"/>
              <w:right w:val="nil"/>
            </w:tcBorders>
            <w:tcMar>
              <w:top w:w="0" w:type="dxa"/>
              <w:left w:w="0" w:type="dxa"/>
              <w:bottom w:w="0" w:type="dxa"/>
              <w:right w:w="0" w:type="dxa"/>
            </w:tcMar>
            <w:vAlign w:val="bottom"/>
          </w:tcPr>
          <w:p w14:paraId="000001C0">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 xml:space="preserve">X13, </w:t>
            </w:r>
          </w:p>
        </w:tc>
        <w:tc>
          <w:tcPr>
            <w:tcBorders>
              <w:top w:val="nil"/>
              <w:left w:val="nil"/>
              <w:bottom w:val="nil"/>
              <w:right w:val="nil"/>
            </w:tcBorders>
            <w:tcMar>
              <w:top w:w="0" w:type="dxa"/>
              <w:left w:w="0" w:type="dxa"/>
              <w:bottom w:w="0" w:type="dxa"/>
              <w:right w:w="0" w:type="dxa"/>
            </w:tcMar>
            <w:vAlign w:val="bottom"/>
          </w:tcPr>
          <w:p w14:paraId="000001C1">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 xml:space="preserve">X13, </w:t>
            </w:r>
          </w:p>
        </w:tc>
        <w:tc>
          <w:tcPr>
            <w:tcBorders>
              <w:top w:val="nil"/>
              <w:left w:val="nil"/>
              <w:bottom w:val="nil"/>
            </w:tcBorders>
            <w:tcMar>
              <w:top w:w="0" w:type="dxa"/>
              <w:left w:w="0" w:type="dxa"/>
              <w:bottom w:w="0" w:type="dxa"/>
              <w:right w:w="0" w:type="dxa"/>
            </w:tcMar>
            <w:vAlign w:val="bottom"/>
          </w:tcPr>
          <w:p w14:paraId="000001C2">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w:t>
            </w:r>
          </w:p>
        </w:tc>
      </w:tr>
      <w:tr w14:paraId="2B1807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C3">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C4">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C5">
            <w:pPr>
              <w:widowControl w:val="0"/>
              <w:spacing w:line="240" w:lineRule="auto"/>
              <w:rPr>
                <w:rFonts w:ascii="Consolas" w:hAnsi="Consolas" w:eastAsia="Consolas" w:cs="Consolas"/>
                <w:b/>
                <w:sz w:val="21"/>
                <w:szCs w:val="21"/>
              </w:rPr>
            </w:pPr>
            <w:r>
              <w:rPr>
                <w:rFonts w:ascii="Consolas" w:hAnsi="Consolas" w:eastAsia="Consolas" w:cs="Consolas"/>
                <w:b/>
                <w:sz w:val="21"/>
                <w:szCs w:val="21"/>
                <w:shd w:val="clear" w:fill="EFEFEF"/>
                <w:rtl w:val="0"/>
              </w:rPr>
              <w:t>_____</w:t>
            </w:r>
          </w:p>
        </w:tc>
        <w:tc>
          <w:tcPr>
            <w:tcBorders>
              <w:top w:val="nil"/>
              <w:left w:val="nil"/>
              <w:bottom w:val="nil"/>
              <w:right w:val="nil"/>
            </w:tcBorders>
            <w:tcMar>
              <w:top w:w="0" w:type="dxa"/>
              <w:left w:w="0" w:type="dxa"/>
              <w:bottom w:w="0" w:type="dxa"/>
              <w:right w:w="0" w:type="dxa"/>
            </w:tcMar>
            <w:vAlign w:val="bottom"/>
          </w:tcPr>
          <w:p w14:paraId="000001C6">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X6,</w:t>
            </w:r>
          </w:p>
        </w:tc>
        <w:tc>
          <w:tcPr>
            <w:tcBorders>
              <w:top w:val="nil"/>
              <w:left w:val="nil"/>
              <w:bottom w:val="nil"/>
              <w:right w:val="nil"/>
            </w:tcBorders>
            <w:tcMar>
              <w:top w:w="0" w:type="dxa"/>
              <w:left w:w="0" w:type="dxa"/>
              <w:bottom w:w="0" w:type="dxa"/>
              <w:right w:w="0" w:type="dxa"/>
            </w:tcMar>
            <w:vAlign w:val="bottom"/>
          </w:tcPr>
          <w:p w14:paraId="000001C7">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[X13,</w:t>
            </w:r>
          </w:p>
        </w:tc>
        <w:tc>
          <w:tcPr>
            <w:tcBorders>
              <w:top w:val="nil"/>
              <w:left w:val="nil"/>
              <w:bottom w:val="nil"/>
            </w:tcBorders>
            <w:tcMar>
              <w:top w:w="0" w:type="dxa"/>
              <w:left w:w="0" w:type="dxa"/>
              <w:bottom w:w="0" w:type="dxa"/>
              <w:right w:w="0" w:type="dxa"/>
            </w:tcMar>
            <w:vAlign w:val="bottom"/>
          </w:tcPr>
          <w:p w14:paraId="000001C8">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#0]</w:t>
            </w:r>
          </w:p>
        </w:tc>
      </w:tr>
      <w:tr w14:paraId="5AA18F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C9">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CA">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CB">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CMP</w:t>
            </w:r>
          </w:p>
        </w:tc>
        <w:tc>
          <w:tcPr>
            <w:tcBorders>
              <w:top w:val="nil"/>
              <w:left w:val="nil"/>
              <w:bottom w:val="nil"/>
              <w:right w:val="nil"/>
            </w:tcBorders>
            <w:tcMar>
              <w:top w:w="0" w:type="dxa"/>
              <w:left w:w="0" w:type="dxa"/>
              <w:bottom w:w="0" w:type="dxa"/>
              <w:right w:w="0" w:type="dxa"/>
            </w:tcMar>
            <w:vAlign w:val="bottom"/>
          </w:tcPr>
          <w:p w14:paraId="000001CC">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X6,</w:t>
            </w:r>
          </w:p>
        </w:tc>
        <w:tc>
          <w:tcPr>
            <w:tcBorders>
              <w:top w:val="nil"/>
              <w:left w:val="nil"/>
              <w:bottom w:val="nil"/>
              <w:right w:val="nil"/>
            </w:tcBorders>
            <w:tcMar>
              <w:top w:w="0" w:type="dxa"/>
              <w:left w:w="0" w:type="dxa"/>
              <w:bottom w:w="0" w:type="dxa"/>
              <w:right w:w="0" w:type="dxa"/>
            </w:tcMar>
            <w:vAlign w:val="bottom"/>
          </w:tcPr>
          <w:p w14:paraId="000001CD">
            <w:pPr>
              <w:widowControl w:val="0"/>
              <w:spacing w:line="240" w:lineRule="auto"/>
              <w:rPr>
                <w:rFonts w:ascii="Consolas" w:hAnsi="Consolas" w:eastAsia="Consolas" w:cs="Consolas"/>
                <w:b/>
                <w:sz w:val="21"/>
                <w:szCs w:val="21"/>
              </w:rPr>
            </w:pPr>
            <w:r>
              <w:rPr>
                <w:rFonts w:ascii="Consolas" w:hAnsi="Consolas" w:eastAsia="Consolas" w:cs="Consolas"/>
                <w:b/>
                <w:sz w:val="21"/>
                <w:szCs w:val="21"/>
                <w:shd w:val="clear" w:fill="EFEFEF"/>
                <w:rtl w:val="0"/>
              </w:rPr>
              <w:t>_____</w:t>
            </w:r>
          </w:p>
        </w:tc>
        <w:tc>
          <w:tcPr>
            <w:tcBorders>
              <w:top w:val="nil"/>
              <w:left w:val="nil"/>
              <w:bottom w:val="nil"/>
            </w:tcBorders>
            <w:tcMar>
              <w:top w:w="0" w:type="dxa"/>
              <w:left w:w="0" w:type="dxa"/>
              <w:bottom w:w="0" w:type="dxa"/>
              <w:right w:w="0" w:type="dxa"/>
            </w:tcMar>
            <w:vAlign w:val="bottom"/>
          </w:tcPr>
          <w:p w14:paraId="000001CE">
            <w:pPr>
              <w:widowControl w:val="0"/>
              <w:spacing w:line="240" w:lineRule="auto"/>
              <w:rPr>
                <w:rFonts w:ascii="Consolas" w:hAnsi="Consolas" w:eastAsia="Consolas" w:cs="Consolas"/>
                <w:sz w:val="21"/>
                <w:szCs w:val="21"/>
              </w:rPr>
            </w:pPr>
          </w:p>
        </w:tc>
      </w:tr>
      <w:tr w14:paraId="761121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CF">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D0">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D1">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B.EQ</w:t>
            </w:r>
          </w:p>
        </w:tc>
        <w:tc>
          <w:tcPr>
            <w:gridSpan w:val="2"/>
            <w:tcBorders>
              <w:top w:val="nil"/>
              <w:left w:val="nil"/>
              <w:bottom w:val="nil"/>
              <w:right w:val="nil"/>
            </w:tcBorders>
            <w:tcMar>
              <w:top w:w="0" w:type="dxa"/>
              <w:left w:w="0" w:type="dxa"/>
              <w:bottom w:w="0" w:type="dxa"/>
              <w:right w:w="0" w:type="dxa"/>
            </w:tcMar>
            <w:vAlign w:val="bottom"/>
          </w:tcPr>
          <w:p w14:paraId="000001D2">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IF_ELSE_SEARCH</w:t>
            </w:r>
          </w:p>
        </w:tc>
        <w:tc>
          <w:tcPr>
            <w:tcBorders>
              <w:top w:val="nil"/>
              <w:left w:val="nil"/>
              <w:bottom w:val="nil"/>
            </w:tcBorders>
            <w:tcMar>
              <w:top w:w="0" w:type="dxa"/>
              <w:left w:w="0" w:type="dxa"/>
              <w:bottom w:w="0" w:type="dxa"/>
              <w:right w:w="0" w:type="dxa"/>
            </w:tcMar>
            <w:vAlign w:val="bottom"/>
          </w:tcPr>
          <w:p w14:paraId="000001D4">
            <w:pPr>
              <w:widowControl w:val="0"/>
              <w:spacing w:line="240" w:lineRule="auto"/>
              <w:rPr>
                <w:rFonts w:ascii="Consolas" w:hAnsi="Consolas" w:eastAsia="Consolas" w:cs="Consolas"/>
                <w:sz w:val="21"/>
                <w:szCs w:val="21"/>
              </w:rPr>
            </w:pPr>
          </w:p>
        </w:tc>
      </w:tr>
      <w:tr w14:paraId="1AE934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D5">
            <w:pPr>
              <w:widowControl w:val="0"/>
              <w:spacing w:line="240" w:lineRule="auto"/>
            </w:pPr>
          </w:p>
        </w:tc>
        <w:tc>
          <w:tcPr>
            <w:tcBorders>
              <w:top w:val="nil"/>
              <w:bottom w:val="nil"/>
              <w:right w:val="nil"/>
            </w:tcBorders>
            <w:tcMar>
              <w:top w:w="0" w:type="dxa"/>
              <w:left w:w="0" w:type="dxa"/>
              <w:bottom w:w="0" w:type="dxa"/>
              <w:right w:w="0" w:type="dxa"/>
            </w:tcMar>
            <w:vAlign w:val="bottom"/>
          </w:tcPr>
          <w:p w14:paraId="000001D6">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vAlign w:val="bottom"/>
          </w:tcPr>
          <w:p w14:paraId="000001D7">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SUBI</w:t>
            </w:r>
          </w:p>
        </w:tc>
        <w:tc>
          <w:tcPr>
            <w:tcBorders>
              <w:top w:val="nil"/>
              <w:left w:val="nil"/>
              <w:bottom w:val="nil"/>
              <w:right w:val="nil"/>
            </w:tcBorders>
            <w:tcMar>
              <w:top w:w="0" w:type="dxa"/>
              <w:left w:w="0" w:type="dxa"/>
              <w:bottom w:w="0" w:type="dxa"/>
              <w:right w:w="0" w:type="dxa"/>
            </w:tcMar>
            <w:vAlign w:val="bottom"/>
          </w:tcPr>
          <w:p w14:paraId="000001D8">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X12,</w:t>
            </w:r>
          </w:p>
        </w:tc>
        <w:tc>
          <w:tcPr>
            <w:tcBorders>
              <w:top w:val="nil"/>
              <w:left w:val="nil"/>
              <w:bottom w:val="nil"/>
              <w:right w:val="nil"/>
            </w:tcBorders>
            <w:tcMar>
              <w:top w:w="0" w:type="dxa"/>
              <w:left w:w="0" w:type="dxa"/>
              <w:bottom w:w="0" w:type="dxa"/>
              <w:right w:w="0" w:type="dxa"/>
            </w:tcMar>
            <w:vAlign w:val="bottom"/>
          </w:tcPr>
          <w:p w14:paraId="000001D9">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X12,</w:t>
            </w:r>
          </w:p>
        </w:tc>
        <w:tc>
          <w:tcPr>
            <w:tcBorders>
              <w:top w:val="nil"/>
              <w:left w:val="nil"/>
              <w:bottom w:val="nil"/>
            </w:tcBorders>
            <w:tcMar>
              <w:top w:w="0" w:type="dxa"/>
              <w:left w:w="0" w:type="dxa"/>
              <w:bottom w:w="0" w:type="dxa"/>
              <w:right w:w="0" w:type="dxa"/>
            </w:tcMar>
            <w:vAlign w:val="bottom"/>
          </w:tcPr>
          <w:p w14:paraId="000001DA">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#1</w:t>
            </w:r>
          </w:p>
        </w:tc>
      </w:tr>
      <w:tr w14:paraId="49AB92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DB">
            <w:pPr>
              <w:widowControl w:val="0"/>
              <w:spacing w:line="240" w:lineRule="auto"/>
            </w:pPr>
          </w:p>
        </w:tc>
        <w:tc>
          <w:tcPr>
            <w:tcBorders>
              <w:top w:val="nil"/>
              <w:bottom w:val="nil"/>
              <w:right w:val="nil"/>
            </w:tcBorders>
            <w:tcMar>
              <w:top w:w="0" w:type="dxa"/>
              <w:left w:w="0" w:type="dxa"/>
              <w:bottom w:w="0" w:type="dxa"/>
              <w:right w:w="0" w:type="dxa"/>
            </w:tcMar>
          </w:tcPr>
          <w:p w14:paraId="000001DC">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tcPr>
          <w:p w14:paraId="000001DD">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B</w:t>
            </w:r>
          </w:p>
        </w:tc>
        <w:tc>
          <w:tcPr>
            <w:gridSpan w:val="2"/>
            <w:tcBorders>
              <w:top w:val="nil"/>
              <w:left w:val="nil"/>
              <w:bottom w:val="nil"/>
              <w:right w:val="nil"/>
            </w:tcBorders>
            <w:tcMar>
              <w:top w:w="0" w:type="dxa"/>
              <w:left w:w="0" w:type="dxa"/>
              <w:bottom w:w="0" w:type="dxa"/>
              <w:right w:w="0" w:type="dxa"/>
            </w:tcMar>
          </w:tcPr>
          <w:p w14:paraId="000001DE">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SEARCH_LOOP</w:t>
            </w:r>
          </w:p>
        </w:tc>
        <w:tc>
          <w:tcPr>
            <w:tcBorders>
              <w:top w:val="nil"/>
              <w:left w:val="nil"/>
              <w:bottom w:val="nil"/>
            </w:tcBorders>
            <w:tcMar>
              <w:top w:w="0" w:type="dxa"/>
              <w:left w:w="0" w:type="dxa"/>
              <w:bottom w:w="0" w:type="dxa"/>
              <w:right w:w="0" w:type="dxa"/>
            </w:tcMar>
          </w:tcPr>
          <w:p w14:paraId="000001E0">
            <w:pPr>
              <w:widowControl w:val="0"/>
              <w:spacing w:line="240" w:lineRule="auto"/>
              <w:rPr>
                <w:rFonts w:ascii="Consolas" w:hAnsi="Consolas" w:eastAsia="Consolas" w:cs="Consolas"/>
                <w:sz w:val="21"/>
                <w:szCs w:val="21"/>
              </w:rPr>
            </w:pPr>
          </w:p>
        </w:tc>
      </w:tr>
      <w:tr w14:paraId="74231AF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E1">
            <w:pPr>
              <w:widowControl w:val="0"/>
              <w:spacing w:line="240" w:lineRule="auto"/>
            </w:pPr>
          </w:p>
        </w:tc>
        <w:tc>
          <w:tcPr>
            <w:gridSpan w:val="3"/>
            <w:tcBorders>
              <w:top w:val="nil"/>
              <w:bottom w:val="nil"/>
            </w:tcBorders>
            <w:tcMar>
              <w:top w:w="0" w:type="dxa"/>
              <w:left w:w="0" w:type="dxa"/>
              <w:bottom w:w="0" w:type="dxa"/>
              <w:right w:w="0" w:type="dxa"/>
            </w:tcMar>
          </w:tcPr>
          <w:p w14:paraId="000001E2">
            <w:pPr>
              <w:widowControl w:val="0"/>
              <w:spacing w:line="240" w:lineRule="auto"/>
              <w:rPr>
                <w:rFonts w:ascii="Consolas" w:hAnsi="Consolas" w:eastAsia="Consolas" w:cs="Consolas"/>
                <w:b/>
                <w:sz w:val="21"/>
                <w:szCs w:val="21"/>
              </w:rPr>
            </w:pPr>
            <w:r>
              <w:rPr>
                <w:rFonts w:ascii="Consolas" w:hAnsi="Consolas" w:eastAsia="Consolas" w:cs="Consolas"/>
                <w:b/>
                <w:sz w:val="21"/>
                <w:szCs w:val="21"/>
                <w:rtl w:val="0"/>
              </w:rPr>
              <w:t xml:space="preserve"> IF_ELSE_SEARCH</w:t>
            </w:r>
          </w:p>
        </w:tc>
        <w:tc>
          <w:tcPr>
            <w:tcBorders>
              <w:top w:val="nil"/>
              <w:left w:val="nil"/>
              <w:bottom w:val="nil"/>
              <w:right w:val="nil"/>
            </w:tcBorders>
            <w:tcMar>
              <w:top w:w="0" w:type="dxa"/>
              <w:left w:w="0" w:type="dxa"/>
              <w:bottom w:w="0" w:type="dxa"/>
              <w:right w:w="0" w:type="dxa"/>
            </w:tcMar>
          </w:tcPr>
          <w:p w14:paraId="000001E5">
            <w:pPr>
              <w:widowControl w:val="0"/>
              <w:spacing w:line="240" w:lineRule="auto"/>
              <w:rPr>
                <w:rFonts w:ascii="Consolas" w:hAnsi="Consolas" w:eastAsia="Consolas" w:cs="Consolas"/>
                <w:sz w:val="21"/>
                <w:szCs w:val="21"/>
              </w:rPr>
            </w:pPr>
          </w:p>
        </w:tc>
        <w:tc>
          <w:tcPr>
            <w:tcBorders>
              <w:top w:val="nil"/>
              <w:left w:val="nil"/>
              <w:bottom w:val="nil"/>
            </w:tcBorders>
            <w:tcMar>
              <w:top w:w="0" w:type="dxa"/>
              <w:left w:w="0" w:type="dxa"/>
              <w:bottom w:w="0" w:type="dxa"/>
              <w:right w:w="0" w:type="dxa"/>
            </w:tcMar>
          </w:tcPr>
          <w:p w14:paraId="000001E6">
            <w:pPr>
              <w:widowControl w:val="0"/>
              <w:spacing w:line="240" w:lineRule="auto"/>
              <w:rPr>
                <w:rFonts w:ascii="Consolas" w:hAnsi="Consolas" w:eastAsia="Consolas" w:cs="Consolas"/>
                <w:sz w:val="21"/>
                <w:szCs w:val="21"/>
              </w:rPr>
            </w:pPr>
          </w:p>
        </w:tc>
      </w:tr>
      <w:tr w14:paraId="480E5A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E7">
            <w:pPr>
              <w:widowControl w:val="0"/>
              <w:spacing w:line="240" w:lineRule="auto"/>
            </w:pPr>
          </w:p>
        </w:tc>
        <w:tc>
          <w:tcPr>
            <w:tcBorders>
              <w:top w:val="nil"/>
              <w:bottom w:val="nil"/>
              <w:right w:val="nil"/>
            </w:tcBorders>
            <w:tcMar>
              <w:top w:w="0" w:type="dxa"/>
              <w:left w:w="0" w:type="dxa"/>
              <w:bottom w:w="0" w:type="dxa"/>
              <w:right w:w="0" w:type="dxa"/>
            </w:tcMar>
          </w:tcPr>
          <w:p w14:paraId="000001E8">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tcPr>
          <w:p w14:paraId="000001E9">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ADDI</w:t>
            </w:r>
          </w:p>
        </w:tc>
        <w:tc>
          <w:tcPr>
            <w:tcBorders>
              <w:top w:val="nil"/>
              <w:left w:val="nil"/>
              <w:bottom w:val="nil"/>
              <w:right w:val="nil"/>
            </w:tcBorders>
            <w:tcMar>
              <w:top w:w="0" w:type="dxa"/>
              <w:left w:w="0" w:type="dxa"/>
              <w:bottom w:w="0" w:type="dxa"/>
              <w:right w:w="0" w:type="dxa"/>
            </w:tcMar>
          </w:tcPr>
          <w:p w14:paraId="000001EA">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X8,</w:t>
            </w:r>
          </w:p>
        </w:tc>
        <w:tc>
          <w:tcPr>
            <w:tcBorders>
              <w:top w:val="nil"/>
              <w:left w:val="nil"/>
              <w:bottom w:val="nil"/>
              <w:right w:val="nil"/>
            </w:tcBorders>
            <w:tcMar>
              <w:top w:w="0" w:type="dxa"/>
              <w:left w:w="0" w:type="dxa"/>
              <w:bottom w:w="0" w:type="dxa"/>
              <w:right w:w="0" w:type="dxa"/>
            </w:tcMar>
          </w:tcPr>
          <w:p w14:paraId="000001EB">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XZR,</w:t>
            </w:r>
          </w:p>
        </w:tc>
        <w:tc>
          <w:tcPr>
            <w:tcBorders>
              <w:top w:val="nil"/>
              <w:left w:val="nil"/>
              <w:bottom w:val="nil"/>
            </w:tcBorders>
            <w:tcMar>
              <w:top w:w="0" w:type="dxa"/>
              <w:left w:w="0" w:type="dxa"/>
              <w:bottom w:w="0" w:type="dxa"/>
              <w:right w:w="0" w:type="dxa"/>
            </w:tcMar>
          </w:tcPr>
          <w:p w14:paraId="000001EC">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#1</w:t>
            </w:r>
          </w:p>
        </w:tc>
      </w:tr>
      <w:tr w14:paraId="15CC7C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ED">
            <w:pPr>
              <w:widowControl w:val="0"/>
              <w:spacing w:line="240" w:lineRule="auto"/>
            </w:pPr>
          </w:p>
        </w:tc>
        <w:tc>
          <w:tcPr>
            <w:gridSpan w:val="2"/>
            <w:tcBorders>
              <w:top w:val="nil"/>
              <w:bottom w:val="nil"/>
            </w:tcBorders>
            <w:tcMar>
              <w:top w:w="0" w:type="dxa"/>
              <w:left w:w="0" w:type="dxa"/>
              <w:bottom w:w="0" w:type="dxa"/>
              <w:right w:w="0" w:type="dxa"/>
            </w:tcMar>
          </w:tcPr>
          <w:p w14:paraId="000001EE">
            <w:pPr>
              <w:widowControl w:val="0"/>
              <w:spacing w:line="240" w:lineRule="auto"/>
              <w:rPr>
                <w:rFonts w:ascii="Consolas" w:hAnsi="Consolas" w:eastAsia="Consolas" w:cs="Consolas"/>
                <w:b/>
                <w:sz w:val="21"/>
                <w:szCs w:val="21"/>
              </w:rPr>
            </w:pPr>
            <w:r>
              <w:rPr>
                <w:rFonts w:ascii="Consolas" w:hAnsi="Consolas" w:eastAsia="Consolas" w:cs="Consolas"/>
                <w:b/>
                <w:sz w:val="21"/>
                <w:szCs w:val="21"/>
                <w:rtl w:val="0"/>
              </w:rPr>
              <w:t xml:space="preserve"> Return:</w:t>
            </w:r>
          </w:p>
        </w:tc>
        <w:tc>
          <w:tcPr>
            <w:tcBorders>
              <w:top w:val="nil"/>
              <w:left w:val="nil"/>
              <w:bottom w:val="nil"/>
              <w:right w:val="nil"/>
            </w:tcBorders>
            <w:tcMar>
              <w:top w:w="0" w:type="dxa"/>
              <w:left w:w="0" w:type="dxa"/>
              <w:bottom w:w="0" w:type="dxa"/>
              <w:right w:w="0" w:type="dxa"/>
            </w:tcMar>
          </w:tcPr>
          <w:p w14:paraId="000001F0">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tcPr>
          <w:p w14:paraId="000001F1">
            <w:pPr>
              <w:widowControl w:val="0"/>
              <w:spacing w:line="240" w:lineRule="auto"/>
              <w:rPr>
                <w:rFonts w:ascii="Consolas" w:hAnsi="Consolas" w:eastAsia="Consolas" w:cs="Consolas"/>
                <w:sz w:val="21"/>
                <w:szCs w:val="21"/>
              </w:rPr>
            </w:pPr>
          </w:p>
        </w:tc>
        <w:tc>
          <w:tcPr>
            <w:tcBorders>
              <w:top w:val="nil"/>
              <w:left w:val="nil"/>
              <w:bottom w:val="nil"/>
            </w:tcBorders>
            <w:tcMar>
              <w:top w:w="0" w:type="dxa"/>
              <w:left w:w="0" w:type="dxa"/>
              <w:bottom w:w="0" w:type="dxa"/>
              <w:right w:w="0" w:type="dxa"/>
            </w:tcMar>
          </w:tcPr>
          <w:p w14:paraId="000001F2">
            <w:pPr>
              <w:widowControl w:val="0"/>
              <w:spacing w:line="240" w:lineRule="auto"/>
              <w:rPr>
                <w:rFonts w:ascii="Consolas" w:hAnsi="Consolas" w:eastAsia="Consolas" w:cs="Consolas"/>
                <w:sz w:val="21"/>
                <w:szCs w:val="21"/>
              </w:rPr>
            </w:pPr>
          </w:p>
        </w:tc>
      </w:tr>
      <w:tr w14:paraId="3A4223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F3">
            <w:pPr>
              <w:widowControl w:val="0"/>
              <w:spacing w:line="240" w:lineRule="auto"/>
            </w:pPr>
          </w:p>
        </w:tc>
        <w:tc>
          <w:tcPr>
            <w:tcBorders>
              <w:top w:val="nil"/>
              <w:bottom w:val="nil"/>
              <w:right w:val="nil"/>
            </w:tcBorders>
            <w:tcMar>
              <w:top w:w="0" w:type="dxa"/>
              <w:left w:w="0" w:type="dxa"/>
              <w:bottom w:w="0" w:type="dxa"/>
              <w:right w:w="0" w:type="dxa"/>
            </w:tcMar>
          </w:tcPr>
          <w:p w14:paraId="000001F4">
            <w:pPr>
              <w:widowControl w:val="0"/>
              <w:spacing w:line="240" w:lineRule="auto"/>
              <w:rPr>
                <w:rFonts w:ascii="Consolas" w:hAnsi="Consolas" w:eastAsia="Consolas" w:cs="Consolas"/>
                <w:sz w:val="21"/>
                <w:szCs w:val="21"/>
              </w:rPr>
            </w:pPr>
          </w:p>
        </w:tc>
        <w:tc>
          <w:tcPr>
            <w:tcBorders>
              <w:top w:val="nil"/>
              <w:left w:val="nil"/>
              <w:bottom w:val="nil"/>
              <w:right w:val="nil"/>
            </w:tcBorders>
            <w:tcMar>
              <w:top w:w="0" w:type="dxa"/>
              <w:left w:w="0" w:type="dxa"/>
              <w:bottom w:w="0" w:type="dxa"/>
              <w:right w:w="0" w:type="dxa"/>
            </w:tcMar>
          </w:tcPr>
          <w:p w14:paraId="000001F5">
            <w:pPr>
              <w:widowControl w:val="0"/>
              <w:spacing w:line="240" w:lineRule="auto"/>
              <w:rPr>
                <w:rFonts w:ascii="Consolas" w:hAnsi="Consolas" w:eastAsia="Consolas" w:cs="Consolas"/>
                <w:b/>
                <w:sz w:val="21"/>
                <w:szCs w:val="21"/>
              </w:rPr>
            </w:pPr>
            <w:r>
              <w:rPr>
                <w:rFonts w:ascii="Consolas" w:hAnsi="Consolas" w:eastAsia="Consolas" w:cs="Consolas"/>
                <w:b/>
                <w:sz w:val="21"/>
                <w:szCs w:val="21"/>
                <w:shd w:val="clear" w:fill="EFEFEF"/>
                <w:rtl w:val="0"/>
              </w:rPr>
              <w:t>_____</w:t>
            </w:r>
          </w:p>
        </w:tc>
        <w:tc>
          <w:tcPr>
            <w:tcBorders>
              <w:top w:val="nil"/>
              <w:left w:val="nil"/>
              <w:bottom w:val="nil"/>
              <w:right w:val="nil"/>
            </w:tcBorders>
            <w:tcMar>
              <w:top w:w="0" w:type="dxa"/>
              <w:left w:w="0" w:type="dxa"/>
              <w:bottom w:w="0" w:type="dxa"/>
              <w:right w:w="0" w:type="dxa"/>
            </w:tcMar>
          </w:tcPr>
          <w:p w14:paraId="000001F6">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X30</w:t>
            </w:r>
          </w:p>
        </w:tc>
        <w:tc>
          <w:tcPr>
            <w:tcBorders>
              <w:top w:val="nil"/>
              <w:left w:val="nil"/>
              <w:bottom w:val="nil"/>
              <w:right w:val="nil"/>
            </w:tcBorders>
            <w:tcMar>
              <w:top w:w="0" w:type="dxa"/>
              <w:left w:w="0" w:type="dxa"/>
              <w:bottom w:w="0" w:type="dxa"/>
              <w:right w:w="0" w:type="dxa"/>
            </w:tcMar>
          </w:tcPr>
          <w:p w14:paraId="000001F7">
            <w:pPr>
              <w:widowControl w:val="0"/>
              <w:spacing w:line="240" w:lineRule="auto"/>
              <w:rPr>
                <w:rFonts w:ascii="Consolas" w:hAnsi="Consolas" w:eastAsia="Consolas" w:cs="Consolas"/>
                <w:sz w:val="21"/>
                <w:szCs w:val="21"/>
              </w:rPr>
            </w:pPr>
          </w:p>
        </w:tc>
        <w:tc>
          <w:tcPr>
            <w:tcBorders>
              <w:top w:val="nil"/>
              <w:left w:val="nil"/>
              <w:bottom w:val="nil"/>
            </w:tcBorders>
            <w:tcMar>
              <w:top w:w="0" w:type="dxa"/>
              <w:left w:w="0" w:type="dxa"/>
              <w:bottom w:w="0" w:type="dxa"/>
              <w:right w:w="0" w:type="dxa"/>
            </w:tcMar>
          </w:tcPr>
          <w:p w14:paraId="000001F8">
            <w:pPr>
              <w:widowControl w:val="0"/>
              <w:spacing w:line="240" w:lineRule="auto"/>
              <w:rPr>
                <w:rFonts w:ascii="Consolas" w:hAnsi="Consolas" w:eastAsia="Consolas" w:cs="Consolas"/>
                <w:sz w:val="21"/>
                <w:szCs w:val="21"/>
              </w:rPr>
            </w:pPr>
          </w:p>
        </w:tc>
      </w:tr>
      <w:tr w14:paraId="750B25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vMerge w:val="continue"/>
          </w:tcPr>
          <w:p w14:paraId="000001F9">
            <w:pPr>
              <w:widowControl w:val="0"/>
              <w:spacing w:line="240" w:lineRule="auto"/>
            </w:pPr>
          </w:p>
        </w:tc>
        <w:tc>
          <w:tcPr>
            <w:gridSpan w:val="3"/>
            <w:tcBorders>
              <w:top w:val="nil"/>
            </w:tcBorders>
            <w:tcMar>
              <w:top w:w="0" w:type="dxa"/>
              <w:left w:w="0" w:type="dxa"/>
              <w:bottom w:w="0" w:type="dxa"/>
              <w:right w:w="0" w:type="dxa"/>
            </w:tcMar>
          </w:tcPr>
          <w:p w14:paraId="000001FA">
            <w:pPr>
              <w:widowControl w:val="0"/>
              <w:spacing w:line="240" w:lineRule="auto"/>
              <w:rPr>
                <w:rFonts w:ascii="Consolas" w:hAnsi="Consolas" w:eastAsia="Consolas" w:cs="Consolas"/>
                <w:b/>
                <w:sz w:val="21"/>
                <w:szCs w:val="21"/>
              </w:rPr>
            </w:pPr>
            <w:r>
              <w:rPr>
                <w:rFonts w:ascii="Consolas" w:hAnsi="Consolas" w:eastAsia="Consolas" w:cs="Consolas"/>
                <w:b/>
                <w:sz w:val="21"/>
                <w:szCs w:val="21"/>
                <w:rtl w:val="0"/>
              </w:rPr>
              <w:t xml:space="preserve"> END_FIND_LOOP:</w:t>
            </w:r>
          </w:p>
        </w:tc>
        <w:tc>
          <w:tcPr>
            <w:tcBorders>
              <w:top w:val="nil"/>
              <w:left w:val="nil"/>
              <w:right w:val="nil"/>
            </w:tcBorders>
            <w:tcMar>
              <w:top w:w="0" w:type="dxa"/>
              <w:left w:w="0" w:type="dxa"/>
              <w:bottom w:w="0" w:type="dxa"/>
              <w:right w:w="0" w:type="dxa"/>
            </w:tcMar>
          </w:tcPr>
          <w:p w14:paraId="000001FD">
            <w:pPr>
              <w:widowControl w:val="0"/>
              <w:spacing w:line="240" w:lineRule="auto"/>
              <w:rPr>
                <w:rFonts w:ascii="Consolas" w:hAnsi="Consolas" w:eastAsia="Consolas" w:cs="Consolas"/>
                <w:sz w:val="21"/>
                <w:szCs w:val="21"/>
              </w:rPr>
            </w:pPr>
          </w:p>
        </w:tc>
        <w:tc>
          <w:tcPr>
            <w:tcBorders>
              <w:top w:val="nil"/>
              <w:left w:val="nil"/>
            </w:tcBorders>
            <w:tcMar>
              <w:top w:w="0" w:type="dxa"/>
              <w:left w:w="0" w:type="dxa"/>
              <w:bottom w:w="0" w:type="dxa"/>
              <w:right w:w="0" w:type="dxa"/>
            </w:tcMar>
          </w:tcPr>
          <w:p w14:paraId="000001FE">
            <w:pPr>
              <w:widowControl w:val="0"/>
              <w:spacing w:line="240" w:lineRule="auto"/>
              <w:rPr>
                <w:rFonts w:ascii="Consolas" w:hAnsi="Consolas" w:eastAsia="Consolas" w:cs="Consolas"/>
                <w:sz w:val="21"/>
                <w:szCs w:val="21"/>
              </w:rPr>
            </w:pPr>
          </w:p>
        </w:tc>
      </w:tr>
    </w:tbl>
    <w:p w14:paraId="000001FF">
      <w:pPr>
        <w:spacing w:line="276" w:lineRule="auto"/>
      </w:pPr>
    </w:p>
    <w:p w14:paraId="00000200">
      <w:pPr>
        <w:pStyle w:val="2"/>
        <w:widowControl w:val="0"/>
        <w:spacing w:line="212" w:lineRule="auto"/>
      </w:pPr>
      <w:bookmarkStart w:id="8" w:name="_21xdjcr15pun" w:colFirst="0" w:colLast="0"/>
      <w:bookmarkEnd w:id="8"/>
      <w:r>
        <w:rPr>
          <w:rtl w:val="0"/>
        </w:rPr>
        <w:t>C to LC2K Questions</w:t>
      </w:r>
    </w:p>
    <w:p w14:paraId="00000201">
      <w:pPr>
        <w:pStyle w:val="3"/>
      </w:pPr>
      <w:bookmarkStart w:id="9" w:name="_d3cn0427zlrw" w:colFirst="0" w:colLast="0"/>
      <w:bookmarkEnd w:id="9"/>
      <w:r>
        <w:rPr>
          <w:rtl w:val="0"/>
        </w:rPr>
        <w:t xml:space="preserve">F19: Can you C LC2K? [16 points] </w:t>
      </w:r>
    </w:p>
    <w:p w14:paraId="00000202">
      <w:r>
        <w:rPr>
          <w:rtl w:val="0"/>
        </w:rPr>
        <w:t xml:space="preserve">Below is a function written in C and an LC2K assembly function which does the same thing. </w:t>
      </w:r>
    </w:p>
    <w:p w14:paraId="00000203">
      <w:pPr>
        <w:widowControl w:val="0"/>
        <w:spacing w:line="240" w:lineRule="auto"/>
        <w:rPr>
          <w:rFonts w:ascii="Courier New" w:hAnsi="Courier New" w:eastAsia="Courier New" w:cs="Courier New"/>
          <w:sz w:val="22"/>
          <w:szCs w:val="22"/>
        </w:rPr>
        <w:sectPr>
          <w:pgSz w:w="12240" w:h="15840"/>
          <w:pgMar w:top="1440" w:right="1440" w:bottom="1440" w:left="1440" w:header="720" w:footer="720" w:gutter="0"/>
          <w:pgNumType w:start="1"/>
          <w:cols w:space="720" w:num="1"/>
        </w:sectPr>
      </w:pPr>
    </w:p>
    <w:p w14:paraId="00000204">
      <w:pPr>
        <w:widowControl w:val="0"/>
        <w:spacing w:line="360" w:lineRule="auto"/>
        <w:rPr>
          <w:rFonts w:ascii="Courier New" w:hAnsi="Courier New" w:eastAsia="Courier New" w:cs="Courier New"/>
          <w:sz w:val="22"/>
          <w:szCs w:val="22"/>
        </w:rPr>
      </w:pPr>
      <w:r>
        <w:rPr>
          <w:rFonts w:ascii="Courier New" w:hAnsi="Courier New" w:eastAsia="Courier New" w:cs="Courier New"/>
          <w:sz w:val="22"/>
          <w:szCs w:val="22"/>
          <w:rtl w:val="0"/>
        </w:rPr>
        <w:t xml:space="preserve">int main() { </w:t>
      </w:r>
    </w:p>
    <w:p w14:paraId="00000205">
      <w:pPr>
        <w:widowControl w:val="0"/>
        <w:spacing w:line="360" w:lineRule="auto"/>
        <w:ind w:firstLine="720"/>
        <w:rPr>
          <w:rFonts w:ascii="Courier New" w:hAnsi="Courier New" w:eastAsia="Courier New" w:cs="Courier New"/>
          <w:sz w:val="22"/>
          <w:szCs w:val="22"/>
        </w:rPr>
      </w:pPr>
      <w:r>
        <w:rPr>
          <w:rFonts w:ascii="Courier New" w:hAnsi="Courier New" w:eastAsia="Courier New" w:cs="Courier New"/>
          <w:sz w:val="22"/>
          <w:szCs w:val="22"/>
          <w:rtl w:val="0"/>
        </w:rPr>
        <w:t xml:space="preserve">letao(5); </w:t>
      </w:r>
    </w:p>
    <w:p w14:paraId="00000206">
      <w:pPr>
        <w:widowControl w:val="0"/>
        <w:spacing w:line="360" w:lineRule="auto"/>
        <w:rPr>
          <w:rFonts w:ascii="Courier New" w:hAnsi="Courier New" w:eastAsia="Courier New" w:cs="Courier New"/>
          <w:sz w:val="22"/>
          <w:szCs w:val="22"/>
        </w:rPr>
      </w:pPr>
      <w:r>
        <w:rPr>
          <w:rFonts w:ascii="Courier New" w:hAnsi="Courier New" w:eastAsia="Courier New" w:cs="Courier New"/>
          <w:sz w:val="22"/>
          <w:szCs w:val="22"/>
          <w:rtl w:val="0"/>
        </w:rPr>
        <w:t xml:space="preserve">} </w:t>
      </w:r>
    </w:p>
    <w:p w14:paraId="00000207">
      <w:pPr>
        <w:widowControl w:val="0"/>
        <w:spacing w:line="360" w:lineRule="auto"/>
        <w:rPr>
          <w:rFonts w:ascii="Courier New" w:hAnsi="Courier New" w:eastAsia="Courier New" w:cs="Courier New"/>
          <w:sz w:val="22"/>
          <w:szCs w:val="22"/>
        </w:rPr>
      </w:pPr>
    </w:p>
    <w:p w14:paraId="00000208">
      <w:pPr>
        <w:widowControl w:val="0"/>
        <w:spacing w:line="360" w:lineRule="auto"/>
        <w:rPr>
          <w:rFonts w:ascii="Courier New" w:hAnsi="Courier New" w:eastAsia="Courier New" w:cs="Courier New"/>
          <w:sz w:val="22"/>
          <w:szCs w:val="22"/>
        </w:rPr>
      </w:pPr>
      <w:r>
        <w:rPr>
          <w:rFonts w:ascii="Courier New" w:hAnsi="Courier New" w:eastAsia="Courier New" w:cs="Courier New"/>
          <w:sz w:val="22"/>
          <w:szCs w:val="22"/>
          <w:rtl w:val="0"/>
        </w:rPr>
        <w:t>int letao(int n) {</w:t>
      </w:r>
    </w:p>
    <w:p w14:paraId="00000209">
      <w:pPr>
        <w:widowControl w:val="0"/>
        <w:spacing w:line="360" w:lineRule="auto"/>
        <w:ind w:firstLine="720"/>
        <w:rPr>
          <w:rFonts w:ascii="Courier New" w:hAnsi="Courier New" w:eastAsia="Courier New" w:cs="Courier New"/>
          <w:sz w:val="22"/>
          <w:szCs w:val="22"/>
        </w:rPr>
      </w:pPr>
      <w:r>
        <w:rPr>
          <w:rFonts w:ascii="Courier New" w:hAnsi="Courier New" w:eastAsia="Courier New" w:cs="Courier New"/>
          <w:sz w:val="22"/>
          <w:szCs w:val="22"/>
          <w:rtl w:val="0"/>
        </w:rPr>
        <w:t xml:space="preserve">int a; </w:t>
      </w:r>
    </w:p>
    <w:p w14:paraId="0000020A">
      <w:pPr>
        <w:widowControl w:val="0"/>
        <w:spacing w:line="360" w:lineRule="auto"/>
        <w:ind w:firstLine="720"/>
        <w:rPr>
          <w:rFonts w:ascii="Courier New" w:hAnsi="Courier New" w:eastAsia="Courier New" w:cs="Courier New"/>
          <w:sz w:val="22"/>
          <w:szCs w:val="22"/>
        </w:rPr>
      </w:pPr>
      <w:r>
        <w:rPr>
          <w:rFonts w:ascii="Courier New" w:hAnsi="Courier New" w:eastAsia="Courier New" w:cs="Courier New"/>
          <w:sz w:val="22"/>
          <w:szCs w:val="22"/>
          <w:rtl w:val="0"/>
        </w:rPr>
        <w:t>if (n == 0) {</w:t>
      </w:r>
    </w:p>
    <w:p w14:paraId="0000020B">
      <w:pPr>
        <w:widowControl w:val="0"/>
        <w:spacing w:line="360"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 xml:space="preserve">return 1; </w:t>
      </w:r>
    </w:p>
    <w:p w14:paraId="0000020C">
      <w:pPr>
        <w:widowControl w:val="0"/>
        <w:spacing w:line="360" w:lineRule="auto"/>
        <w:ind w:firstLine="720"/>
        <w:rPr>
          <w:rFonts w:ascii="Courier New" w:hAnsi="Courier New" w:eastAsia="Courier New" w:cs="Courier New"/>
          <w:sz w:val="22"/>
          <w:szCs w:val="22"/>
        </w:rPr>
      </w:pPr>
      <w:r>
        <w:rPr>
          <w:rFonts w:ascii="Courier New" w:hAnsi="Courier New" w:eastAsia="Courier New" w:cs="Courier New"/>
          <w:sz w:val="22"/>
          <w:szCs w:val="22"/>
          <w:rtl w:val="0"/>
        </w:rPr>
        <w:t xml:space="preserve">} </w:t>
      </w:r>
    </w:p>
    <w:p w14:paraId="0000020D">
      <w:pPr>
        <w:widowControl w:val="0"/>
        <w:spacing w:line="360" w:lineRule="auto"/>
        <w:ind w:firstLine="720"/>
        <w:rPr>
          <w:rFonts w:ascii="Courier New" w:hAnsi="Courier New" w:eastAsia="Courier New" w:cs="Courier New"/>
          <w:sz w:val="22"/>
          <w:szCs w:val="22"/>
        </w:rPr>
      </w:pPr>
      <w:r>
        <w:rPr>
          <w:rFonts w:ascii="Courier New" w:hAnsi="Courier New" w:eastAsia="Courier New" w:cs="Courier New"/>
          <w:sz w:val="22"/>
          <w:szCs w:val="22"/>
          <w:rtl w:val="0"/>
        </w:rPr>
        <w:t>a = letao(n-1);</w:t>
      </w:r>
    </w:p>
    <w:p w14:paraId="0000020E">
      <w:pPr>
        <w:widowControl w:val="0"/>
        <w:spacing w:line="360" w:lineRule="auto"/>
        <w:ind w:firstLine="720"/>
        <w:rPr>
          <w:rFonts w:ascii="Courier New" w:hAnsi="Courier New" w:eastAsia="Courier New" w:cs="Courier New"/>
          <w:sz w:val="22"/>
          <w:szCs w:val="22"/>
        </w:rPr>
      </w:pPr>
      <w:r>
        <w:rPr>
          <w:rFonts w:ascii="Courier New" w:hAnsi="Courier New" w:eastAsia="Courier New" w:cs="Courier New"/>
          <w:sz w:val="22"/>
          <w:szCs w:val="22"/>
          <w:rtl w:val="0"/>
        </w:rPr>
        <w:t xml:space="preserve">a = a + a; </w:t>
      </w:r>
    </w:p>
    <w:p w14:paraId="0000020F">
      <w:pPr>
        <w:widowControl w:val="0"/>
        <w:spacing w:line="360" w:lineRule="auto"/>
        <w:ind w:firstLine="720"/>
        <w:rPr>
          <w:rFonts w:ascii="Courier New" w:hAnsi="Courier New" w:eastAsia="Courier New" w:cs="Courier New"/>
          <w:sz w:val="22"/>
          <w:szCs w:val="22"/>
        </w:rPr>
      </w:pPr>
      <w:r>
        <w:rPr>
          <w:rFonts w:ascii="Courier New" w:hAnsi="Courier New" w:eastAsia="Courier New" w:cs="Courier New"/>
          <w:sz w:val="22"/>
          <w:szCs w:val="22"/>
          <w:rtl w:val="0"/>
        </w:rPr>
        <w:t xml:space="preserve">return a; </w:t>
      </w:r>
    </w:p>
    <w:p w14:paraId="00000210">
      <w:pPr>
        <w:widowControl w:val="0"/>
        <w:spacing w:line="360" w:lineRule="auto"/>
        <w:rPr>
          <w:rFonts w:ascii="Courier New" w:hAnsi="Courier New" w:eastAsia="Courier New" w:cs="Courier New"/>
          <w:sz w:val="22"/>
          <w:szCs w:val="22"/>
        </w:rPr>
      </w:pPr>
      <w:r>
        <w:rPr>
          <w:rFonts w:ascii="Courier New" w:hAnsi="Courier New" w:eastAsia="Courier New" w:cs="Courier New"/>
          <w:sz w:val="22"/>
          <w:szCs w:val="22"/>
          <w:rtl w:val="0"/>
        </w:rPr>
        <w:t xml:space="preserve">} </w:t>
      </w:r>
    </w:p>
    <w:p w14:paraId="00000211">
      <w:pPr>
        <w:widowControl w:val="0"/>
        <w:spacing w:line="360" w:lineRule="auto"/>
        <w:rPr>
          <w:rFonts w:ascii="Courier New" w:hAnsi="Courier New" w:eastAsia="Courier New" w:cs="Courier New"/>
          <w:sz w:val="22"/>
          <w:szCs w:val="22"/>
        </w:rPr>
      </w:pPr>
      <w:r>
        <w:br w:type="column"/>
      </w:r>
    </w:p>
    <w:p w14:paraId="00000212">
      <w:pPr>
        <w:widowControl w:val="0"/>
        <w:spacing w:line="225" w:lineRule="auto"/>
        <w:rPr>
          <w:rFonts w:ascii="Courier New" w:hAnsi="Courier New" w:eastAsia="Courier New" w:cs="Courier New"/>
          <w:sz w:val="22"/>
          <w:szCs w:val="22"/>
        </w:rPr>
      </w:pPr>
      <w:r>
        <w:rPr>
          <w:rFonts w:ascii="Courier New" w:hAnsi="Courier New" w:eastAsia="Courier New" w:cs="Courier New"/>
          <w:sz w:val="22"/>
          <w:szCs w:val="22"/>
          <w:rtl w:val="0"/>
        </w:rPr>
        <w:t>main</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lw</w:t>
      </w:r>
      <w:r>
        <w:rPr>
          <w:rFonts w:ascii="Courier New" w:hAnsi="Courier New" w:eastAsia="Courier New" w:cs="Courier New"/>
          <w:sz w:val="22"/>
          <w:szCs w:val="22"/>
          <w:rtl w:val="0"/>
        </w:rPr>
        <w:tab/>
      </w:r>
      <w:r>
        <w:rPr>
          <w:rFonts w:ascii="Courier New" w:hAnsi="Courier New" w:eastAsia="Courier New" w:cs="Courier New"/>
          <w:sz w:val="22"/>
          <w:szCs w:val="22"/>
          <w:rtl w:val="0"/>
        </w:rPr>
        <w:t>0</w:t>
      </w:r>
      <w:r>
        <w:rPr>
          <w:rFonts w:ascii="Courier New" w:hAnsi="Courier New" w:eastAsia="Courier New" w:cs="Courier New"/>
          <w:sz w:val="22"/>
          <w:szCs w:val="22"/>
          <w:rtl w:val="0"/>
        </w:rPr>
        <w:tab/>
      </w:r>
      <w:r>
        <w:rPr>
          <w:rFonts w:ascii="Courier New" w:hAnsi="Courier New" w:eastAsia="Courier New" w:cs="Courier New"/>
          <w:sz w:val="22"/>
          <w:szCs w:val="22"/>
          <w:rtl w:val="0"/>
        </w:rPr>
        <w:t>1</w:t>
      </w:r>
      <w:r>
        <w:rPr>
          <w:rFonts w:ascii="Courier New" w:hAnsi="Courier New" w:eastAsia="Courier New" w:cs="Courier New"/>
          <w:sz w:val="22"/>
          <w:szCs w:val="22"/>
          <w:rtl w:val="0"/>
        </w:rPr>
        <w:tab/>
      </w:r>
      <w:r>
        <w:rPr>
          <w:rFonts w:ascii="Courier New" w:hAnsi="Courier New" w:eastAsia="Courier New" w:cs="Courier New"/>
          <w:sz w:val="22"/>
          <w:szCs w:val="22"/>
          <w:rtl w:val="0"/>
        </w:rPr>
        <w:t>value</w:t>
      </w:r>
    </w:p>
    <w:p w14:paraId="00000213">
      <w:pPr>
        <w:widowControl w:val="0"/>
        <w:spacing w:line="225"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lw</w:t>
      </w:r>
      <w:r>
        <w:rPr>
          <w:rFonts w:ascii="Courier New" w:hAnsi="Courier New" w:eastAsia="Courier New" w:cs="Courier New"/>
          <w:sz w:val="22"/>
          <w:szCs w:val="22"/>
          <w:rtl w:val="0"/>
        </w:rPr>
        <w:tab/>
      </w:r>
      <w:r>
        <w:rPr>
          <w:rFonts w:ascii="Courier New" w:hAnsi="Courier New" w:eastAsia="Courier New" w:cs="Courier New"/>
          <w:sz w:val="22"/>
          <w:szCs w:val="22"/>
          <w:rtl w:val="0"/>
        </w:rPr>
        <w:t>0</w:t>
      </w:r>
      <w:r>
        <w:rPr>
          <w:rFonts w:ascii="Courier New" w:hAnsi="Courier New" w:eastAsia="Courier New" w:cs="Courier New"/>
          <w:sz w:val="22"/>
          <w:szCs w:val="22"/>
          <w:rtl w:val="0"/>
        </w:rPr>
        <w:tab/>
      </w:r>
      <w:r>
        <w:rPr>
          <w:rFonts w:ascii="Courier New" w:hAnsi="Courier New" w:eastAsia="Courier New" w:cs="Courier New"/>
          <w:sz w:val="22"/>
          <w:szCs w:val="22"/>
          <w:rtl w:val="0"/>
        </w:rPr>
        <w:t>4</w:t>
      </w:r>
      <w:r>
        <w:rPr>
          <w:rFonts w:ascii="Courier New" w:hAnsi="Courier New" w:eastAsia="Courier New" w:cs="Courier New"/>
          <w:sz w:val="22"/>
          <w:szCs w:val="22"/>
          <w:rtl w:val="0"/>
        </w:rPr>
        <w:tab/>
      </w:r>
      <w:r>
        <w:rPr>
          <w:rFonts w:ascii="Courier New" w:hAnsi="Courier New" w:eastAsia="Courier New" w:cs="Courier New"/>
          <w:sz w:val="22"/>
          <w:szCs w:val="22"/>
          <w:rtl w:val="0"/>
        </w:rPr>
        <w:t>func</w:t>
      </w:r>
    </w:p>
    <w:p w14:paraId="00000214">
      <w:pPr>
        <w:widowControl w:val="0"/>
        <w:spacing w:line="225"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lw</w:t>
      </w:r>
      <w:r>
        <w:rPr>
          <w:rFonts w:ascii="Courier New" w:hAnsi="Courier New" w:eastAsia="Courier New" w:cs="Courier New"/>
          <w:sz w:val="22"/>
          <w:szCs w:val="22"/>
          <w:rtl w:val="0"/>
        </w:rPr>
        <w:tab/>
      </w:r>
      <w:r>
        <w:rPr>
          <w:rFonts w:ascii="Courier New" w:hAnsi="Courier New" w:eastAsia="Courier New" w:cs="Courier New"/>
          <w:sz w:val="22"/>
          <w:szCs w:val="22"/>
          <w:rtl w:val="0"/>
        </w:rPr>
        <w:t>0</w:t>
      </w:r>
      <w:r>
        <w:rPr>
          <w:rFonts w:ascii="Courier New" w:hAnsi="Courier New" w:eastAsia="Courier New" w:cs="Courier New"/>
          <w:sz w:val="22"/>
          <w:szCs w:val="22"/>
          <w:rtl w:val="0"/>
        </w:rPr>
        <w:tab/>
      </w:r>
      <w:r>
        <w:rPr>
          <w:rFonts w:ascii="Courier New" w:hAnsi="Courier New" w:eastAsia="Courier New" w:cs="Courier New"/>
          <w:sz w:val="22"/>
          <w:szCs w:val="22"/>
          <w:rtl w:val="0"/>
        </w:rPr>
        <w:t>2</w:t>
      </w:r>
      <w:r>
        <w:rPr>
          <w:rFonts w:ascii="Courier New" w:hAnsi="Courier New" w:eastAsia="Courier New" w:cs="Courier New"/>
          <w:sz w:val="22"/>
          <w:szCs w:val="22"/>
          <w:rtl w:val="0"/>
        </w:rPr>
        <w:tab/>
      </w:r>
      <w:r>
        <w:rPr>
          <w:rFonts w:ascii="Courier New" w:hAnsi="Courier New" w:eastAsia="Courier New" w:cs="Courier New"/>
          <w:sz w:val="22"/>
          <w:szCs w:val="22"/>
          <w:rtl w:val="0"/>
        </w:rPr>
        <w:t>one</w:t>
      </w:r>
    </w:p>
    <w:p w14:paraId="00000215">
      <w:pPr>
        <w:widowControl w:val="0"/>
        <w:spacing w:line="225"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lw</w:t>
      </w:r>
      <w:r>
        <w:rPr>
          <w:rFonts w:ascii="Courier New" w:hAnsi="Courier New" w:eastAsia="Courier New" w:cs="Courier New"/>
          <w:sz w:val="22"/>
          <w:szCs w:val="22"/>
          <w:rtl w:val="0"/>
        </w:rPr>
        <w:tab/>
      </w:r>
      <w:r>
        <w:rPr>
          <w:rFonts w:ascii="Courier New" w:hAnsi="Courier New" w:eastAsia="Courier New" w:cs="Courier New"/>
          <w:sz w:val="22"/>
          <w:szCs w:val="22"/>
          <w:rtl w:val="0"/>
        </w:rPr>
        <w:t>0</w:t>
      </w:r>
      <w:r>
        <w:rPr>
          <w:rFonts w:ascii="Courier New" w:hAnsi="Courier New" w:eastAsia="Courier New" w:cs="Courier New"/>
          <w:sz w:val="22"/>
          <w:szCs w:val="22"/>
          <w:rtl w:val="0"/>
        </w:rPr>
        <w:tab/>
      </w:r>
      <w:r>
        <w:rPr>
          <w:rFonts w:ascii="Courier New" w:hAnsi="Courier New" w:eastAsia="Courier New" w:cs="Courier New"/>
          <w:sz w:val="22"/>
          <w:szCs w:val="22"/>
          <w:rtl w:val="0"/>
        </w:rPr>
        <w:t>5</w:t>
      </w:r>
      <w:r>
        <w:rPr>
          <w:rFonts w:ascii="Courier New" w:hAnsi="Courier New" w:eastAsia="Courier New" w:cs="Courier New"/>
          <w:sz w:val="22"/>
          <w:szCs w:val="22"/>
          <w:rtl w:val="0"/>
        </w:rPr>
        <w:tab/>
      </w:r>
      <w:r>
        <w:rPr>
          <w:rFonts w:ascii="Courier New" w:hAnsi="Courier New" w:eastAsia="Courier New" w:cs="Courier New"/>
          <w:sz w:val="22"/>
          <w:szCs w:val="22"/>
          <w:rtl w:val="0"/>
        </w:rPr>
        <w:t>neg1</w:t>
      </w:r>
    </w:p>
    <w:p w14:paraId="00000216">
      <w:pPr>
        <w:widowControl w:val="0"/>
        <w:spacing w:line="225"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jalr</w:t>
      </w:r>
      <w:r>
        <w:rPr>
          <w:rFonts w:ascii="Courier New" w:hAnsi="Courier New" w:eastAsia="Courier New" w:cs="Courier New"/>
          <w:sz w:val="22"/>
          <w:szCs w:val="22"/>
          <w:rtl w:val="0"/>
        </w:rPr>
        <w:tab/>
      </w:r>
      <w:r>
        <w:rPr>
          <w:rFonts w:ascii="Courier New" w:hAnsi="Courier New" w:eastAsia="Courier New" w:cs="Courier New"/>
          <w:sz w:val="22"/>
          <w:szCs w:val="22"/>
          <w:rtl w:val="0"/>
        </w:rPr>
        <w:t>4</w:t>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7 </w:t>
      </w:r>
    </w:p>
    <w:p w14:paraId="00000217">
      <w:pPr>
        <w:widowControl w:val="0"/>
        <w:spacing w:before="4" w:line="240"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 xml:space="preserve">halt </w:t>
      </w:r>
    </w:p>
    <w:p w14:paraId="00000218">
      <w:pPr>
        <w:widowControl w:val="0"/>
        <w:spacing w:line="224" w:lineRule="auto"/>
        <w:rPr>
          <w:rFonts w:ascii="Courier New" w:hAnsi="Courier New" w:eastAsia="Courier New" w:cs="Courier New"/>
          <w:sz w:val="22"/>
          <w:szCs w:val="22"/>
        </w:rPr>
      </w:pPr>
      <w:r>
        <w:rPr>
          <w:rFonts w:ascii="Courier New" w:hAnsi="Courier New" w:eastAsia="Courier New" w:cs="Courier New"/>
          <w:sz w:val="22"/>
          <w:szCs w:val="22"/>
          <w:rtl w:val="0"/>
        </w:rPr>
        <w:t>letao</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beq</w:t>
      </w:r>
      <w:r>
        <w:rPr>
          <w:rFonts w:ascii="Courier New" w:hAnsi="Courier New" w:eastAsia="Courier New" w:cs="Courier New"/>
          <w:sz w:val="22"/>
          <w:szCs w:val="22"/>
          <w:rtl w:val="0"/>
        </w:rPr>
        <w:tab/>
      </w:r>
      <w:r>
        <w:rPr>
          <w:rFonts w:ascii="Courier New" w:hAnsi="Courier New" w:eastAsia="Courier New" w:cs="Courier New"/>
          <w:sz w:val="22"/>
          <w:szCs w:val="22"/>
          <w:rtl w:val="0"/>
        </w:rPr>
        <w:t>1</w:t>
      </w:r>
      <w:r>
        <w:rPr>
          <w:rFonts w:ascii="Courier New" w:hAnsi="Courier New" w:eastAsia="Courier New" w:cs="Courier New"/>
          <w:sz w:val="22"/>
          <w:szCs w:val="22"/>
          <w:rtl w:val="0"/>
        </w:rPr>
        <w:tab/>
      </w:r>
      <w:r>
        <w:rPr>
          <w:rFonts w:ascii="Courier New" w:hAnsi="Courier New" w:eastAsia="Courier New" w:cs="Courier New"/>
          <w:sz w:val="22"/>
          <w:szCs w:val="22"/>
          <w:rtl w:val="0"/>
        </w:rPr>
        <w:t>0</w:t>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base </w:t>
      </w:r>
    </w:p>
    <w:p w14:paraId="00000219">
      <w:pPr>
        <w:widowControl w:val="0"/>
        <w:spacing w:line="224"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sw</w:t>
      </w:r>
      <w:r>
        <w:rPr>
          <w:rFonts w:ascii="Courier New" w:hAnsi="Courier New" w:eastAsia="Courier New" w:cs="Courier New"/>
          <w:sz w:val="22"/>
          <w:szCs w:val="22"/>
          <w:rtl w:val="0"/>
        </w:rPr>
        <w:tab/>
      </w:r>
      <w:r>
        <w:rPr>
          <w:rFonts w:ascii="Courier New" w:hAnsi="Courier New" w:eastAsia="Courier New" w:cs="Courier New"/>
          <w:sz w:val="22"/>
          <w:szCs w:val="22"/>
          <w:rtl w:val="0"/>
        </w:rPr>
        <w:t>6</w:t>
      </w:r>
      <w:r>
        <w:rPr>
          <w:rFonts w:ascii="Courier New" w:hAnsi="Courier New" w:eastAsia="Courier New" w:cs="Courier New"/>
          <w:sz w:val="22"/>
          <w:szCs w:val="22"/>
          <w:rtl w:val="0"/>
        </w:rPr>
        <w:tab/>
      </w:r>
      <w:r>
        <w:rPr>
          <w:rFonts w:ascii="Courier New" w:hAnsi="Courier New" w:eastAsia="Courier New" w:cs="Courier New"/>
          <w:sz w:val="22"/>
          <w:szCs w:val="22"/>
          <w:rtl w:val="0"/>
        </w:rPr>
        <w:t>7</w:t>
      </w:r>
      <w:r>
        <w:rPr>
          <w:rFonts w:ascii="Courier New" w:hAnsi="Courier New" w:eastAsia="Courier New" w:cs="Courier New"/>
          <w:sz w:val="22"/>
          <w:szCs w:val="22"/>
          <w:rtl w:val="0"/>
        </w:rPr>
        <w:tab/>
      </w:r>
      <w:r>
        <w:rPr>
          <w:rFonts w:ascii="Courier New" w:hAnsi="Courier New" w:eastAsia="Courier New" w:cs="Courier New"/>
          <w:sz w:val="22"/>
          <w:szCs w:val="22"/>
          <w:rtl w:val="0"/>
        </w:rPr>
        <w:t>Stack</w:t>
      </w:r>
    </w:p>
    <w:p w14:paraId="0000021A">
      <w:pPr>
        <w:widowControl w:val="0"/>
        <w:spacing w:line="224"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add</w:t>
      </w:r>
      <w:r>
        <w:rPr>
          <w:rFonts w:ascii="Courier New" w:hAnsi="Courier New" w:eastAsia="Courier New" w:cs="Courier New"/>
          <w:sz w:val="22"/>
          <w:szCs w:val="22"/>
          <w:rtl w:val="0"/>
        </w:rPr>
        <w:tab/>
      </w:r>
      <w:r>
        <w:rPr>
          <w:rFonts w:ascii="Courier New" w:hAnsi="Courier New" w:eastAsia="Courier New" w:cs="Courier New"/>
          <w:sz w:val="22"/>
          <w:szCs w:val="22"/>
          <w:rtl w:val="0"/>
        </w:rPr>
        <w:t>6</w:t>
      </w:r>
      <w:r>
        <w:rPr>
          <w:rFonts w:ascii="Courier New" w:hAnsi="Courier New" w:eastAsia="Courier New" w:cs="Courier New"/>
          <w:sz w:val="22"/>
          <w:szCs w:val="22"/>
          <w:rtl w:val="0"/>
        </w:rPr>
        <w:tab/>
      </w:r>
      <w:r>
        <w:rPr>
          <w:rFonts w:ascii="Courier New" w:hAnsi="Courier New" w:eastAsia="Courier New" w:cs="Courier New"/>
          <w:sz w:val="22"/>
          <w:szCs w:val="22"/>
          <w:rtl w:val="0"/>
        </w:rPr>
        <w:t>2</w:t>
      </w:r>
      <w:r>
        <w:rPr>
          <w:rFonts w:ascii="Courier New" w:hAnsi="Courier New" w:eastAsia="Courier New" w:cs="Courier New"/>
          <w:sz w:val="22"/>
          <w:szCs w:val="22"/>
          <w:rtl w:val="0"/>
        </w:rPr>
        <w:tab/>
      </w:r>
      <w:r>
        <w:rPr>
          <w:rFonts w:ascii="Courier New" w:hAnsi="Courier New" w:eastAsia="Courier New" w:cs="Courier New"/>
          <w:sz w:val="22"/>
          <w:szCs w:val="22"/>
          <w:rtl w:val="0"/>
        </w:rPr>
        <w:t>6</w:t>
      </w:r>
    </w:p>
    <w:p w14:paraId="0000021B">
      <w:pPr>
        <w:widowControl w:val="0"/>
        <w:spacing w:line="224"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add</w:t>
      </w:r>
      <w:r>
        <w:rPr>
          <w:rFonts w:ascii="Courier New" w:hAnsi="Courier New" w:eastAsia="Courier New" w:cs="Courier New"/>
          <w:sz w:val="22"/>
          <w:szCs w:val="22"/>
          <w:rtl w:val="0"/>
        </w:rPr>
        <w:tab/>
      </w:r>
      <w:r>
        <w:rPr>
          <w:rFonts w:ascii="Courier New" w:hAnsi="Courier New" w:eastAsia="Courier New" w:cs="Courier New"/>
          <w:sz w:val="22"/>
          <w:szCs w:val="22"/>
          <w:rtl w:val="0"/>
        </w:rPr>
        <w:t>1</w:t>
      </w:r>
      <w:r>
        <w:rPr>
          <w:rFonts w:ascii="Courier New" w:hAnsi="Courier New" w:eastAsia="Courier New" w:cs="Courier New"/>
          <w:sz w:val="22"/>
          <w:szCs w:val="22"/>
          <w:rtl w:val="0"/>
        </w:rPr>
        <w:tab/>
      </w:r>
      <w:r>
        <w:rPr>
          <w:rFonts w:ascii="Courier New" w:hAnsi="Courier New" w:eastAsia="Courier New" w:cs="Courier New"/>
          <w:sz w:val="22"/>
          <w:szCs w:val="22"/>
          <w:rtl w:val="0"/>
        </w:rPr>
        <w:t>5</w:t>
      </w:r>
      <w:r>
        <w:rPr>
          <w:rFonts w:ascii="Courier New" w:hAnsi="Courier New" w:eastAsia="Courier New" w:cs="Courier New"/>
          <w:sz w:val="22"/>
          <w:szCs w:val="22"/>
          <w:rtl w:val="0"/>
        </w:rPr>
        <w:tab/>
      </w:r>
      <w:r>
        <w:rPr>
          <w:rFonts w:ascii="Courier New" w:hAnsi="Courier New" w:eastAsia="Courier New" w:cs="Courier New"/>
          <w:sz w:val="22"/>
          <w:szCs w:val="22"/>
          <w:rtl w:val="0"/>
        </w:rPr>
        <w:t>1</w:t>
      </w:r>
    </w:p>
    <w:p w14:paraId="0000021C">
      <w:pPr>
        <w:widowControl w:val="0"/>
        <w:spacing w:line="224"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jalr</w:t>
      </w:r>
      <w:r>
        <w:rPr>
          <w:rFonts w:ascii="Courier New" w:hAnsi="Courier New" w:eastAsia="Courier New" w:cs="Courier New"/>
          <w:sz w:val="22"/>
          <w:szCs w:val="22"/>
          <w:rtl w:val="0"/>
        </w:rPr>
        <w:tab/>
      </w:r>
      <w:r>
        <w:rPr>
          <w:rFonts w:ascii="Courier New" w:hAnsi="Courier New" w:eastAsia="Courier New" w:cs="Courier New"/>
          <w:sz w:val="22"/>
          <w:szCs w:val="22"/>
          <w:rtl w:val="0"/>
        </w:rPr>
        <w:t>4</w:t>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7 </w:t>
      </w:r>
    </w:p>
    <w:p w14:paraId="0000021D">
      <w:pPr>
        <w:widowControl w:val="0"/>
        <w:spacing w:before="5" w:line="225"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add</w:t>
      </w:r>
      <w:r>
        <w:rPr>
          <w:rFonts w:ascii="Courier New" w:hAnsi="Courier New" w:eastAsia="Courier New" w:cs="Courier New"/>
          <w:sz w:val="22"/>
          <w:szCs w:val="22"/>
          <w:rtl w:val="0"/>
        </w:rPr>
        <w:tab/>
      </w:r>
      <w:r>
        <w:rPr>
          <w:rFonts w:ascii="Courier New" w:hAnsi="Courier New" w:eastAsia="Courier New" w:cs="Courier New"/>
          <w:sz w:val="22"/>
          <w:szCs w:val="22"/>
          <w:rtl w:val="0"/>
        </w:rPr>
        <w:t>6</w:t>
      </w:r>
      <w:r>
        <w:rPr>
          <w:rFonts w:ascii="Courier New" w:hAnsi="Courier New" w:eastAsia="Courier New" w:cs="Courier New"/>
          <w:sz w:val="22"/>
          <w:szCs w:val="22"/>
          <w:rtl w:val="0"/>
        </w:rPr>
        <w:tab/>
      </w:r>
      <w:r>
        <w:rPr>
          <w:rFonts w:ascii="Courier New" w:hAnsi="Courier New" w:eastAsia="Courier New" w:cs="Courier New"/>
          <w:sz w:val="22"/>
          <w:szCs w:val="22"/>
          <w:rtl w:val="0"/>
        </w:rPr>
        <w:t>5</w:t>
      </w:r>
      <w:r>
        <w:rPr>
          <w:rFonts w:ascii="Courier New" w:hAnsi="Courier New" w:eastAsia="Courier New" w:cs="Courier New"/>
          <w:sz w:val="22"/>
          <w:szCs w:val="22"/>
          <w:rtl w:val="0"/>
        </w:rPr>
        <w:tab/>
      </w:r>
      <w:r>
        <w:rPr>
          <w:rFonts w:ascii="Courier New" w:hAnsi="Courier New" w:eastAsia="Courier New" w:cs="Courier New"/>
          <w:sz w:val="22"/>
          <w:szCs w:val="22"/>
          <w:rtl w:val="0"/>
        </w:rPr>
        <w:t>6</w:t>
      </w:r>
    </w:p>
    <w:p w14:paraId="0000021E">
      <w:pPr>
        <w:widowControl w:val="0"/>
        <w:spacing w:before="5" w:line="225"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lw</w:t>
      </w:r>
      <w:r>
        <w:rPr>
          <w:rFonts w:ascii="Courier New" w:hAnsi="Courier New" w:eastAsia="Courier New" w:cs="Courier New"/>
          <w:sz w:val="22"/>
          <w:szCs w:val="22"/>
          <w:rtl w:val="0"/>
        </w:rPr>
        <w:tab/>
      </w:r>
      <w:r>
        <w:rPr>
          <w:rFonts w:ascii="Courier New" w:hAnsi="Courier New" w:eastAsia="Courier New" w:cs="Courier New"/>
          <w:sz w:val="22"/>
          <w:szCs w:val="22"/>
          <w:rtl w:val="0"/>
        </w:rPr>
        <w:t>6</w:t>
      </w:r>
      <w:r>
        <w:rPr>
          <w:rFonts w:ascii="Courier New" w:hAnsi="Courier New" w:eastAsia="Courier New" w:cs="Courier New"/>
          <w:sz w:val="22"/>
          <w:szCs w:val="22"/>
          <w:rtl w:val="0"/>
        </w:rPr>
        <w:tab/>
      </w:r>
      <w:r>
        <w:rPr>
          <w:rFonts w:ascii="Courier New" w:hAnsi="Courier New" w:eastAsia="Courier New" w:cs="Courier New"/>
          <w:sz w:val="22"/>
          <w:szCs w:val="22"/>
          <w:rtl w:val="0"/>
        </w:rPr>
        <w:t>7</w:t>
      </w:r>
      <w:r>
        <w:rPr>
          <w:rFonts w:ascii="Courier New" w:hAnsi="Courier New" w:eastAsia="Courier New" w:cs="Courier New"/>
          <w:sz w:val="22"/>
          <w:szCs w:val="22"/>
          <w:rtl w:val="0"/>
        </w:rPr>
        <w:tab/>
      </w:r>
      <w:r>
        <w:rPr>
          <w:rFonts w:ascii="Courier New" w:hAnsi="Courier New" w:eastAsia="Courier New" w:cs="Courier New"/>
          <w:sz w:val="22"/>
          <w:szCs w:val="22"/>
          <w:rtl w:val="0"/>
        </w:rPr>
        <w:t>Stack</w:t>
      </w:r>
    </w:p>
    <w:p w14:paraId="0000021F">
      <w:pPr>
        <w:widowControl w:val="0"/>
        <w:spacing w:before="5" w:line="225"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add</w:t>
      </w:r>
      <w:r>
        <w:rPr>
          <w:rFonts w:ascii="Courier New" w:hAnsi="Courier New" w:eastAsia="Courier New" w:cs="Courier New"/>
          <w:sz w:val="22"/>
          <w:szCs w:val="22"/>
          <w:rtl w:val="0"/>
        </w:rPr>
        <w:tab/>
      </w:r>
      <w:r>
        <w:rPr>
          <w:rFonts w:ascii="Courier New" w:hAnsi="Courier New" w:eastAsia="Courier New" w:cs="Courier New"/>
          <w:sz w:val="22"/>
          <w:szCs w:val="22"/>
          <w:rtl w:val="0"/>
        </w:rPr>
        <w:t>3</w:t>
      </w:r>
      <w:r>
        <w:rPr>
          <w:rFonts w:ascii="Courier New" w:hAnsi="Courier New" w:eastAsia="Courier New" w:cs="Courier New"/>
          <w:sz w:val="22"/>
          <w:szCs w:val="22"/>
          <w:rtl w:val="0"/>
        </w:rPr>
        <w:tab/>
      </w:r>
      <w:r>
        <w:rPr>
          <w:rFonts w:ascii="Courier New" w:hAnsi="Courier New" w:eastAsia="Courier New" w:cs="Courier New"/>
          <w:sz w:val="22"/>
          <w:szCs w:val="22"/>
          <w:rtl w:val="0"/>
        </w:rPr>
        <w:t>3</w:t>
      </w:r>
      <w:r>
        <w:rPr>
          <w:rFonts w:ascii="Courier New" w:hAnsi="Courier New" w:eastAsia="Courier New" w:cs="Courier New"/>
          <w:sz w:val="22"/>
          <w:szCs w:val="22"/>
          <w:rtl w:val="0"/>
        </w:rPr>
        <w:tab/>
      </w:r>
      <w:r>
        <w:rPr>
          <w:rFonts w:ascii="Courier New" w:hAnsi="Courier New" w:eastAsia="Courier New" w:cs="Courier New"/>
          <w:sz w:val="22"/>
          <w:szCs w:val="22"/>
          <w:rtl w:val="0"/>
        </w:rPr>
        <w:t>3</w:t>
      </w:r>
    </w:p>
    <w:p w14:paraId="00000220">
      <w:pPr>
        <w:widowControl w:val="0"/>
        <w:spacing w:before="5" w:line="225"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jalr</w:t>
      </w:r>
      <w:r>
        <w:rPr>
          <w:rFonts w:ascii="Courier New" w:hAnsi="Courier New" w:eastAsia="Courier New" w:cs="Courier New"/>
          <w:sz w:val="22"/>
          <w:szCs w:val="22"/>
          <w:rtl w:val="0"/>
        </w:rPr>
        <w:tab/>
      </w:r>
      <w:r>
        <w:rPr>
          <w:rFonts w:ascii="Courier New" w:hAnsi="Courier New" w:eastAsia="Courier New" w:cs="Courier New"/>
          <w:sz w:val="22"/>
          <w:szCs w:val="22"/>
          <w:rtl w:val="0"/>
        </w:rPr>
        <w:t>7</w:t>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4 </w:t>
      </w:r>
    </w:p>
    <w:p w14:paraId="00000221">
      <w:pPr>
        <w:widowControl w:val="0"/>
        <w:spacing w:before="4" w:line="225" w:lineRule="auto"/>
        <w:rPr>
          <w:rFonts w:ascii="Courier New" w:hAnsi="Courier New" w:eastAsia="Courier New" w:cs="Courier New"/>
          <w:sz w:val="22"/>
          <w:szCs w:val="22"/>
        </w:rPr>
      </w:pPr>
      <w:r>
        <w:rPr>
          <w:rFonts w:ascii="Courier New" w:hAnsi="Courier New" w:eastAsia="Courier New" w:cs="Courier New"/>
          <w:sz w:val="22"/>
          <w:szCs w:val="22"/>
          <w:rtl w:val="0"/>
        </w:rPr>
        <w:t>base</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add</w:t>
      </w:r>
      <w:r>
        <w:rPr>
          <w:rFonts w:ascii="Courier New" w:hAnsi="Courier New" w:eastAsia="Courier New" w:cs="Courier New"/>
          <w:sz w:val="22"/>
          <w:szCs w:val="22"/>
          <w:rtl w:val="0"/>
        </w:rPr>
        <w:tab/>
      </w:r>
      <w:r>
        <w:rPr>
          <w:rFonts w:ascii="Courier New" w:hAnsi="Courier New" w:eastAsia="Courier New" w:cs="Courier New"/>
          <w:sz w:val="22"/>
          <w:szCs w:val="22"/>
          <w:rtl w:val="0"/>
        </w:rPr>
        <w:t>0</w:t>
      </w:r>
      <w:r>
        <w:rPr>
          <w:rFonts w:ascii="Courier New" w:hAnsi="Courier New" w:eastAsia="Courier New" w:cs="Courier New"/>
          <w:sz w:val="22"/>
          <w:szCs w:val="22"/>
          <w:rtl w:val="0"/>
        </w:rPr>
        <w:tab/>
      </w:r>
      <w:r>
        <w:rPr>
          <w:rFonts w:ascii="Courier New" w:hAnsi="Courier New" w:eastAsia="Courier New" w:cs="Courier New"/>
          <w:sz w:val="22"/>
          <w:szCs w:val="22"/>
          <w:rtl w:val="0"/>
        </w:rPr>
        <w:t>2</w:t>
      </w:r>
      <w:r>
        <w:rPr>
          <w:rFonts w:ascii="Courier New" w:hAnsi="Courier New" w:eastAsia="Courier New" w:cs="Courier New"/>
          <w:sz w:val="22"/>
          <w:szCs w:val="22"/>
          <w:rtl w:val="0"/>
        </w:rPr>
        <w:tab/>
      </w:r>
      <w:r>
        <w:rPr>
          <w:rFonts w:ascii="Courier New" w:hAnsi="Courier New" w:eastAsia="Courier New" w:cs="Courier New"/>
          <w:sz w:val="22"/>
          <w:szCs w:val="22"/>
          <w:rtl w:val="0"/>
        </w:rPr>
        <w:t>3</w:t>
      </w:r>
    </w:p>
    <w:p w14:paraId="00000222">
      <w:pPr>
        <w:widowControl w:val="0"/>
        <w:spacing w:before="4" w:line="225"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jalr</w:t>
      </w:r>
      <w:r>
        <w:rPr>
          <w:rFonts w:ascii="Courier New" w:hAnsi="Courier New" w:eastAsia="Courier New" w:cs="Courier New"/>
          <w:sz w:val="22"/>
          <w:szCs w:val="22"/>
          <w:rtl w:val="0"/>
        </w:rPr>
        <w:tab/>
      </w:r>
      <w:r>
        <w:rPr>
          <w:rFonts w:ascii="Courier New" w:hAnsi="Courier New" w:eastAsia="Courier New" w:cs="Courier New"/>
          <w:sz w:val="22"/>
          <w:szCs w:val="22"/>
          <w:rtl w:val="0"/>
        </w:rPr>
        <w:t>7</w:t>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4 </w:t>
      </w:r>
    </w:p>
    <w:p w14:paraId="00000223">
      <w:pPr>
        <w:widowControl w:val="0"/>
        <w:spacing w:before="4" w:line="240" w:lineRule="auto"/>
        <w:rPr>
          <w:rFonts w:ascii="Courier New" w:hAnsi="Courier New" w:eastAsia="Courier New" w:cs="Courier New"/>
          <w:sz w:val="22"/>
          <w:szCs w:val="22"/>
        </w:rPr>
      </w:pPr>
      <w:r>
        <w:rPr>
          <w:rFonts w:ascii="Courier New" w:hAnsi="Courier New" w:eastAsia="Courier New" w:cs="Courier New"/>
          <w:sz w:val="22"/>
          <w:szCs w:val="22"/>
          <w:rtl w:val="0"/>
        </w:rPr>
        <w:t>func</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.fill</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letao </w:t>
      </w:r>
    </w:p>
    <w:p w14:paraId="00000224">
      <w:pPr>
        <w:widowControl w:val="0"/>
        <w:spacing w:line="240" w:lineRule="auto"/>
        <w:rPr>
          <w:rFonts w:ascii="Courier New" w:hAnsi="Courier New" w:eastAsia="Courier New" w:cs="Courier New"/>
          <w:sz w:val="22"/>
          <w:szCs w:val="22"/>
        </w:rPr>
      </w:pPr>
      <w:r>
        <w:rPr>
          <w:rFonts w:ascii="Courier New" w:hAnsi="Courier New" w:eastAsia="Courier New" w:cs="Courier New"/>
          <w:sz w:val="22"/>
          <w:szCs w:val="22"/>
          <w:rtl w:val="0"/>
        </w:rPr>
        <w:t>one</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.fill</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1 </w:t>
      </w:r>
    </w:p>
    <w:p w14:paraId="00000225">
      <w:pPr>
        <w:widowControl w:val="0"/>
        <w:spacing w:line="240" w:lineRule="auto"/>
        <w:rPr>
          <w:rFonts w:ascii="Courier New" w:hAnsi="Courier New" w:eastAsia="Courier New" w:cs="Courier New"/>
          <w:sz w:val="22"/>
          <w:szCs w:val="22"/>
        </w:rPr>
      </w:pPr>
      <w:r>
        <w:rPr>
          <w:rFonts w:ascii="Courier New" w:hAnsi="Courier New" w:eastAsia="Courier New" w:cs="Courier New"/>
          <w:sz w:val="22"/>
          <w:szCs w:val="22"/>
          <w:rtl w:val="0"/>
        </w:rPr>
        <w:t>neg1</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.fill</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-1 </w:t>
      </w:r>
    </w:p>
    <w:p w14:paraId="00000226">
      <w:pPr>
        <w:widowControl w:val="0"/>
        <w:spacing w:line="240" w:lineRule="auto"/>
        <w:rPr>
          <w:rFonts w:ascii="Courier New" w:hAnsi="Courier New" w:eastAsia="Courier New" w:cs="Courier New"/>
          <w:sz w:val="22"/>
          <w:szCs w:val="22"/>
        </w:rPr>
      </w:pPr>
      <w:r>
        <w:rPr>
          <w:rFonts w:ascii="Courier New" w:hAnsi="Courier New" w:eastAsia="Courier New" w:cs="Courier New"/>
          <w:sz w:val="22"/>
          <w:szCs w:val="22"/>
          <w:rtl w:val="0"/>
        </w:rPr>
        <w:t>value</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.fill</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5 </w:t>
      </w:r>
    </w:p>
    <w:p w14:paraId="00000227">
      <w:pPr>
        <w:widowControl w:val="0"/>
        <w:spacing w:line="240" w:lineRule="auto"/>
        <w:rPr>
          <w:rFonts w:ascii="Courier New" w:hAnsi="Courier New" w:eastAsia="Courier New" w:cs="Courier New"/>
          <w:sz w:val="22"/>
          <w:szCs w:val="22"/>
        </w:rPr>
      </w:pPr>
      <w:r>
        <w:rPr>
          <w:rFonts w:ascii="Courier New" w:hAnsi="Courier New" w:eastAsia="Courier New" w:cs="Courier New"/>
          <w:sz w:val="22"/>
          <w:szCs w:val="22"/>
          <w:rtl w:val="0"/>
        </w:rPr>
        <w:t>Stack</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.fill</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0 </w:t>
      </w:r>
    </w:p>
    <w:p w14:paraId="00000228">
      <w:pPr>
        <w:widowControl w:val="0"/>
        <w:spacing w:line="240"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.fill</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0 </w:t>
      </w:r>
    </w:p>
    <w:p w14:paraId="00000229">
      <w:pPr>
        <w:widowControl w:val="0"/>
        <w:spacing w:line="240" w:lineRule="auto"/>
        <w:ind w:left="720" w:firstLine="720"/>
        <w:rPr>
          <w:rFonts w:ascii="Courier New" w:hAnsi="Courier New" w:eastAsia="Courier New" w:cs="Courier New"/>
          <w:sz w:val="22"/>
          <w:szCs w:val="22"/>
        </w:rPr>
      </w:pPr>
      <w:r>
        <w:rPr>
          <w:rFonts w:ascii="Courier New" w:hAnsi="Courier New" w:eastAsia="Courier New" w:cs="Courier New"/>
          <w:sz w:val="22"/>
          <w:szCs w:val="22"/>
          <w:rtl w:val="0"/>
        </w:rPr>
        <w:t>.fill</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 xml:space="preserve">0 </w:t>
      </w:r>
    </w:p>
    <w:p w14:paraId="0000022A">
      <w:pPr>
        <w:widowControl w:val="0"/>
        <w:spacing w:line="240" w:lineRule="auto"/>
        <w:ind w:left="720" w:firstLine="720"/>
        <w:rPr>
          <w:rFonts w:ascii="Courier New" w:hAnsi="Courier New" w:eastAsia="Courier New" w:cs="Courier New"/>
          <w:sz w:val="22"/>
          <w:szCs w:val="22"/>
        </w:rPr>
        <w:sectPr>
          <w:type w:val="continuous"/>
          <w:pgSz w:w="12240" w:h="15840"/>
          <w:pgMar w:top="1440" w:right="1440" w:bottom="1440" w:left="1440" w:header="720" w:footer="720" w:gutter="0"/>
          <w:cols w:equalWidth="0" w:num="2">
            <w:col w:w="4320" w:space="720"/>
            <w:col w:w="4320"/>
          </w:cols>
        </w:sectPr>
      </w:pPr>
      <w:r>
        <w:rPr>
          <w:rFonts w:ascii="Courier New" w:hAnsi="Courier New" w:eastAsia="Courier New" w:cs="Courier New"/>
          <w:sz w:val="22"/>
          <w:szCs w:val="22"/>
          <w:rtl w:val="0"/>
        </w:rPr>
        <w:t>.fill</w:t>
      </w:r>
      <w:r>
        <w:rPr>
          <w:rFonts w:ascii="Courier New" w:hAnsi="Courier New" w:eastAsia="Courier New" w:cs="Courier New"/>
          <w:sz w:val="22"/>
          <w:szCs w:val="22"/>
          <w:rtl w:val="0"/>
        </w:rPr>
        <w:tab/>
      </w:r>
      <w:r>
        <w:rPr>
          <w:rFonts w:ascii="Courier New" w:hAnsi="Courier New" w:eastAsia="Courier New" w:cs="Courier New"/>
          <w:sz w:val="22"/>
          <w:szCs w:val="22"/>
          <w:rtl w:val="0"/>
        </w:rPr>
        <w:tab/>
      </w:r>
      <w:r>
        <w:rPr>
          <w:rFonts w:ascii="Courier New" w:hAnsi="Courier New" w:eastAsia="Courier New" w:cs="Courier New"/>
          <w:sz w:val="22"/>
          <w:szCs w:val="22"/>
          <w:rtl w:val="0"/>
        </w:rPr>
        <w:t>0</w:t>
      </w:r>
    </w:p>
    <w:p w14:paraId="0000022B">
      <w:pPr>
        <w:sectPr>
          <w:type w:val="continuous"/>
          <w:pgSz w:w="12240" w:h="15840"/>
          <w:pgMar w:top="1440" w:right="1440" w:bottom="1440" w:left="1440" w:header="720" w:footer="720" w:gutter="0"/>
          <w:cols w:equalWidth="0" w:num="1">
            <w:col w:w="9360"/>
          </w:cols>
        </w:sectPr>
      </w:pPr>
      <w:r>
        <w:rPr>
          <w:rtl w:val="0"/>
        </w:rPr>
        <w:t>For each register, write the letter which best describes what that register is used for. You may use a  given letter more than once. [2 points each, no partial credit</w:t>
      </w:r>
    </w:p>
    <w:p w14:paraId="0000022C">
      <w:pPr>
        <w:spacing w:line="480" w:lineRule="auto"/>
      </w:pPr>
      <w:r>
        <w:rPr>
          <w:rtl w:val="0"/>
        </w:rPr>
        <w:t>R0: _________</w:t>
      </w:r>
    </w:p>
    <w:p w14:paraId="0000022D">
      <w:pPr>
        <w:spacing w:line="480" w:lineRule="auto"/>
      </w:pPr>
      <w:r>
        <w:rPr>
          <w:rtl w:val="0"/>
        </w:rPr>
        <w:t>R1: _________</w:t>
      </w:r>
    </w:p>
    <w:p w14:paraId="0000022E">
      <w:pPr>
        <w:spacing w:line="480" w:lineRule="auto"/>
      </w:pPr>
      <w:r>
        <w:rPr>
          <w:rtl w:val="0"/>
        </w:rPr>
        <w:t>R2: _________</w:t>
      </w:r>
    </w:p>
    <w:p w14:paraId="0000022F">
      <w:pPr>
        <w:spacing w:line="480" w:lineRule="auto"/>
      </w:pPr>
      <w:r>
        <w:rPr>
          <w:rtl w:val="0"/>
        </w:rPr>
        <w:t>R3: _________</w:t>
      </w:r>
    </w:p>
    <w:p w14:paraId="00000230">
      <w:pPr>
        <w:spacing w:line="480" w:lineRule="auto"/>
      </w:pPr>
      <w:r>
        <w:rPr>
          <w:rtl w:val="0"/>
        </w:rPr>
        <w:t>R4: _________</w:t>
      </w:r>
    </w:p>
    <w:p w14:paraId="00000231">
      <w:pPr>
        <w:spacing w:line="480" w:lineRule="auto"/>
      </w:pPr>
      <w:r>
        <w:rPr>
          <w:rtl w:val="0"/>
        </w:rPr>
        <w:t>R5: _________</w:t>
      </w:r>
    </w:p>
    <w:p w14:paraId="00000232">
      <w:pPr>
        <w:spacing w:line="480" w:lineRule="auto"/>
      </w:pPr>
      <w:r>
        <w:rPr>
          <w:rtl w:val="0"/>
        </w:rPr>
        <w:t>R6: _________</w:t>
      </w:r>
    </w:p>
    <w:p w14:paraId="00000233">
      <w:pPr>
        <w:spacing w:line="480" w:lineRule="auto"/>
      </w:pPr>
      <w:r>
        <w:rPr>
          <w:rtl w:val="0"/>
        </w:rPr>
        <w:t>R7: _________</w:t>
      </w:r>
    </w:p>
    <w:p w14:paraId="00000234">
      <w:pPr>
        <w:spacing w:line="360" w:lineRule="auto"/>
      </w:pPr>
      <w:r>
        <w:rPr>
          <w:rtl w:val="0"/>
        </w:rPr>
        <w:t>A.</w:t>
      </w:r>
      <w:r>
        <w:rPr>
          <w:rtl w:val="0"/>
        </w:rPr>
        <w:tab/>
      </w:r>
      <w:r>
        <w:rPr>
          <w:rtl w:val="0"/>
        </w:rPr>
        <w:t xml:space="preserve">n </w:t>
      </w:r>
    </w:p>
    <w:p w14:paraId="00000235">
      <w:pPr>
        <w:spacing w:line="360" w:lineRule="auto"/>
      </w:pPr>
      <w:r>
        <w:rPr>
          <w:rtl w:val="0"/>
        </w:rPr>
        <w:t>B.</w:t>
      </w:r>
      <w:r>
        <w:rPr>
          <w:rtl w:val="0"/>
        </w:rPr>
        <w:tab/>
      </w:r>
      <w:r>
        <w:rPr>
          <w:rtl w:val="0"/>
        </w:rPr>
        <w:t xml:space="preserve">0 </w:t>
      </w:r>
    </w:p>
    <w:p w14:paraId="00000236">
      <w:pPr>
        <w:spacing w:line="360" w:lineRule="auto"/>
      </w:pPr>
      <w:r>
        <w:rPr>
          <w:rtl w:val="0"/>
        </w:rPr>
        <w:t>C.</w:t>
      </w:r>
      <w:r>
        <w:rPr>
          <w:rtl w:val="0"/>
        </w:rPr>
        <w:tab/>
      </w:r>
      <w:r>
        <w:rPr>
          <w:rtl w:val="0"/>
        </w:rPr>
        <w:t xml:space="preserve">a </w:t>
      </w:r>
    </w:p>
    <w:p w14:paraId="00000237">
      <w:pPr>
        <w:spacing w:line="360" w:lineRule="auto"/>
      </w:pPr>
      <w:r>
        <w:rPr>
          <w:rtl w:val="0"/>
        </w:rPr>
        <w:t>D.</w:t>
      </w:r>
      <w:r>
        <w:rPr>
          <w:rtl w:val="0"/>
        </w:rPr>
        <w:tab/>
      </w:r>
      <w:r>
        <w:rPr>
          <w:rtl w:val="0"/>
        </w:rPr>
        <w:t>Stack pointer</w:t>
      </w:r>
    </w:p>
    <w:p w14:paraId="00000238">
      <w:pPr>
        <w:spacing w:line="360" w:lineRule="auto"/>
      </w:pPr>
      <w:r>
        <w:rPr>
          <w:rtl w:val="0"/>
        </w:rPr>
        <w:t>E.</w:t>
      </w:r>
      <w:r>
        <w:rPr>
          <w:rtl w:val="0"/>
        </w:rPr>
        <w:tab/>
      </w:r>
      <w:r>
        <w:rPr>
          <w:rtl w:val="0"/>
        </w:rPr>
        <w:t xml:space="preserve">-1 </w:t>
      </w:r>
    </w:p>
    <w:p w14:paraId="00000239">
      <w:pPr>
        <w:spacing w:line="360" w:lineRule="auto"/>
      </w:pPr>
      <w:r>
        <w:rPr>
          <w:rtl w:val="0"/>
        </w:rPr>
        <w:t>F.</w:t>
      </w:r>
      <w:r>
        <w:rPr>
          <w:rtl w:val="0"/>
        </w:rPr>
        <w:tab/>
      </w:r>
      <w:r>
        <w:rPr>
          <w:rtl w:val="0"/>
        </w:rPr>
        <w:t>Return address</w:t>
      </w:r>
    </w:p>
    <w:p w14:paraId="0000023A">
      <w:pPr>
        <w:spacing w:line="360" w:lineRule="auto"/>
      </w:pPr>
      <w:r>
        <w:rPr>
          <w:rtl w:val="0"/>
        </w:rPr>
        <w:t>G.</w:t>
      </w:r>
      <w:r>
        <w:rPr>
          <w:rtl w:val="0"/>
        </w:rPr>
        <w:tab/>
      </w:r>
      <w:r>
        <w:rPr>
          <w:rtl w:val="0"/>
        </w:rPr>
        <w:t xml:space="preserve">5 </w:t>
      </w:r>
    </w:p>
    <w:p w14:paraId="0000023B">
      <w:pPr>
        <w:spacing w:line="360" w:lineRule="auto"/>
      </w:pPr>
      <w:r>
        <w:rPr>
          <w:rtl w:val="0"/>
        </w:rPr>
        <w:t>H.</w:t>
      </w:r>
      <w:r>
        <w:rPr>
          <w:rtl w:val="0"/>
        </w:rPr>
        <w:tab/>
      </w:r>
      <w:r>
        <w:rPr>
          <w:rtl w:val="0"/>
        </w:rPr>
        <w:t>letao’s address</w:t>
      </w:r>
    </w:p>
    <w:p w14:paraId="0000023C">
      <w:pPr>
        <w:spacing w:line="360" w:lineRule="auto"/>
      </w:pPr>
      <w:r>
        <w:rPr>
          <w:rtl w:val="0"/>
        </w:rPr>
        <w:t>I.</w:t>
      </w:r>
      <w:r>
        <w:rPr>
          <w:rtl w:val="0"/>
        </w:rPr>
        <w:tab/>
      </w:r>
      <w:r>
        <w:rPr>
          <w:rtl w:val="0"/>
        </w:rPr>
        <w:t xml:space="preserve">1 </w:t>
      </w:r>
    </w:p>
    <w:p w14:paraId="0000023D">
      <w:pPr>
        <w:spacing w:line="360" w:lineRule="auto"/>
        <w:sectPr>
          <w:type w:val="continuous"/>
          <w:pgSz w:w="12240" w:h="15840"/>
          <w:pgMar w:top="1440" w:right="1440" w:bottom="1440" w:left="1440" w:header="720" w:footer="720" w:gutter="0"/>
          <w:cols w:equalWidth="0" w:num="2">
            <w:col w:w="4680" w:space="0"/>
            <w:col w:w="4680"/>
          </w:cols>
        </w:sectPr>
      </w:pPr>
      <w:r>
        <w:rPr>
          <w:rtl w:val="0"/>
        </w:rPr>
        <w:t>J.</w:t>
      </w:r>
      <w:r>
        <w:rPr>
          <w:rtl w:val="0"/>
        </w:rPr>
        <w:tab/>
      </w:r>
      <w:r>
        <w:rPr>
          <w:rtl w:val="0"/>
        </w:rPr>
        <w:t>n+2a</w:t>
      </w:r>
    </w:p>
    <w:p w14:paraId="0000023E">
      <w:pPr>
        <w:pStyle w:val="3"/>
        <w:widowControl w:val="0"/>
        <w:spacing w:before="513" w:after="0"/>
      </w:pPr>
      <w:bookmarkStart w:id="10" w:name="_4s67ueo1df2d" w:colFirst="0" w:colLast="0"/>
      <w:bookmarkEnd w:id="10"/>
      <w:r>
        <w:rPr>
          <w:rtl w:val="0"/>
        </w:rPr>
        <w:t>W18: Identity Matrix</w:t>
      </w:r>
      <w:r>
        <w:rPr>
          <w:rtl w:val="0"/>
        </w:rPr>
        <w:tab/>
      </w:r>
      <w:r>
        <w:rPr>
          <w:rtl w:val="0"/>
        </w:rPr>
        <w:tab/>
      </w:r>
      <w:r>
        <w:rPr>
          <w:rtl w:val="0"/>
        </w:rPr>
        <w:tab/>
      </w:r>
      <w:r>
        <w:rPr>
          <w:rtl w:val="0"/>
        </w:rPr>
        <w:tab/>
      </w:r>
      <w:r>
        <w:rPr>
          <w:rtl w:val="0"/>
        </w:rPr>
        <w:tab/>
      </w:r>
      <w:r>
        <w:rPr>
          <w:rtl w:val="0"/>
        </w:rPr>
        <w:tab/>
      </w:r>
      <w:r>
        <w:rPr>
          <w:rtl w:val="0"/>
        </w:rPr>
        <w:tab/>
      </w:r>
      <w:r>
        <w:rPr>
          <w:rtl w:val="0"/>
        </w:rPr>
        <w:t xml:space="preserve">  Points: ___/ 15 </w:t>
      </w:r>
    </w:p>
    <w:p w14:paraId="0000023F">
      <w:pPr>
        <w:spacing w:line="240" w:lineRule="auto"/>
        <w:ind w:right="148"/>
      </w:pPr>
    </w:p>
    <w:p w14:paraId="00000240">
      <w:pPr>
        <w:widowControl w:val="0"/>
        <w:spacing w:line="240" w:lineRule="auto"/>
      </w:pPr>
      <w:r>
        <w:rPr>
          <w:rtl w:val="0"/>
        </w:rPr>
        <w:t xml:space="preserve">Consider the MATLAB function eye(N), which generates a NxN matrix with ones along the diagonal and the rest of the matrix values as zero. </w:t>
      </w:r>
    </w:p>
    <w:p w14:paraId="00000241">
      <w:pPr>
        <w:widowControl w:val="0"/>
        <w:spacing w:line="240" w:lineRule="auto"/>
      </w:pPr>
    </w:p>
    <w:p w14:paraId="00000242">
      <w:pPr>
        <w:widowControl w:val="0"/>
        <w:spacing w:after="200" w:line="240" w:lineRule="auto"/>
      </w:pPr>
      <w:r>
        <w:rPr>
          <w:rtl w:val="0"/>
        </w:rPr>
        <w:t>Example: eye(3) matrix printed below.</w:t>
      </w:r>
    </w:p>
    <w:p w14:paraId="00000243">
      <w:pPr>
        <w:widowControl w:val="0"/>
        <w:spacing w:line="240" w:lineRule="auto"/>
        <w:rPr>
          <w:rFonts w:ascii="Courier New" w:hAnsi="Courier New" w:eastAsia="Courier New" w:cs="Courier New"/>
        </w:rPr>
      </w:pPr>
      <w:r>
        <w:rPr>
          <w:rtl w:val="0"/>
        </w:rPr>
        <w:tab/>
      </w:r>
      <w:r>
        <w:rPr>
          <w:rFonts w:ascii="Courier New" w:hAnsi="Courier New" w:eastAsia="Courier New" w:cs="Courier New"/>
          <w:rtl w:val="0"/>
        </w:rPr>
        <w:t>1   0   0</w:t>
      </w:r>
    </w:p>
    <w:p w14:paraId="00000244">
      <w:pPr>
        <w:widowControl w:val="0"/>
        <w:spacing w:line="24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0   1   0</w:t>
      </w:r>
    </w:p>
    <w:p w14:paraId="00000245">
      <w:pPr>
        <w:widowControl w:val="0"/>
        <w:spacing w:line="24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0   0   1</w:t>
      </w:r>
    </w:p>
    <w:p w14:paraId="00000246">
      <w:pPr>
        <w:widowControl w:val="0"/>
        <w:spacing w:line="240" w:lineRule="auto"/>
      </w:pPr>
    </w:p>
    <w:p w14:paraId="00000247">
      <w:pPr>
        <w:widowControl w:val="0"/>
        <w:spacing w:line="240" w:lineRule="auto"/>
      </w:pPr>
      <w:r>
        <w:rPr>
          <w:rtl w:val="0"/>
        </w:rPr>
        <w:t>Implement this function in LC2K by completing the blanks below. Instead of a 2D array the matrix is represented as a 1D array called eye of size N*N (See example in C code). The final result of eye(3) should look like the comment in the C code. Use the registers naming as shown:</w:t>
      </w:r>
    </w:p>
    <w:p w14:paraId="00000248">
      <w:pPr>
        <w:widowControl w:val="0"/>
        <w:spacing w:line="240" w:lineRule="auto"/>
      </w:pPr>
    </w:p>
    <w:p w14:paraId="00000249">
      <w:pPr>
        <w:widowControl w:val="0"/>
        <w:spacing w:line="240" w:lineRule="auto"/>
      </w:pPr>
      <w:r>
        <w:rPr>
          <w:rtl w:val="0"/>
        </w:rPr>
        <w:t>R0 = 0</w:t>
      </w:r>
      <w:r>
        <w:rPr>
          <w:rtl w:val="0"/>
        </w:rPr>
        <w:tab/>
      </w:r>
      <w:r>
        <w:rPr>
          <w:rtl w:val="0"/>
        </w:rPr>
        <w:tab/>
      </w:r>
      <w:r>
        <w:rPr>
          <w:rtl w:val="0"/>
        </w:rPr>
        <w:tab/>
      </w:r>
      <w:r>
        <w:rPr>
          <w:rtl w:val="0"/>
        </w:rPr>
        <w:t>R1 = 1</w:t>
      </w:r>
      <w:r>
        <w:rPr>
          <w:rtl w:val="0"/>
        </w:rPr>
        <w:tab/>
      </w:r>
      <w:r>
        <w:rPr>
          <w:rtl w:val="0"/>
        </w:rPr>
        <w:tab/>
      </w:r>
      <w:r>
        <w:rPr>
          <w:rtl w:val="0"/>
        </w:rPr>
        <w:tab/>
      </w:r>
      <w:r>
        <w:rPr>
          <w:rtl w:val="0"/>
        </w:rPr>
        <w:t>R2 = N</w:t>
      </w:r>
    </w:p>
    <w:p w14:paraId="0000024A">
      <w:pPr>
        <w:widowControl w:val="0"/>
        <w:spacing w:line="240" w:lineRule="auto"/>
      </w:pPr>
      <w:r>
        <w:rPr>
          <w:rtl w:val="0"/>
        </w:rPr>
        <w:t>R3 = i</w:t>
      </w:r>
      <w:r>
        <w:rPr>
          <w:rtl w:val="0"/>
        </w:rPr>
        <w:tab/>
      </w:r>
      <w:r>
        <w:rPr>
          <w:rtl w:val="0"/>
        </w:rPr>
        <w:tab/>
      </w:r>
      <w:r>
        <w:rPr>
          <w:rtl w:val="0"/>
        </w:rPr>
        <w:tab/>
      </w:r>
      <w:r>
        <w:rPr>
          <w:rtl w:val="0"/>
        </w:rPr>
        <w:t>R4 = j</w:t>
      </w:r>
      <w:r>
        <w:rPr>
          <w:rtl w:val="0"/>
        </w:rPr>
        <w:tab/>
      </w:r>
      <w:r>
        <w:rPr>
          <w:rtl w:val="0"/>
        </w:rPr>
        <w:tab/>
      </w:r>
      <w:r>
        <w:rPr>
          <w:rtl w:val="0"/>
        </w:rPr>
        <w:tab/>
      </w:r>
      <w:r>
        <w:rPr>
          <w:rtl w:val="0"/>
        </w:rPr>
        <w:t xml:space="preserve">R5 = k + starting address of EYE </w:t>
      </w:r>
    </w:p>
    <w:p w14:paraId="0000024B">
      <w:pPr>
        <w:widowControl w:val="0"/>
        <w:spacing w:line="240" w:lineRule="auto"/>
      </w:pPr>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140"/>
        <w:gridCol w:w="5220"/>
      </w:tblGrid>
      <w:tr w14:paraId="5CC0BE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24C">
            <w:pPr>
              <w:widowControl w:val="0"/>
              <w:spacing w:line="240" w:lineRule="auto"/>
              <w:rPr>
                <w:rFonts w:ascii="Courier New" w:hAnsi="Courier New" w:eastAsia="Courier New" w:cs="Courier New"/>
              </w:rPr>
            </w:pPr>
            <w:r>
              <w:rPr>
                <w:rFonts w:ascii="Courier New" w:hAnsi="Courier New" w:eastAsia="Courier New" w:cs="Courier New"/>
                <w:rtl w:val="0"/>
              </w:rPr>
              <w:t>// const int N = 3;</w:t>
            </w:r>
          </w:p>
          <w:p w14:paraId="0000024D">
            <w:pPr>
              <w:widowControl w:val="0"/>
              <w:spacing w:line="240" w:lineRule="auto"/>
              <w:rPr>
                <w:rFonts w:ascii="Courier New" w:hAnsi="Courier New" w:eastAsia="Courier New" w:cs="Courier New"/>
              </w:rPr>
            </w:pPr>
            <w:r>
              <w:rPr>
                <w:rFonts w:ascii="Courier New" w:hAnsi="Courier New" w:eastAsia="Courier New" w:cs="Courier New"/>
                <w:rtl w:val="0"/>
              </w:rPr>
              <w:t>// int eye[N*N] = {1, 0, 0,</w:t>
            </w:r>
          </w:p>
          <w:p w14:paraId="0000024E">
            <w:pPr>
              <w:widowControl w:val="0"/>
              <w:spacing w:line="240" w:lineRule="auto"/>
              <w:rPr>
                <w:rFonts w:ascii="Courier New" w:hAnsi="Courier New" w:eastAsia="Courier New" w:cs="Courier New"/>
              </w:rPr>
            </w:pPr>
            <w:r>
              <w:rPr>
                <w:rFonts w:ascii="Courier New" w:hAnsi="Courier New" w:eastAsia="Courier New" w:cs="Courier New"/>
                <w:rtl w:val="0"/>
              </w:rPr>
              <w:t>//</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0, 1, 0,</w:t>
            </w:r>
          </w:p>
          <w:p w14:paraId="0000024F">
            <w:pPr>
              <w:widowControl w:val="0"/>
              <w:spacing w:line="240" w:lineRule="auto"/>
              <w:rPr>
                <w:rFonts w:ascii="Courier New" w:hAnsi="Courier New" w:eastAsia="Courier New" w:cs="Courier New"/>
              </w:rPr>
            </w:pPr>
            <w:r>
              <w:rPr>
                <w:rFonts w:ascii="Courier New" w:hAnsi="Courier New" w:eastAsia="Courier New" w:cs="Courier New"/>
                <w:rtl w:val="0"/>
              </w:rPr>
              <w:t>//</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0, 0, 1}; </w:t>
            </w:r>
          </w:p>
          <w:p w14:paraId="00000250">
            <w:pPr>
              <w:widowControl w:val="0"/>
              <w:spacing w:line="240" w:lineRule="auto"/>
              <w:rPr>
                <w:rFonts w:ascii="Courier New" w:hAnsi="Courier New" w:eastAsia="Courier New" w:cs="Courier New"/>
              </w:rPr>
            </w:pPr>
          </w:p>
          <w:p w14:paraId="00000251">
            <w:pPr>
              <w:widowControl w:val="0"/>
              <w:spacing w:line="240" w:lineRule="auto"/>
              <w:rPr>
                <w:rFonts w:ascii="Courier New" w:hAnsi="Courier New" w:eastAsia="Courier New" w:cs="Courier New"/>
              </w:rPr>
            </w:pPr>
            <w:r>
              <w:rPr>
                <w:rFonts w:ascii="Courier New" w:hAnsi="Courier New" w:eastAsia="Courier New" w:cs="Courier New"/>
                <w:rtl w:val="0"/>
              </w:rPr>
              <w:t xml:space="preserve">// eye(N) function in C code: </w:t>
            </w:r>
          </w:p>
          <w:p w14:paraId="00000252">
            <w:pPr>
              <w:widowControl w:val="0"/>
              <w:spacing w:line="240" w:lineRule="auto"/>
              <w:rPr>
                <w:rFonts w:ascii="Courier New" w:hAnsi="Courier New" w:eastAsia="Courier New" w:cs="Courier New"/>
              </w:rPr>
            </w:pPr>
          </w:p>
          <w:p w14:paraId="00000253">
            <w:pPr>
              <w:widowControl w:val="0"/>
              <w:spacing w:line="240" w:lineRule="auto"/>
              <w:rPr>
                <w:rFonts w:ascii="Courier New" w:hAnsi="Courier New" w:eastAsia="Courier New" w:cs="Courier New"/>
              </w:rPr>
            </w:pPr>
            <w:r>
              <w:rPr>
                <w:rFonts w:ascii="Courier New" w:hAnsi="Courier New" w:eastAsia="Courier New" w:cs="Courier New"/>
                <w:rtl w:val="0"/>
              </w:rPr>
              <w:t>const int N = 3;</w:t>
            </w:r>
          </w:p>
          <w:p w14:paraId="00000254">
            <w:pPr>
              <w:widowControl w:val="0"/>
              <w:spacing w:line="240" w:lineRule="auto"/>
              <w:rPr>
                <w:rFonts w:ascii="Courier New" w:hAnsi="Courier New" w:eastAsia="Courier New" w:cs="Courier New"/>
              </w:rPr>
            </w:pPr>
            <w:r>
              <w:rPr>
                <w:rFonts w:ascii="Courier New" w:hAnsi="Courier New" w:eastAsia="Courier New" w:cs="Courier New"/>
                <w:rtl w:val="0"/>
              </w:rPr>
              <w:t>int eye[N*N];</w:t>
            </w:r>
          </w:p>
          <w:p w14:paraId="00000255">
            <w:pPr>
              <w:widowControl w:val="0"/>
              <w:spacing w:line="240" w:lineRule="auto"/>
              <w:rPr>
                <w:rFonts w:ascii="Courier New" w:hAnsi="Courier New" w:eastAsia="Courier New" w:cs="Courier New"/>
              </w:rPr>
            </w:pPr>
            <w:r>
              <w:rPr>
                <w:rFonts w:ascii="Courier New" w:hAnsi="Courier New" w:eastAsia="Courier New" w:cs="Courier New"/>
                <w:rtl w:val="0"/>
              </w:rPr>
              <w:t xml:space="preserve">for(int k=0; k&lt;N*N; ++k) { </w:t>
            </w:r>
          </w:p>
          <w:p w14:paraId="00000256">
            <w:pPr>
              <w:widowControl w:val="0"/>
              <w:spacing w:line="240" w:lineRule="auto"/>
              <w:rPr>
                <w:rFonts w:ascii="Courier New" w:hAnsi="Courier New" w:eastAsia="Courier New" w:cs="Courier New"/>
              </w:rPr>
            </w:pPr>
            <w:r>
              <w:rPr>
                <w:rFonts w:ascii="Courier New" w:hAnsi="Courier New" w:eastAsia="Courier New" w:cs="Courier New"/>
                <w:rtl w:val="0"/>
              </w:rPr>
              <w:t xml:space="preserve">    eye[k] = 0;</w:t>
            </w:r>
          </w:p>
          <w:p w14:paraId="00000257">
            <w:pPr>
              <w:widowControl w:val="0"/>
              <w:spacing w:line="240" w:lineRule="auto"/>
              <w:rPr>
                <w:rFonts w:ascii="Courier New" w:hAnsi="Courier New" w:eastAsia="Courier New" w:cs="Courier New"/>
              </w:rPr>
            </w:pPr>
            <w:r>
              <w:rPr>
                <w:rFonts w:ascii="Courier New" w:hAnsi="Courier New" w:eastAsia="Courier New" w:cs="Courier New"/>
                <w:rtl w:val="0"/>
              </w:rPr>
              <w:t>}</w:t>
            </w:r>
          </w:p>
          <w:p w14:paraId="00000258">
            <w:pPr>
              <w:widowControl w:val="0"/>
              <w:spacing w:line="240" w:lineRule="auto"/>
              <w:rPr>
                <w:rFonts w:ascii="Courier New" w:hAnsi="Courier New" w:eastAsia="Courier New" w:cs="Courier New"/>
              </w:rPr>
            </w:pPr>
          </w:p>
          <w:p w14:paraId="00000259">
            <w:pPr>
              <w:widowControl w:val="0"/>
              <w:spacing w:line="240" w:lineRule="auto"/>
              <w:rPr>
                <w:rFonts w:ascii="Courier New" w:hAnsi="Courier New" w:eastAsia="Courier New" w:cs="Courier New"/>
                <w:b/>
              </w:rPr>
            </w:pPr>
            <w:r>
              <w:rPr>
                <w:rFonts w:ascii="Courier New" w:hAnsi="Courier New" w:eastAsia="Courier New" w:cs="Courier New"/>
                <w:b/>
                <w:rtl w:val="0"/>
              </w:rPr>
              <w:t>//LC2K implementation starts here</w:t>
            </w:r>
          </w:p>
          <w:p w14:paraId="0000025A">
            <w:pPr>
              <w:widowControl w:val="0"/>
              <w:spacing w:line="240" w:lineRule="auto"/>
              <w:rPr>
                <w:rFonts w:ascii="Courier New" w:hAnsi="Courier New" w:eastAsia="Courier New" w:cs="Courier New"/>
              </w:rPr>
            </w:pPr>
            <w:r>
              <w:rPr>
                <w:rFonts w:ascii="Courier New" w:hAnsi="Courier New" w:eastAsia="Courier New" w:cs="Courier New"/>
                <w:rtl w:val="0"/>
              </w:rPr>
              <w:t>int k = 0;</w:t>
            </w:r>
          </w:p>
          <w:p w14:paraId="0000025B">
            <w:pPr>
              <w:widowControl w:val="0"/>
              <w:spacing w:line="240" w:lineRule="auto"/>
              <w:rPr>
                <w:rFonts w:ascii="Courier New" w:hAnsi="Courier New" w:eastAsia="Courier New" w:cs="Courier New"/>
              </w:rPr>
            </w:pPr>
            <w:r>
              <w:rPr>
                <w:rFonts w:ascii="Courier New" w:hAnsi="Courier New" w:eastAsia="Courier New" w:cs="Courier New"/>
                <w:rtl w:val="0"/>
              </w:rPr>
              <w:t>for(int i=0; i&lt;N; ++i) {</w:t>
            </w:r>
          </w:p>
          <w:p w14:paraId="0000025C">
            <w:pPr>
              <w:widowControl w:val="0"/>
              <w:spacing w:line="240" w:lineRule="auto"/>
              <w:rPr>
                <w:rFonts w:ascii="Courier New" w:hAnsi="Courier New" w:eastAsia="Courier New" w:cs="Courier New"/>
              </w:rPr>
            </w:pPr>
            <w:r>
              <w:rPr>
                <w:rFonts w:ascii="Courier New" w:hAnsi="Courier New" w:eastAsia="Courier New" w:cs="Courier New"/>
                <w:rtl w:val="0"/>
              </w:rPr>
              <w:t xml:space="preserve">    for(int j=0; j&lt;N; ++j) {</w:t>
            </w:r>
          </w:p>
          <w:p w14:paraId="0000025D">
            <w:pPr>
              <w:widowControl w:val="0"/>
              <w:spacing w:line="240" w:lineRule="auto"/>
              <w:rPr>
                <w:rFonts w:ascii="Courier New" w:hAnsi="Courier New" w:eastAsia="Courier New" w:cs="Courier New"/>
              </w:rPr>
            </w:pPr>
            <w:r>
              <w:rPr>
                <w:rFonts w:ascii="Courier New" w:hAnsi="Courier New" w:eastAsia="Courier New" w:cs="Courier New"/>
                <w:rtl w:val="0"/>
              </w:rPr>
              <w:t xml:space="preserve">        if(i == j) { </w:t>
            </w:r>
          </w:p>
          <w:p w14:paraId="0000025E">
            <w:pPr>
              <w:widowControl w:val="0"/>
              <w:spacing w:line="240" w:lineRule="auto"/>
              <w:rPr>
                <w:rFonts w:ascii="Courier New" w:hAnsi="Courier New" w:eastAsia="Courier New" w:cs="Courier New"/>
              </w:rPr>
            </w:pPr>
            <w:r>
              <w:rPr>
                <w:rFonts w:ascii="Courier New" w:hAnsi="Courier New" w:eastAsia="Courier New" w:cs="Courier New"/>
                <w:rtl w:val="0"/>
              </w:rPr>
              <w:t xml:space="preserve">            eye[k] = 1;</w:t>
            </w:r>
          </w:p>
          <w:p w14:paraId="0000025F">
            <w:pPr>
              <w:widowControl w:val="0"/>
              <w:spacing w:line="240" w:lineRule="auto"/>
              <w:rPr>
                <w:rFonts w:ascii="Courier New" w:hAnsi="Courier New" w:eastAsia="Courier New" w:cs="Courier New"/>
              </w:rPr>
            </w:pPr>
            <w:r>
              <w:rPr>
                <w:rFonts w:ascii="Courier New" w:hAnsi="Courier New" w:eastAsia="Courier New" w:cs="Courier New"/>
                <w:rtl w:val="0"/>
              </w:rPr>
              <w:t xml:space="preserve">        }</w:t>
            </w:r>
          </w:p>
          <w:p w14:paraId="00000260">
            <w:pPr>
              <w:widowControl w:val="0"/>
              <w:spacing w:line="240" w:lineRule="auto"/>
              <w:rPr>
                <w:rFonts w:ascii="Courier New" w:hAnsi="Courier New" w:eastAsia="Courier New" w:cs="Courier New"/>
              </w:rPr>
            </w:pPr>
            <w:r>
              <w:rPr>
                <w:rFonts w:ascii="Courier New" w:hAnsi="Courier New" w:eastAsia="Courier New" w:cs="Courier New"/>
                <w:rtl w:val="0"/>
              </w:rPr>
              <w:t xml:space="preserve">        ++k;</w:t>
            </w:r>
          </w:p>
          <w:p w14:paraId="00000261">
            <w:pPr>
              <w:widowControl w:val="0"/>
              <w:spacing w:line="240" w:lineRule="auto"/>
              <w:rPr>
                <w:rFonts w:ascii="Courier New" w:hAnsi="Courier New" w:eastAsia="Courier New" w:cs="Courier New"/>
              </w:rPr>
            </w:pPr>
            <w:r>
              <w:rPr>
                <w:rFonts w:ascii="Courier New" w:hAnsi="Courier New" w:eastAsia="Courier New" w:cs="Courier New"/>
                <w:rtl w:val="0"/>
              </w:rPr>
              <w:t xml:space="preserve">    }</w:t>
            </w:r>
          </w:p>
          <w:p w14:paraId="00000262">
            <w:pPr>
              <w:widowControl w:val="0"/>
              <w:spacing w:line="240" w:lineRule="auto"/>
              <w:rPr>
                <w:rFonts w:ascii="Courier New" w:hAnsi="Courier New" w:eastAsia="Courier New" w:cs="Courier New"/>
              </w:rPr>
            </w:pPr>
            <w:r>
              <w:rPr>
                <w:rFonts w:ascii="Courier New" w:hAnsi="Courier New" w:eastAsia="Courier New" w:cs="Courier New"/>
                <w:rtl w:val="0"/>
              </w:rPr>
              <w:t>}</w:t>
            </w:r>
          </w:p>
          <w:p w14:paraId="00000263">
            <w:pPr>
              <w:widowControl w:val="0"/>
              <w:spacing w:line="240" w:lineRule="auto"/>
            </w:pPr>
            <w:r>
              <w:rPr>
                <w:rFonts w:ascii="Courier New" w:hAnsi="Courier New" w:eastAsia="Courier New" w:cs="Courier New"/>
                <w:b/>
                <w:rtl w:val="0"/>
              </w:rPr>
              <w:t>//LC2K implementation ends here</w:t>
            </w:r>
          </w:p>
        </w:tc>
        <w:tc>
          <w:p w14:paraId="00000264">
            <w:pPr>
              <w:widowControl w:val="0"/>
              <w:spacing w:line="360" w:lineRule="auto"/>
              <w:ind w:left="720" w:firstLine="720"/>
              <w:rPr>
                <w:rFonts w:ascii="Courier New" w:hAnsi="Courier New" w:eastAsia="Courier New" w:cs="Courier New"/>
              </w:rPr>
            </w:pPr>
            <w:r>
              <w:rPr>
                <w:rFonts w:ascii="Courier New" w:hAnsi="Courier New" w:eastAsia="Courier New" w:cs="Courier New"/>
                <w:rtl w:val="0"/>
              </w:rPr>
              <w:t>lw</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5</w:t>
            </w:r>
            <w:r>
              <w:rPr>
                <w:rFonts w:ascii="Courier New" w:hAnsi="Courier New" w:eastAsia="Courier New" w:cs="Courier New"/>
                <w:rtl w:val="0"/>
              </w:rPr>
              <w:tab/>
            </w:r>
            <w:r>
              <w:rPr>
                <w:rFonts w:ascii="Courier New" w:hAnsi="Courier New" w:eastAsia="Courier New" w:cs="Courier New"/>
                <w:rtl w:val="0"/>
              </w:rPr>
              <w:t xml:space="preserve">EYE </w:t>
            </w:r>
          </w:p>
          <w:p w14:paraId="00000265">
            <w:pPr>
              <w:widowControl w:val="0"/>
              <w:spacing w:line="360" w:lineRule="auto"/>
              <w:ind w:left="720" w:firstLine="720"/>
              <w:rPr>
                <w:rFonts w:ascii="Courier New" w:hAnsi="Courier New" w:eastAsia="Courier New" w:cs="Courier New"/>
              </w:rPr>
            </w:pPr>
            <w:r>
              <w:rPr>
                <w:rFonts w:ascii="Courier New" w:hAnsi="Courier New" w:eastAsia="Courier New" w:cs="Courier New"/>
                <w:rtl w:val="0"/>
              </w:rPr>
              <w:t>lw</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 xml:space="preserve">ONE </w:t>
            </w:r>
          </w:p>
          <w:p w14:paraId="00000266">
            <w:pPr>
              <w:widowControl w:val="0"/>
              <w:spacing w:line="360" w:lineRule="auto"/>
              <w:ind w:left="720" w:firstLine="720"/>
              <w:rPr>
                <w:rFonts w:ascii="Courier New" w:hAnsi="Courier New" w:eastAsia="Courier New" w:cs="Courier New"/>
              </w:rPr>
            </w:pPr>
            <w:r>
              <w:rPr>
                <w:rFonts w:ascii="Courier New" w:hAnsi="Courier New" w:eastAsia="Courier New" w:cs="Courier New"/>
                <w:rtl w:val="0"/>
              </w:rPr>
              <w:t>lw</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2</w:t>
            </w:r>
            <w:r>
              <w:rPr>
                <w:rFonts w:ascii="Courier New" w:hAnsi="Courier New" w:eastAsia="Courier New" w:cs="Courier New"/>
                <w:rtl w:val="0"/>
              </w:rPr>
              <w:tab/>
            </w:r>
            <w:r>
              <w:rPr>
                <w:rFonts w:ascii="Courier New" w:hAnsi="Courier New" w:eastAsia="Courier New" w:cs="Courier New"/>
                <w:rtl w:val="0"/>
              </w:rPr>
              <w:t xml:space="preserve">N </w:t>
            </w:r>
          </w:p>
          <w:p w14:paraId="00000267">
            <w:pPr>
              <w:widowControl w:val="0"/>
              <w:spacing w:line="360" w:lineRule="auto"/>
              <w:ind w:left="720" w:firstLine="720"/>
              <w:rPr>
                <w:rFonts w:ascii="Courier New" w:hAnsi="Courier New" w:eastAsia="Courier New" w:cs="Courier New"/>
              </w:rPr>
            </w:pPr>
            <w:r>
              <w:rPr>
                <w:rFonts w:ascii="Courier New" w:hAnsi="Courier New" w:eastAsia="Courier New" w:cs="Courier New"/>
                <w:rtl w:val="0"/>
              </w:rPr>
              <w:t>lw</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3</w:t>
            </w:r>
            <w:r>
              <w:rPr>
                <w:rFonts w:ascii="Courier New" w:hAnsi="Courier New" w:eastAsia="Courier New" w:cs="Courier New"/>
                <w:rtl w:val="0"/>
              </w:rPr>
              <w:tab/>
            </w:r>
            <w:r>
              <w:rPr>
                <w:rFonts w:ascii="Courier New" w:hAnsi="Courier New" w:eastAsia="Courier New" w:cs="Courier New"/>
                <w:rtl w:val="0"/>
              </w:rPr>
              <w:t xml:space="preserve">ZERO </w:t>
            </w:r>
          </w:p>
          <w:p w14:paraId="00000268">
            <w:pPr>
              <w:widowControl w:val="0"/>
              <w:spacing w:line="360" w:lineRule="auto"/>
              <w:rPr>
                <w:rFonts w:ascii="Courier New" w:hAnsi="Courier New" w:eastAsia="Courier New" w:cs="Courier New"/>
              </w:rPr>
            </w:pPr>
            <w:r>
              <w:rPr>
                <w:rFonts w:ascii="Courier New" w:hAnsi="Courier New" w:eastAsia="Courier New" w:cs="Courier New"/>
                <w:rtl w:val="0"/>
              </w:rPr>
              <w:t>BEG_I</w:t>
            </w:r>
            <w:r>
              <w:rPr>
                <w:rFonts w:ascii="Courier New" w:hAnsi="Courier New" w:eastAsia="Courier New" w:cs="Courier New"/>
                <w:rtl w:val="0"/>
              </w:rPr>
              <w:tab/>
            </w:r>
            <w:r>
              <w:rPr>
                <w:rFonts w:ascii="Courier New" w:hAnsi="Courier New" w:eastAsia="Courier New" w:cs="Courier New"/>
                <w:rtl w:val="0"/>
              </w:rPr>
              <w:t>beq</w:t>
            </w:r>
            <w:r>
              <w:rPr>
                <w:rFonts w:ascii="Courier New" w:hAnsi="Courier New" w:eastAsia="Courier New" w:cs="Courier New"/>
                <w:rtl w:val="0"/>
              </w:rPr>
              <w:tab/>
            </w:r>
            <w:r>
              <w:rPr>
                <w:rFonts w:ascii="Courier New" w:hAnsi="Courier New" w:eastAsia="Courier New" w:cs="Courier New"/>
                <w:b/>
                <w:rtl w:val="0"/>
              </w:rPr>
              <w:t>_</w:t>
            </w:r>
            <w:r>
              <w:rPr>
                <w:rFonts w:ascii="Courier New" w:hAnsi="Courier New" w:eastAsia="Courier New" w:cs="Courier New"/>
                <w:b/>
                <w:rtl w:val="0"/>
              </w:rPr>
              <w:tab/>
            </w:r>
            <w:r>
              <w:rPr>
                <w:rFonts w:ascii="Courier New" w:hAnsi="Courier New" w:eastAsia="Courier New" w:cs="Courier New"/>
                <w:rtl w:val="0"/>
              </w:rPr>
              <w:t>2</w:t>
            </w:r>
            <w:r>
              <w:rPr>
                <w:rFonts w:ascii="Courier New" w:hAnsi="Courier New" w:eastAsia="Courier New" w:cs="Courier New"/>
                <w:rtl w:val="0"/>
              </w:rPr>
              <w:tab/>
            </w:r>
            <w:r>
              <w:rPr>
                <w:rFonts w:ascii="Courier New" w:hAnsi="Courier New" w:eastAsia="Courier New" w:cs="Courier New"/>
                <w:rtl w:val="0"/>
              </w:rPr>
              <w:t xml:space="preserve">END_I </w:t>
            </w:r>
          </w:p>
          <w:p w14:paraId="00000269">
            <w:pPr>
              <w:widowControl w:val="0"/>
              <w:spacing w:line="360" w:lineRule="auto"/>
              <w:ind w:left="720" w:firstLine="720"/>
              <w:rPr>
                <w:rFonts w:ascii="Courier New" w:hAnsi="Courier New" w:eastAsia="Courier New" w:cs="Courier New"/>
              </w:rPr>
            </w:pPr>
            <w:r>
              <w:rPr>
                <w:rFonts w:ascii="Courier New" w:hAnsi="Courier New" w:eastAsia="Courier New" w:cs="Courier New"/>
                <w:rtl w:val="0"/>
              </w:rPr>
              <w:t>lw</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4</w:t>
            </w:r>
            <w:r>
              <w:rPr>
                <w:rFonts w:ascii="Courier New" w:hAnsi="Courier New" w:eastAsia="Courier New" w:cs="Courier New"/>
                <w:rtl w:val="0"/>
              </w:rPr>
              <w:tab/>
            </w:r>
            <w:r>
              <w:rPr>
                <w:rFonts w:ascii="Courier New" w:hAnsi="Courier New" w:eastAsia="Courier New" w:cs="Courier New"/>
                <w:rtl w:val="0"/>
              </w:rPr>
              <w:t xml:space="preserve">ZERO </w:t>
            </w:r>
          </w:p>
          <w:p w14:paraId="0000026A">
            <w:pPr>
              <w:widowControl w:val="0"/>
              <w:spacing w:line="360" w:lineRule="auto"/>
              <w:rPr>
                <w:rFonts w:ascii="Courier New" w:hAnsi="Courier New" w:eastAsia="Courier New" w:cs="Courier New"/>
              </w:rPr>
            </w:pPr>
            <w:r>
              <w:rPr>
                <w:rFonts w:ascii="Courier New" w:hAnsi="Courier New" w:eastAsia="Courier New" w:cs="Courier New"/>
                <w:rtl w:val="0"/>
              </w:rPr>
              <w:t>BEG_J</w:t>
            </w:r>
            <w:r>
              <w:rPr>
                <w:rFonts w:ascii="Courier New" w:hAnsi="Courier New" w:eastAsia="Courier New" w:cs="Courier New"/>
                <w:rtl w:val="0"/>
              </w:rPr>
              <w:tab/>
            </w:r>
            <w:r>
              <w:rPr>
                <w:rFonts w:ascii="Courier New" w:hAnsi="Courier New" w:eastAsia="Courier New" w:cs="Courier New"/>
                <w:rtl w:val="0"/>
              </w:rPr>
              <w:t>beq</w:t>
            </w:r>
            <w:r>
              <w:rPr>
                <w:rFonts w:ascii="Courier New" w:hAnsi="Courier New" w:eastAsia="Courier New" w:cs="Courier New"/>
                <w:rtl w:val="0"/>
              </w:rPr>
              <w:tab/>
            </w:r>
            <w:r>
              <w:rPr>
                <w:rFonts w:ascii="Courier New" w:hAnsi="Courier New" w:eastAsia="Courier New" w:cs="Courier New"/>
                <w:b/>
                <w:rtl w:val="0"/>
              </w:rPr>
              <w:t>_</w:t>
            </w:r>
            <w:r>
              <w:rPr>
                <w:rFonts w:ascii="Courier New" w:hAnsi="Courier New" w:eastAsia="Courier New" w:cs="Courier New"/>
                <w:b/>
                <w:rtl w:val="0"/>
              </w:rPr>
              <w:tab/>
            </w:r>
            <w:r>
              <w:rPr>
                <w:rFonts w:ascii="Courier New" w:hAnsi="Courier New" w:eastAsia="Courier New" w:cs="Courier New"/>
                <w:b/>
                <w:rtl w:val="0"/>
              </w:rPr>
              <w:t>_</w:t>
            </w:r>
            <w:r>
              <w:rPr>
                <w:rFonts w:ascii="Courier New" w:hAnsi="Courier New" w:eastAsia="Courier New" w:cs="Courier New"/>
                <w:b/>
                <w:rtl w:val="0"/>
              </w:rPr>
              <w:tab/>
            </w:r>
            <w:r>
              <w:rPr>
                <w:rFonts w:ascii="Courier New" w:hAnsi="Courier New" w:eastAsia="Courier New" w:cs="Courier New"/>
                <w:rtl w:val="0"/>
              </w:rPr>
              <w:t xml:space="preserve">END_J </w:t>
            </w:r>
          </w:p>
          <w:p w14:paraId="0000026B">
            <w:pPr>
              <w:widowControl w:val="0"/>
              <w:spacing w:line="360" w:lineRule="auto"/>
              <w:ind w:left="720" w:firstLine="720"/>
              <w:rPr>
                <w:rFonts w:ascii="Courier New" w:hAnsi="Courier New" w:eastAsia="Courier New" w:cs="Courier New"/>
                <w:b/>
              </w:rPr>
            </w:pPr>
            <w:r>
              <w:rPr>
                <w:rFonts w:ascii="Courier New" w:hAnsi="Courier New" w:eastAsia="Courier New" w:cs="Courier New"/>
                <w:rtl w:val="0"/>
              </w:rPr>
              <w:t>beq</w:t>
            </w:r>
            <w:r>
              <w:rPr>
                <w:rFonts w:ascii="Courier New" w:hAnsi="Courier New" w:eastAsia="Courier New" w:cs="Courier New"/>
                <w:rtl w:val="0"/>
              </w:rPr>
              <w:tab/>
            </w:r>
            <w:r>
              <w:rPr>
                <w:rFonts w:ascii="Courier New" w:hAnsi="Courier New" w:eastAsia="Courier New" w:cs="Courier New"/>
                <w:rtl w:val="0"/>
              </w:rPr>
              <w:t>3</w:t>
            </w:r>
            <w:r>
              <w:rPr>
                <w:rFonts w:ascii="Courier New" w:hAnsi="Courier New" w:eastAsia="Courier New" w:cs="Courier New"/>
                <w:rtl w:val="0"/>
              </w:rPr>
              <w:tab/>
            </w:r>
            <w:r>
              <w:rPr>
                <w:rFonts w:ascii="Courier New" w:hAnsi="Courier New" w:eastAsia="Courier New" w:cs="Courier New"/>
                <w:rtl w:val="0"/>
              </w:rPr>
              <w:t>4</w:t>
            </w:r>
            <w:r>
              <w:rPr>
                <w:rFonts w:ascii="Courier New" w:hAnsi="Courier New" w:eastAsia="Courier New" w:cs="Courier New"/>
                <w:rtl w:val="0"/>
              </w:rPr>
              <w:tab/>
            </w:r>
            <w:r>
              <w:rPr>
                <w:rFonts w:ascii="Courier New" w:hAnsi="Courier New" w:eastAsia="Courier New" w:cs="Courier New"/>
                <w:b/>
                <w:rtl w:val="0"/>
              </w:rPr>
              <w:t xml:space="preserve">_____ </w:t>
            </w:r>
          </w:p>
          <w:p w14:paraId="0000026C">
            <w:pPr>
              <w:widowControl w:val="0"/>
              <w:spacing w:line="360" w:lineRule="auto"/>
              <w:rPr>
                <w:rFonts w:ascii="Courier New" w:hAnsi="Courier New" w:eastAsia="Courier New" w:cs="Courier New"/>
              </w:rPr>
            </w:pPr>
            <w:r>
              <w:rPr>
                <w:rFonts w:ascii="Courier New" w:hAnsi="Courier New" w:eastAsia="Courier New" w:cs="Courier New"/>
                <w:rtl w:val="0"/>
              </w:rPr>
              <w:t>ADD_K</w:t>
            </w:r>
            <w:r>
              <w:rPr>
                <w:rFonts w:ascii="Courier New" w:hAnsi="Courier New" w:eastAsia="Courier New" w:cs="Courier New"/>
                <w:rtl w:val="0"/>
              </w:rPr>
              <w:tab/>
            </w:r>
            <w:r>
              <w:rPr>
                <w:rFonts w:ascii="Courier New" w:hAnsi="Courier New" w:eastAsia="Courier New" w:cs="Courier New"/>
                <w:rtl w:val="0"/>
              </w:rPr>
              <w:t>add</w:t>
            </w:r>
            <w:r>
              <w:rPr>
                <w:rFonts w:ascii="Courier New" w:hAnsi="Courier New" w:eastAsia="Courier New" w:cs="Courier New"/>
                <w:rtl w:val="0"/>
              </w:rPr>
              <w:tab/>
            </w:r>
            <w:r>
              <w:rPr>
                <w:rFonts w:ascii="Courier New" w:hAnsi="Courier New" w:eastAsia="Courier New" w:cs="Courier New"/>
                <w:b/>
                <w:rtl w:val="0"/>
              </w:rPr>
              <w:t>_</w:t>
            </w:r>
            <w:r>
              <w:rPr>
                <w:rFonts w:ascii="Courier New" w:hAnsi="Courier New" w:eastAsia="Courier New" w:cs="Courier New"/>
                <w:b/>
                <w:rtl w:val="0"/>
              </w:rPr>
              <w:tab/>
            </w:r>
            <w:r>
              <w:rPr>
                <w:rFonts w:ascii="Courier New" w:hAnsi="Courier New" w:eastAsia="Courier New" w:cs="Courier New"/>
                <w:b/>
                <w:rtl w:val="0"/>
              </w:rPr>
              <w:t>_</w:t>
            </w:r>
            <w:r>
              <w:rPr>
                <w:rFonts w:ascii="Courier New" w:hAnsi="Courier New" w:eastAsia="Courier New" w:cs="Courier New"/>
                <w:b/>
                <w:rtl w:val="0"/>
              </w:rPr>
              <w:tab/>
            </w:r>
            <w:r>
              <w:rPr>
                <w:rFonts w:ascii="Courier New" w:hAnsi="Courier New" w:eastAsia="Courier New" w:cs="Courier New"/>
                <w:rtl w:val="0"/>
              </w:rPr>
              <w:t xml:space="preserve">5 </w:t>
            </w:r>
          </w:p>
          <w:p w14:paraId="0000026D">
            <w:pPr>
              <w:widowControl w:val="0"/>
              <w:spacing w:line="360" w:lineRule="auto"/>
              <w:ind w:left="720" w:firstLine="720"/>
              <w:rPr>
                <w:rFonts w:ascii="Courier New" w:hAnsi="Courier New" w:eastAsia="Courier New" w:cs="Courier New"/>
              </w:rPr>
            </w:pPr>
            <w:r>
              <w:rPr>
                <w:rFonts w:ascii="Courier New" w:hAnsi="Courier New" w:eastAsia="Courier New" w:cs="Courier New"/>
                <w:rtl w:val="0"/>
              </w:rPr>
              <w:t>add</w:t>
            </w:r>
            <w:r>
              <w:rPr>
                <w:rFonts w:ascii="Courier New" w:hAnsi="Courier New" w:eastAsia="Courier New" w:cs="Courier New"/>
                <w:rtl w:val="0"/>
              </w:rPr>
              <w:tab/>
            </w:r>
            <w:r>
              <w:rPr>
                <w:rFonts w:ascii="Courier New" w:hAnsi="Courier New" w:eastAsia="Courier New" w:cs="Courier New"/>
                <w:rtl w:val="0"/>
              </w:rPr>
              <w:t>4</w:t>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 xml:space="preserve">4 </w:t>
            </w:r>
          </w:p>
          <w:p w14:paraId="0000026E">
            <w:pPr>
              <w:widowControl w:val="0"/>
              <w:spacing w:line="360" w:lineRule="auto"/>
              <w:ind w:left="720" w:firstLine="720"/>
              <w:rPr>
                <w:rFonts w:ascii="Courier New" w:hAnsi="Courier New" w:eastAsia="Courier New" w:cs="Courier New"/>
                <w:b/>
              </w:rPr>
            </w:pPr>
            <w:r>
              <w:rPr>
                <w:rFonts w:ascii="Courier New" w:hAnsi="Courier New" w:eastAsia="Courier New" w:cs="Courier New"/>
                <w:rtl w:val="0"/>
              </w:rPr>
              <w:t>beq</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b/>
                <w:rtl w:val="0"/>
              </w:rPr>
              <w:t xml:space="preserve">_____ </w:t>
            </w:r>
          </w:p>
          <w:p w14:paraId="0000026F">
            <w:pPr>
              <w:widowControl w:val="0"/>
              <w:spacing w:line="360" w:lineRule="auto"/>
              <w:rPr>
                <w:rFonts w:ascii="Courier New" w:hAnsi="Courier New" w:eastAsia="Courier New" w:cs="Courier New"/>
              </w:rPr>
            </w:pPr>
            <w:r>
              <w:rPr>
                <w:rFonts w:ascii="Courier New" w:hAnsi="Courier New" w:eastAsia="Courier New" w:cs="Courier New"/>
                <w:rtl w:val="0"/>
              </w:rPr>
              <w:t>END_J</w:t>
            </w:r>
            <w:r>
              <w:rPr>
                <w:rFonts w:ascii="Courier New" w:hAnsi="Courier New" w:eastAsia="Courier New" w:cs="Courier New"/>
                <w:rtl w:val="0"/>
              </w:rPr>
              <w:tab/>
            </w:r>
            <w:r>
              <w:rPr>
                <w:rFonts w:ascii="Courier New" w:hAnsi="Courier New" w:eastAsia="Courier New" w:cs="Courier New"/>
                <w:b/>
                <w:rtl w:val="0"/>
              </w:rPr>
              <w:t>___</w:t>
            </w:r>
            <w:r>
              <w:rPr>
                <w:rFonts w:ascii="Courier New" w:hAnsi="Courier New" w:eastAsia="Courier New" w:cs="Courier New"/>
                <w:b/>
                <w:rtl w:val="0"/>
              </w:rPr>
              <w:tab/>
            </w:r>
            <w:r>
              <w:rPr>
                <w:rFonts w:ascii="Courier New" w:hAnsi="Courier New" w:eastAsia="Courier New" w:cs="Courier New"/>
                <w:rtl w:val="0"/>
              </w:rPr>
              <w:t>3</w:t>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 xml:space="preserve">3 </w:t>
            </w:r>
          </w:p>
          <w:p w14:paraId="00000270">
            <w:pPr>
              <w:widowControl w:val="0"/>
              <w:spacing w:line="360" w:lineRule="auto"/>
              <w:ind w:left="720" w:firstLine="720"/>
              <w:rPr>
                <w:rFonts w:ascii="Courier New" w:hAnsi="Courier New" w:eastAsia="Courier New" w:cs="Courier New"/>
              </w:rPr>
            </w:pPr>
            <w:r>
              <w:rPr>
                <w:rFonts w:ascii="Courier New" w:hAnsi="Courier New" w:eastAsia="Courier New" w:cs="Courier New"/>
                <w:rtl w:val="0"/>
              </w:rPr>
              <w:t>beq</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 xml:space="preserve">BEG_I </w:t>
            </w:r>
          </w:p>
          <w:p w14:paraId="00000271">
            <w:pPr>
              <w:widowControl w:val="0"/>
              <w:spacing w:line="360" w:lineRule="auto"/>
              <w:rPr>
                <w:rFonts w:ascii="Courier New" w:hAnsi="Courier New" w:eastAsia="Courier New" w:cs="Courier New"/>
              </w:rPr>
            </w:pPr>
            <w:r>
              <w:rPr>
                <w:rFonts w:ascii="Courier New" w:hAnsi="Courier New" w:eastAsia="Courier New" w:cs="Courier New"/>
                <w:rtl w:val="0"/>
              </w:rPr>
              <w:t>SET1</w:t>
            </w:r>
            <w:r>
              <w:rPr>
                <w:rFonts w:ascii="Courier New" w:hAnsi="Courier New" w:eastAsia="Courier New" w:cs="Courier New"/>
                <w:rtl w:val="0"/>
              </w:rPr>
              <w:tab/>
            </w:r>
            <w:r>
              <w:rPr>
                <w:rFonts w:ascii="Courier New" w:hAnsi="Courier New" w:eastAsia="Courier New" w:cs="Courier New"/>
                <w:b/>
                <w:rtl w:val="0"/>
              </w:rPr>
              <w:t>___</w:t>
            </w:r>
            <w:r>
              <w:rPr>
                <w:rFonts w:ascii="Courier New" w:hAnsi="Courier New" w:eastAsia="Courier New" w:cs="Courier New"/>
                <w:b/>
                <w:rtl w:val="0"/>
              </w:rPr>
              <w:tab/>
            </w:r>
            <w:r>
              <w:rPr>
                <w:rFonts w:ascii="Courier New" w:hAnsi="Courier New" w:eastAsia="Courier New" w:cs="Courier New"/>
                <w:rtl w:val="0"/>
              </w:rPr>
              <w:t>5</w:t>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 xml:space="preserve">0 </w:t>
            </w:r>
          </w:p>
          <w:p w14:paraId="00000272">
            <w:pPr>
              <w:widowControl w:val="0"/>
              <w:spacing w:line="360" w:lineRule="auto"/>
              <w:ind w:left="720" w:firstLine="720"/>
              <w:rPr>
                <w:rFonts w:ascii="Courier New" w:hAnsi="Courier New" w:eastAsia="Courier New" w:cs="Courier New"/>
              </w:rPr>
            </w:pPr>
            <w:r>
              <w:rPr>
                <w:rFonts w:ascii="Courier New" w:hAnsi="Courier New" w:eastAsia="Courier New" w:cs="Courier New"/>
                <w:rtl w:val="0"/>
              </w:rPr>
              <w:t>beq</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 xml:space="preserve">ADD_K </w:t>
            </w:r>
          </w:p>
          <w:p w14:paraId="00000273">
            <w:pPr>
              <w:widowControl w:val="0"/>
              <w:spacing w:line="360" w:lineRule="auto"/>
              <w:rPr>
                <w:rFonts w:ascii="Courier New" w:hAnsi="Courier New" w:eastAsia="Courier New" w:cs="Courier New"/>
              </w:rPr>
            </w:pPr>
            <w:r>
              <w:rPr>
                <w:rFonts w:ascii="Courier New" w:hAnsi="Courier New" w:eastAsia="Courier New" w:cs="Courier New"/>
                <w:rtl w:val="0"/>
              </w:rPr>
              <w:t>END_I</w:t>
            </w:r>
            <w:r>
              <w:rPr>
                <w:rFonts w:ascii="Courier New" w:hAnsi="Courier New" w:eastAsia="Courier New" w:cs="Courier New"/>
                <w:rtl w:val="0"/>
              </w:rPr>
              <w:tab/>
            </w:r>
            <w:r>
              <w:rPr>
                <w:rFonts w:ascii="Courier New" w:hAnsi="Courier New" w:eastAsia="Courier New" w:cs="Courier New"/>
                <w:rtl w:val="0"/>
              </w:rPr>
              <w:t xml:space="preserve">halt </w:t>
            </w:r>
          </w:p>
          <w:p w14:paraId="00000274">
            <w:pPr>
              <w:widowControl w:val="0"/>
              <w:spacing w:line="360" w:lineRule="auto"/>
              <w:rPr>
                <w:rFonts w:ascii="Courier New" w:hAnsi="Courier New" w:eastAsia="Courier New" w:cs="Courier New"/>
              </w:rPr>
            </w:pPr>
            <w:r>
              <w:rPr>
                <w:rFonts w:ascii="Courier New" w:hAnsi="Courier New" w:eastAsia="Courier New" w:cs="Courier New"/>
                <w:rtl w:val="0"/>
              </w:rPr>
              <w:t>EYE</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.fill</w:t>
            </w:r>
            <w:r>
              <w:rPr>
                <w:rFonts w:ascii="Courier New" w:hAnsi="Courier New" w:eastAsia="Courier New" w:cs="Courier New"/>
                <w:rtl w:val="0"/>
              </w:rPr>
              <w:tab/>
            </w:r>
            <w:r>
              <w:rPr>
                <w:rFonts w:ascii="Courier New" w:hAnsi="Courier New" w:eastAsia="Courier New" w:cs="Courier New"/>
                <w:rtl w:val="0"/>
              </w:rPr>
              <w:t xml:space="preserve">100 </w:t>
            </w:r>
          </w:p>
          <w:p w14:paraId="00000275">
            <w:pPr>
              <w:widowControl w:val="0"/>
              <w:spacing w:line="360" w:lineRule="auto"/>
              <w:rPr>
                <w:rFonts w:ascii="Courier New" w:hAnsi="Courier New" w:eastAsia="Courier New" w:cs="Courier New"/>
              </w:rPr>
            </w:pPr>
            <w:r>
              <w:rPr>
                <w:rFonts w:ascii="Courier New" w:hAnsi="Courier New" w:eastAsia="Courier New" w:cs="Courier New"/>
                <w:rtl w:val="0"/>
              </w:rPr>
              <w:t>ONE</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.fill</w:t>
            </w:r>
            <w:r>
              <w:rPr>
                <w:rFonts w:ascii="Courier New" w:hAnsi="Courier New" w:eastAsia="Courier New" w:cs="Courier New"/>
                <w:rtl w:val="0"/>
              </w:rPr>
              <w:tab/>
            </w:r>
            <w:r>
              <w:rPr>
                <w:rFonts w:ascii="Courier New" w:hAnsi="Courier New" w:eastAsia="Courier New" w:cs="Courier New"/>
                <w:rtl w:val="0"/>
              </w:rPr>
              <w:t xml:space="preserve">1 </w:t>
            </w:r>
          </w:p>
          <w:p w14:paraId="00000276">
            <w:pPr>
              <w:widowControl w:val="0"/>
              <w:spacing w:line="360" w:lineRule="auto"/>
              <w:rPr>
                <w:rFonts w:ascii="Courier New" w:hAnsi="Courier New" w:eastAsia="Courier New" w:cs="Courier New"/>
              </w:rPr>
            </w:pPr>
            <w:r>
              <w:rPr>
                <w:rFonts w:ascii="Courier New" w:hAnsi="Courier New" w:eastAsia="Courier New" w:cs="Courier New"/>
                <w:rtl w:val="0"/>
              </w:rPr>
              <w:t>N</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.fill</w:t>
            </w:r>
            <w:r>
              <w:rPr>
                <w:rFonts w:ascii="Courier New" w:hAnsi="Courier New" w:eastAsia="Courier New" w:cs="Courier New"/>
                <w:rtl w:val="0"/>
              </w:rPr>
              <w:tab/>
            </w:r>
            <w:r>
              <w:rPr>
                <w:rFonts w:ascii="Courier New" w:hAnsi="Courier New" w:eastAsia="Courier New" w:cs="Courier New"/>
                <w:rtl w:val="0"/>
              </w:rPr>
              <w:t xml:space="preserve">3 </w:t>
            </w:r>
          </w:p>
          <w:p w14:paraId="00000277">
            <w:pPr>
              <w:widowControl w:val="0"/>
              <w:spacing w:line="360" w:lineRule="auto"/>
            </w:pPr>
            <w:r>
              <w:rPr>
                <w:rFonts w:ascii="Courier New" w:hAnsi="Courier New" w:eastAsia="Courier New" w:cs="Courier New"/>
                <w:rtl w:val="0"/>
              </w:rPr>
              <w:t>ZERO</w:t>
            </w:r>
            <w:r>
              <w:rPr>
                <w:rFonts w:ascii="Courier New" w:hAnsi="Courier New" w:eastAsia="Courier New" w:cs="Courier New"/>
                <w:rtl w:val="0"/>
              </w:rPr>
              <w:tab/>
            </w:r>
            <w:r>
              <w:rPr>
                <w:rFonts w:ascii="Courier New" w:hAnsi="Courier New" w:eastAsia="Courier New" w:cs="Courier New"/>
                <w:rtl w:val="0"/>
              </w:rPr>
              <w:t>.fill</w:t>
            </w:r>
            <w:r>
              <w:rPr>
                <w:rFonts w:ascii="Courier New" w:hAnsi="Courier New" w:eastAsia="Courier New" w:cs="Courier New"/>
                <w:rtl w:val="0"/>
              </w:rPr>
              <w:tab/>
            </w:r>
            <w:r>
              <w:rPr>
                <w:rFonts w:ascii="Courier New" w:hAnsi="Courier New" w:eastAsia="Courier New" w:cs="Courier New"/>
                <w:rtl w:val="0"/>
              </w:rPr>
              <w:t>0</w:t>
            </w:r>
          </w:p>
        </w:tc>
      </w:tr>
    </w:tbl>
    <w:p w14:paraId="00000278">
      <w:pPr>
        <w:pStyle w:val="3"/>
        <w:widowControl w:val="0"/>
      </w:pPr>
      <w:bookmarkStart w:id="11" w:name="_lztmhhbs8zwr" w:colFirst="0" w:colLast="0"/>
      <w:bookmarkEnd w:id="11"/>
      <w:r>
        <w:rPr>
          <w:rtl w:val="0"/>
        </w:rPr>
        <w:t>W20: LC2K Assembly</w:t>
      </w:r>
      <w:r>
        <w:rPr>
          <w:rtl w:val="0"/>
        </w:rPr>
        <w:tab/>
      </w:r>
      <w:r>
        <w:rPr>
          <w:rtl w:val="0"/>
        </w:rPr>
        <w:tab/>
      </w:r>
      <w:r>
        <w:rPr>
          <w:rtl w:val="0"/>
        </w:rPr>
        <w:tab/>
      </w:r>
      <w:r>
        <w:rPr>
          <w:rtl w:val="0"/>
        </w:rPr>
        <w:tab/>
      </w:r>
      <w:r>
        <w:rPr>
          <w:rtl w:val="0"/>
        </w:rPr>
        <w:tab/>
      </w:r>
      <w:r>
        <w:rPr>
          <w:rtl w:val="0"/>
        </w:rPr>
        <w:tab/>
      </w:r>
      <w:r>
        <w:rPr>
          <w:rtl w:val="0"/>
        </w:rPr>
        <w:tab/>
      </w:r>
      <w:r>
        <w:rPr>
          <w:rtl w:val="0"/>
        </w:rPr>
        <w:t xml:space="preserve">Points: ___/20 </w:t>
      </w:r>
    </w:p>
    <w:p w14:paraId="00000279">
      <w:pPr>
        <w:widowControl w:val="0"/>
        <w:spacing w:before="363"/>
      </w:pPr>
      <w:r>
        <w:rPr>
          <w:rtl w:val="0"/>
        </w:rPr>
        <w:t xml:space="preserve">Convert the following C-code to LC2K assembly. </w:t>
      </w:r>
      <w:r>
        <w:rPr>
          <w:b/>
          <w:rtl w:val="0"/>
        </w:rPr>
        <w:t xml:space="preserve">Assume all registers are initialized to 0. </w:t>
      </w:r>
      <w:r>
        <w:rPr>
          <w:rtl w:val="0"/>
        </w:rPr>
        <w:t>Hint. Less than (&lt;) operation is not supported natively in LC2K. However a &lt; b can be done in LC2K by subtracting b from a, using the sign bit of the result and comparing the sign bit to 0.</w:t>
      </w:r>
    </w:p>
    <w:tbl>
      <w:tblPr>
        <w:tblStyle w:val="20"/>
        <w:tblW w:w="10110"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785"/>
        <w:gridCol w:w="690"/>
        <w:gridCol w:w="4635"/>
      </w:tblGrid>
      <w:tr w14:paraId="3D1BE0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 w:hRule="atLeast"/>
        </w:trPr>
        <w:tc>
          <w:p w14:paraId="0000027A">
            <w:pPr>
              <w:widowControl w:val="0"/>
              <w:spacing w:line="144" w:lineRule="auto"/>
              <w:jc w:val="center"/>
              <w:rPr>
                <w:b/>
              </w:rPr>
            </w:pPr>
            <w:r>
              <w:rPr>
                <w:b/>
                <w:rtl w:val="0"/>
              </w:rPr>
              <w:t xml:space="preserve">C-code </w:t>
            </w:r>
          </w:p>
        </w:tc>
        <w:tc>
          <w:p w14:paraId="0000027B">
            <w:pPr>
              <w:widowControl w:val="0"/>
              <w:spacing w:line="144" w:lineRule="auto"/>
              <w:rPr>
                <w:b/>
              </w:rPr>
            </w:pPr>
          </w:p>
        </w:tc>
        <w:tc>
          <w:p w14:paraId="0000027C">
            <w:pPr>
              <w:widowControl w:val="0"/>
              <w:spacing w:line="144" w:lineRule="auto"/>
              <w:jc w:val="center"/>
              <w:rPr>
                <w:b/>
              </w:rPr>
            </w:pPr>
            <w:r>
              <w:rPr>
                <w:b/>
                <w:rtl w:val="0"/>
              </w:rPr>
              <w:t>LC2K assembly</w:t>
            </w:r>
          </w:p>
        </w:tc>
      </w:tr>
      <w:tr w14:paraId="138F2F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20" w:hRule="atLeast"/>
        </w:trPr>
        <w:tc>
          <w:p w14:paraId="0000027D">
            <w:pPr>
              <w:widowControl w:val="0"/>
              <w:spacing w:line="288" w:lineRule="auto"/>
              <w:rPr>
                <w:rFonts w:ascii="Courier New" w:hAnsi="Courier New" w:eastAsia="Courier New" w:cs="Courier New"/>
              </w:rPr>
            </w:pPr>
            <w:r>
              <w:rPr>
                <w:rFonts w:ascii="Courier New" w:hAnsi="Courier New" w:eastAsia="Courier New" w:cs="Courier New"/>
                <w:rtl w:val="0"/>
              </w:rPr>
              <w:t>int size = 10; //size --&gt; R2</w:t>
            </w:r>
          </w:p>
          <w:p w14:paraId="0000027E">
            <w:pPr>
              <w:widowControl w:val="0"/>
              <w:spacing w:line="288" w:lineRule="auto"/>
              <w:rPr>
                <w:rFonts w:ascii="Courier New" w:hAnsi="Courier New" w:eastAsia="Courier New" w:cs="Courier New"/>
              </w:rPr>
            </w:pPr>
            <w:r>
              <w:rPr>
                <w:rFonts w:ascii="Courier New" w:hAnsi="Courier New" w:eastAsia="Courier New" w:cs="Courier New"/>
                <w:rtl w:val="0"/>
              </w:rPr>
              <w:t xml:space="preserve">int arr1[5] = </w:t>
            </w:r>
          </w:p>
          <w:p w14:paraId="0000027F">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{1, 3, 5, 7, 9}; </w:t>
            </w:r>
          </w:p>
          <w:p w14:paraId="00000280">
            <w:pPr>
              <w:widowControl w:val="0"/>
              <w:spacing w:line="288" w:lineRule="auto"/>
              <w:rPr>
                <w:rFonts w:ascii="Courier New" w:hAnsi="Courier New" w:eastAsia="Courier New" w:cs="Courier New"/>
              </w:rPr>
            </w:pPr>
            <w:r>
              <w:rPr>
                <w:rFonts w:ascii="Courier New" w:hAnsi="Courier New" w:eastAsia="Courier New" w:cs="Courier New"/>
                <w:rtl w:val="0"/>
              </w:rPr>
              <w:t xml:space="preserve">int arr2[5] = </w:t>
            </w:r>
          </w:p>
          <w:p w14:paraId="00000281">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{2, 4, 6, 8, 10}; </w:t>
            </w:r>
          </w:p>
          <w:p w14:paraId="00000282">
            <w:pPr>
              <w:widowControl w:val="0"/>
              <w:spacing w:line="288" w:lineRule="auto"/>
              <w:rPr>
                <w:rFonts w:ascii="Courier New" w:hAnsi="Courier New" w:eastAsia="Courier New" w:cs="Courier New"/>
              </w:rPr>
            </w:pPr>
            <w:r>
              <w:rPr>
                <w:rFonts w:ascii="Courier New" w:hAnsi="Courier New" w:eastAsia="Courier New" w:cs="Courier New"/>
                <w:rtl w:val="0"/>
              </w:rPr>
              <w:t xml:space="preserve">int dest[10]; </w:t>
            </w:r>
          </w:p>
          <w:p w14:paraId="00000283">
            <w:pPr>
              <w:widowControl w:val="0"/>
              <w:spacing w:line="288" w:lineRule="auto"/>
              <w:rPr>
                <w:rFonts w:ascii="Courier New" w:hAnsi="Courier New" w:eastAsia="Courier New" w:cs="Courier New"/>
              </w:rPr>
            </w:pPr>
            <w:r>
              <w:rPr>
                <w:rFonts w:ascii="Courier New" w:hAnsi="Courier New" w:eastAsia="Courier New" w:cs="Courier New"/>
                <w:rtl w:val="0"/>
              </w:rPr>
              <w:t xml:space="preserve">int ind1 = 0, ind2 = 0; </w:t>
            </w:r>
          </w:p>
          <w:p w14:paraId="00000284">
            <w:pPr>
              <w:widowControl w:val="0"/>
              <w:spacing w:line="288" w:lineRule="auto"/>
              <w:rPr>
                <w:rFonts w:ascii="Courier New" w:hAnsi="Courier New" w:eastAsia="Courier New" w:cs="Courier New"/>
              </w:rPr>
            </w:pPr>
            <w:r>
              <w:rPr>
                <w:rFonts w:ascii="Courier New" w:hAnsi="Courier New" w:eastAsia="Courier New" w:cs="Courier New"/>
                <w:rtl w:val="0"/>
              </w:rPr>
              <w:t>//ind1 --&gt; R3, ind2 --&gt; R4</w:t>
            </w:r>
          </w:p>
          <w:p w14:paraId="00000285">
            <w:pPr>
              <w:widowControl w:val="0"/>
              <w:spacing w:line="288" w:lineRule="auto"/>
              <w:rPr>
                <w:rFonts w:ascii="Courier New" w:hAnsi="Courier New" w:eastAsia="Courier New" w:cs="Courier New"/>
              </w:rPr>
            </w:pPr>
            <w:r>
              <w:rPr>
                <w:rFonts w:ascii="Courier New" w:hAnsi="Courier New" w:eastAsia="Courier New" w:cs="Courier New"/>
                <w:rtl w:val="0"/>
              </w:rPr>
              <w:t xml:space="preserve">int num = 0; //num --&gt; R5 </w:t>
            </w:r>
          </w:p>
          <w:p w14:paraId="00000286">
            <w:pPr>
              <w:widowControl w:val="0"/>
              <w:spacing w:line="288" w:lineRule="auto"/>
              <w:rPr>
                <w:rFonts w:ascii="Courier New" w:hAnsi="Courier New" w:eastAsia="Courier New" w:cs="Courier New"/>
              </w:rPr>
            </w:pPr>
            <w:r>
              <w:rPr>
                <w:rFonts w:ascii="Courier New" w:hAnsi="Courier New" w:eastAsia="Courier New" w:cs="Courier New"/>
                <w:rtl w:val="0"/>
              </w:rPr>
              <w:t xml:space="preserve">while (num != size) </w:t>
            </w:r>
          </w:p>
          <w:p w14:paraId="00000287">
            <w:pPr>
              <w:widowControl w:val="0"/>
              <w:spacing w:line="288" w:lineRule="auto"/>
              <w:rPr>
                <w:rFonts w:ascii="Courier New" w:hAnsi="Courier New" w:eastAsia="Courier New" w:cs="Courier New"/>
              </w:rPr>
            </w:pPr>
            <w:r>
              <w:rPr>
                <w:rFonts w:ascii="Courier New" w:hAnsi="Courier New" w:eastAsia="Courier New" w:cs="Courier New"/>
                <w:rtl w:val="0"/>
              </w:rPr>
              <w:t xml:space="preserve">{ </w:t>
            </w:r>
          </w:p>
          <w:p w14:paraId="00000288">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if (arr1[ind1]&lt;arr2[ind2]) { </w:t>
            </w:r>
          </w:p>
          <w:p w14:paraId="00000289">
            <w:pPr>
              <w:widowControl w:val="0"/>
              <w:spacing w:line="288" w:lineRule="auto"/>
              <w:ind w:left="1440" w:firstLine="0"/>
              <w:rPr>
                <w:rFonts w:ascii="Courier New" w:hAnsi="Courier New" w:eastAsia="Courier New" w:cs="Courier New"/>
              </w:rPr>
            </w:pPr>
            <w:r>
              <w:rPr>
                <w:rFonts w:ascii="Courier New" w:hAnsi="Courier New" w:eastAsia="Courier New" w:cs="Courier New"/>
                <w:rtl w:val="0"/>
              </w:rPr>
              <w:t xml:space="preserve">dest[num]= arr1[ind1]; </w:t>
            </w:r>
          </w:p>
          <w:p w14:paraId="0000028A">
            <w:pPr>
              <w:widowControl w:val="0"/>
              <w:spacing w:line="288" w:lineRule="auto"/>
              <w:ind w:left="1440" w:firstLine="0"/>
              <w:rPr>
                <w:rFonts w:ascii="Courier New" w:hAnsi="Courier New" w:eastAsia="Courier New" w:cs="Courier New"/>
              </w:rPr>
            </w:pPr>
            <w:r>
              <w:rPr>
                <w:rFonts w:ascii="Courier New" w:hAnsi="Courier New" w:eastAsia="Courier New" w:cs="Courier New"/>
                <w:rtl w:val="0"/>
              </w:rPr>
              <w:t xml:space="preserve">ind1++; </w:t>
            </w:r>
          </w:p>
          <w:p w14:paraId="0000028B">
            <w:pPr>
              <w:widowControl w:val="0"/>
              <w:spacing w:line="288" w:lineRule="auto"/>
              <w:ind w:left="1440" w:firstLine="0"/>
              <w:rPr>
                <w:rFonts w:ascii="Courier New" w:hAnsi="Courier New" w:eastAsia="Courier New" w:cs="Courier New"/>
              </w:rPr>
            </w:pPr>
            <w:r>
              <w:rPr>
                <w:rFonts w:ascii="Courier New" w:hAnsi="Courier New" w:eastAsia="Courier New" w:cs="Courier New"/>
                <w:rtl w:val="0"/>
              </w:rPr>
              <w:t xml:space="preserve">num++; </w:t>
            </w:r>
          </w:p>
          <w:p w14:paraId="0000028C">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 else { </w:t>
            </w:r>
          </w:p>
          <w:p w14:paraId="0000028D">
            <w:pPr>
              <w:widowControl w:val="0"/>
              <w:spacing w:line="288" w:lineRule="auto"/>
              <w:ind w:left="1440" w:firstLine="0"/>
              <w:rPr>
                <w:rFonts w:ascii="Courier New" w:hAnsi="Courier New" w:eastAsia="Courier New" w:cs="Courier New"/>
              </w:rPr>
            </w:pPr>
            <w:r>
              <w:rPr>
                <w:rFonts w:ascii="Courier New" w:hAnsi="Courier New" w:eastAsia="Courier New" w:cs="Courier New"/>
                <w:rtl w:val="0"/>
              </w:rPr>
              <w:t xml:space="preserve">dest[num]= arr2[ind2]; </w:t>
            </w:r>
          </w:p>
          <w:p w14:paraId="0000028E">
            <w:pPr>
              <w:widowControl w:val="0"/>
              <w:spacing w:line="288" w:lineRule="auto"/>
              <w:ind w:left="1440" w:firstLine="0"/>
              <w:rPr>
                <w:rFonts w:ascii="Courier New" w:hAnsi="Courier New" w:eastAsia="Courier New" w:cs="Courier New"/>
              </w:rPr>
            </w:pPr>
            <w:r>
              <w:rPr>
                <w:rFonts w:ascii="Courier New" w:hAnsi="Courier New" w:eastAsia="Courier New" w:cs="Courier New"/>
                <w:rtl w:val="0"/>
              </w:rPr>
              <w:t xml:space="preserve">ind2++; </w:t>
            </w:r>
          </w:p>
          <w:p w14:paraId="0000028F">
            <w:pPr>
              <w:widowControl w:val="0"/>
              <w:spacing w:line="288" w:lineRule="auto"/>
              <w:ind w:left="1440" w:firstLine="0"/>
              <w:rPr>
                <w:rFonts w:ascii="Courier New" w:hAnsi="Courier New" w:eastAsia="Courier New" w:cs="Courier New"/>
              </w:rPr>
            </w:pPr>
            <w:r>
              <w:rPr>
                <w:rFonts w:ascii="Courier New" w:hAnsi="Courier New" w:eastAsia="Courier New" w:cs="Courier New"/>
                <w:rtl w:val="0"/>
              </w:rPr>
              <w:t xml:space="preserve">num++; </w:t>
            </w:r>
          </w:p>
          <w:p w14:paraId="00000290">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w:t>
            </w:r>
          </w:p>
          <w:p w14:paraId="00000291">
            <w:pPr>
              <w:widowControl w:val="0"/>
              <w:spacing w:line="288" w:lineRule="auto"/>
              <w:rPr>
                <w:rFonts w:ascii="Courier New" w:hAnsi="Courier New" w:eastAsia="Courier New" w:cs="Courier New"/>
              </w:rPr>
            </w:pPr>
            <w:r>
              <w:rPr>
                <w:rFonts w:ascii="Courier New" w:hAnsi="Courier New" w:eastAsia="Courier New" w:cs="Courier New"/>
                <w:rtl w:val="0"/>
              </w:rPr>
              <w:t>}</w:t>
            </w:r>
          </w:p>
        </w:tc>
        <w:tc>
          <w:p w14:paraId="00000292">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0 </w:t>
            </w:r>
          </w:p>
          <w:p w14:paraId="00000293">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1 </w:t>
            </w:r>
          </w:p>
          <w:p w14:paraId="00000294">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2 </w:t>
            </w:r>
          </w:p>
          <w:p w14:paraId="00000295">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3 </w:t>
            </w:r>
          </w:p>
          <w:p w14:paraId="00000296">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4 </w:t>
            </w:r>
          </w:p>
          <w:p w14:paraId="00000297">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5 </w:t>
            </w:r>
          </w:p>
          <w:p w14:paraId="00000298">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6 </w:t>
            </w:r>
          </w:p>
          <w:p w14:paraId="00000299">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7 </w:t>
            </w:r>
          </w:p>
          <w:p w14:paraId="0000029A">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8 </w:t>
            </w:r>
          </w:p>
          <w:p w14:paraId="0000029B">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9 </w:t>
            </w:r>
          </w:p>
          <w:p w14:paraId="0000029C">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10 </w:t>
            </w:r>
          </w:p>
          <w:p w14:paraId="0000029D">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11 </w:t>
            </w:r>
          </w:p>
          <w:p w14:paraId="0000029E">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12 </w:t>
            </w:r>
          </w:p>
          <w:p w14:paraId="0000029F">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13 </w:t>
            </w:r>
          </w:p>
          <w:p w14:paraId="000002A0">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14 </w:t>
            </w:r>
          </w:p>
          <w:p w14:paraId="000002A1">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15 </w:t>
            </w:r>
          </w:p>
          <w:p w14:paraId="000002A2">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16 </w:t>
            </w:r>
          </w:p>
          <w:p w14:paraId="000002A3">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17 </w:t>
            </w:r>
          </w:p>
          <w:p w14:paraId="000002A4">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18 </w:t>
            </w:r>
          </w:p>
          <w:p w14:paraId="000002A5">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19 </w:t>
            </w:r>
          </w:p>
          <w:p w14:paraId="000002A6">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20 </w:t>
            </w:r>
          </w:p>
          <w:p w14:paraId="000002A7">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21 </w:t>
            </w:r>
          </w:p>
          <w:p w14:paraId="000002A8">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22 </w:t>
            </w:r>
          </w:p>
          <w:p w14:paraId="000002A9">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23 </w:t>
            </w:r>
          </w:p>
          <w:p w14:paraId="000002AA">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24 </w:t>
            </w:r>
          </w:p>
          <w:p w14:paraId="000002AB">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25 </w:t>
            </w:r>
          </w:p>
          <w:p w14:paraId="000002AC">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26 </w:t>
            </w:r>
          </w:p>
          <w:p w14:paraId="000002AD">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27 </w:t>
            </w:r>
          </w:p>
          <w:p w14:paraId="000002AE">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28 </w:t>
            </w:r>
          </w:p>
          <w:p w14:paraId="000002AF">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29 </w:t>
            </w:r>
          </w:p>
          <w:p w14:paraId="000002B0">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30 </w:t>
            </w:r>
          </w:p>
          <w:p w14:paraId="000002B1">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31 </w:t>
            </w:r>
          </w:p>
          <w:p w14:paraId="000002B2">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32 </w:t>
            </w:r>
          </w:p>
          <w:p w14:paraId="000002B3">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33 </w:t>
            </w:r>
          </w:p>
          <w:p w14:paraId="000002B4">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34 </w:t>
            </w:r>
          </w:p>
          <w:p w14:paraId="000002B5">
            <w:pPr>
              <w:widowControl w:val="0"/>
              <w:spacing w:line="288" w:lineRule="auto"/>
              <w:jc w:val="center"/>
              <w:rPr>
                <w:rFonts w:ascii="Courier New" w:hAnsi="Courier New" w:eastAsia="Courier New" w:cs="Courier New"/>
              </w:rPr>
            </w:pPr>
            <w:r>
              <w:rPr>
                <w:rFonts w:ascii="Courier New" w:hAnsi="Courier New" w:eastAsia="Courier New" w:cs="Courier New"/>
                <w:rtl w:val="0"/>
              </w:rPr>
              <w:t xml:space="preserve">35 </w:t>
            </w:r>
          </w:p>
        </w:tc>
        <w:tc>
          <w:p w14:paraId="000002B6">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lw 0 1 one </w:t>
            </w:r>
          </w:p>
          <w:p w14:paraId="000002B7">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lw 0 2 size </w:t>
            </w:r>
          </w:p>
          <w:p w14:paraId="000002B8">
            <w:pPr>
              <w:widowControl w:val="0"/>
              <w:spacing w:line="288" w:lineRule="auto"/>
              <w:rPr>
                <w:rFonts w:ascii="Courier New" w:hAnsi="Courier New" w:eastAsia="Courier New" w:cs="Courier New"/>
              </w:rPr>
            </w:pPr>
            <w:r>
              <w:rPr>
                <w:rFonts w:ascii="Courier New" w:hAnsi="Courier New" w:eastAsia="Courier New" w:cs="Courier New"/>
                <w:rtl w:val="0"/>
              </w:rPr>
              <w:t xml:space="preserve">while beq 5 2 end </w:t>
            </w:r>
          </w:p>
          <w:p w14:paraId="000002B9">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lw ___ 6 arr1 </w:t>
            </w:r>
          </w:p>
          <w:p w14:paraId="000002BA">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lw ___ 7 arr2 </w:t>
            </w:r>
          </w:p>
          <w:p w14:paraId="000002BB">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nor 0 ___ 7 </w:t>
            </w:r>
          </w:p>
          <w:p w14:paraId="000002BC">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add 1 7 7 </w:t>
            </w:r>
          </w:p>
          <w:p w14:paraId="000002BD">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add 6 ___ 6 </w:t>
            </w:r>
          </w:p>
          <w:p w14:paraId="000002BE">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lw 0 7 mask </w:t>
            </w:r>
          </w:p>
          <w:p w14:paraId="000002BF">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nor ___ ___ 6 </w:t>
            </w:r>
          </w:p>
          <w:p w14:paraId="000002C0">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beq 6 0 ______ </w:t>
            </w:r>
          </w:p>
          <w:p w14:paraId="000002C1">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lw 4 6 arr2 </w:t>
            </w:r>
          </w:p>
          <w:p w14:paraId="000002C2">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sw ____ 6 dest </w:t>
            </w:r>
          </w:p>
          <w:p w14:paraId="000002C3">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add 1 4 4 </w:t>
            </w:r>
          </w:p>
          <w:p w14:paraId="000002C4">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add 1 5 5 </w:t>
            </w:r>
          </w:p>
          <w:p w14:paraId="000002C5">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beq 0 0 ______ </w:t>
            </w:r>
          </w:p>
          <w:p w14:paraId="000002C6">
            <w:pPr>
              <w:widowControl w:val="0"/>
              <w:spacing w:line="288" w:lineRule="auto"/>
              <w:rPr>
                <w:rFonts w:ascii="Courier New" w:hAnsi="Courier New" w:eastAsia="Courier New" w:cs="Courier New"/>
              </w:rPr>
            </w:pPr>
            <w:r>
              <w:rPr>
                <w:rFonts w:ascii="Courier New" w:hAnsi="Courier New" w:eastAsia="Courier New" w:cs="Courier New"/>
                <w:rtl w:val="0"/>
              </w:rPr>
              <w:t xml:space="preserve">less lw 3 ___ arr1 </w:t>
            </w:r>
          </w:p>
          <w:p w14:paraId="000002C7">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sw 5 7 ______ </w:t>
            </w:r>
          </w:p>
          <w:p w14:paraId="000002C8">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add 1 ___ 3 </w:t>
            </w:r>
          </w:p>
          <w:p w14:paraId="000002C9">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add 1 5 5 </w:t>
            </w:r>
          </w:p>
          <w:p w14:paraId="000002CA">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beq 0 0 _______ </w:t>
            </w:r>
          </w:p>
          <w:p w14:paraId="000002CB">
            <w:pPr>
              <w:widowControl w:val="0"/>
              <w:spacing w:line="288" w:lineRule="auto"/>
              <w:rPr>
                <w:rFonts w:ascii="Courier New" w:hAnsi="Courier New" w:eastAsia="Courier New" w:cs="Courier New"/>
              </w:rPr>
            </w:pPr>
            <w:r>
              <w:rPr>
                <w:rFonts w:ascii="Courier New" w:hAnsi="Courier New" w:eastAsia="Courier New" w:cs="Courier New"/>
                <w:rtl w:val="0"/>
              </w:rPr>
              <w:t xml:space="preserve">end halt </w:t>
            </w:r>
          </w:p>
          <w:p w14:paraId="000002CC">
            <w:pPr>
              <w:widowControl w:val="0"/>
              <w:spacing w:line="288" w:lineRule="auto"/>
              <w:rPr>
                <w:rFonts w:ascii="Courier New" w:hAnsi="Courier New" w:eastAsia="Courier New" w:cs="Courier New"/>
              </w:rPr>
            </w:pPr>
            <w:r>
              <w:rPr>
                <w:rFonts w:ascii="Courier New" w:hAnsi="Courier New" w:eastAsia="Courier New" w:cs="Courier New"/>
                <w:rtl w:val="0"/>
              </w:rPr>
              <w:t xml:space="preserve">one .fill 1 </w:t>
            </w:r>
          </w:p>
          <w:p w14:paraId="000002CD">
            <w:pPr>
              <w:widowControl w:val="0"/>
              <w:spacing w:line="288" w:lineRule="auto"/>
              <w:rPr>
                <w:rFonts w:ascii="Courier New" w:hAnsi="Courier New" w:eastAsia="Courier New" w:cs="Courier New"/>
              </w:rPr>
            </w:pPr>
            <w:r>
              <w:rPr>
                <w:rFonts w:ascii="Courier New" w:hAnsi="Courier New" w:eastAsia="Courier New" w:cs="Courier New"/>
                <w:rtl w:val="0"/>
              </w:rPr>
              <w:t xml:space="preserve">size .fill 10 </w:t>
            </w:r>
          </w:p>
          <w:p w14:paraId="000002CE">
            <w:pPr>
              <w:widowControl w:val="0"/>
              <w:spacing w:line="288" w:lineRule="auto"/>
              <w:rPr>
                <w:rFonts w:ascii="Courier New" w:hAnsi="Courier New" w:eastAsia="Courier New" w:cs="Courier New"/>
              </w:rPr>
            </w:pPr>
            <w:r>
              <w:rPr>
                <w:rFonts w:ascii="Courier New" w:hAnsi="Courier New" w:eastAsia="Courier New" w:cs="Courier New"/>
                <w:rtl w:val="0"/>
              </w:rPr>
              <w:t xml:space="preserve">mask .fill 2147483647 #0x7FFFFFFF arr1 .fill 1 </w:t>
            </w:r>
          </w:p>
          <w:p w14:paraId="000002CF">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.fill 3 </w:t>
            </w:r>
          </w:p>
          <w:p w14:paraId="000002D0">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.fill 5 </w:t>
            </w:r>
          </w:p>
          <w:p w14:paraId="000002D1">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.fill 7 </w:t>
            </w:r>
          </w:p>
          <w:p w14:paraId="000002D2">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.fill 9 </w:t>
            </w:r>
          </w:p>
          <w:p w14:paraId="000002D3">
            <w:pPr>
              <w:widowControl w:val="0"/>
              <w:spacing w:line="288" w:lineRule="auto"/>
              <w:rPr>
                <w:rFonts w:ascii="Courier New" w:hAnsi="Courier New" w:eastAsia="Courier New" w:cs="Courier New"/>
              </w:rPr>
            </w:pPr>
            <w:r>
              <w:rPr>
                <w:rFonts w:ascii="Courier New" w:hAnsi="Courier New" w:eastAsia="Courier New" w:cs="Courier New"/>
                <w:rtl w:val="0"/>
              </w:rPr>
              <w:t xml:space="preserve">arr2 .fill 2 </w:t>
            </w:r>
          </w:p>
          <w:p w14:paraId="000002D4">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.fill 4 </w:t>
            </w:r>
          </w:p>
          <w:p w14:paraId="000002D5">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.fill 6 </w:t>
            </w:r>
          </w:p>
          <w:p w14:paraId="000002D6">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.fill 8 </w:t>
            </w:r>
          </w:p>
          <w:p w14:paraId="000002D7">
            <w:pPr>
              <w:widowControl w:val="0"/>
              <w:spacing w:line="288" w:lineRule="auto"/>
              <w:ind w:left="720" w:firstLine="0"/>
              <w:rPr>
                <w:rFonts w:ascii="Courier New" w:hAnsi="Courier New" w:eastAsia="Courier New" w:cs="Courier New"/>
              </w:rPr>
            </w:pPr>
            <w:r>
              <w:rPr>
                <w:rFonts w:ascii="Courier New" w:hAnsi="Courier New" w:eastAsia="Courier New" w:cs="Courier New"/>
                <w:rtl w:val="0"/>
              </w:rPr>
              <w:t xml:space="preserve">.fill 10 </w:t>
            </w:r>
          </w:p>
          <w:p w14:paraId="000002D8">
            <w:pPr>
              <w:widowControl w:val="0"/>
              <w:spacing w:line="288" w:lineRule="auto"/>
              <w:rPr>
                <w:rFonts w:ascii="Courier New" w:hAnsi="Courier New" w:eastAsia="Courier New" w:cs="Courier New"/>
              </w:rPr>
            </w:pPr>
            <w:r>
              <w:rPr>
                <w:rFonts w:ascii="Courier New" w:hAnsi="Courier New" w:eastAsia="Courier New" w:cs="Courier New"/>
                <w:rtl w:val="0"/>
              </w:rPr>
              <w:t>dest .fill 0</w:t>
            </w:r>
          </w:p>
        </w:tc>
      </w:tr>
    </w:tbl>
    <w:p w14:paraId="000002D9">
      <w:pPr>
        <w:pStyle w:val="3"/>
        <w:spacing w:line="276" w:lineRule="auto"/>
      </w:pPr>
      <w:bookmarkStart w:id="12" w:name="_lc4qudcmghfr" w:colFirst="0" w:colLast="0"/>
      <w:bookmarkEnd w:id="12"/>
      <w:r>
        <w:rPr>
          <w:rtl w:val="0"/>
        </w:rPr>
        <w:t>W21: C to LC2K</w:t>
      </w:r>
    </w:p>
    <w:p w14:paraId="000002DA">
      <w:pPr>
        <w:spacing w:line="276" w:lineRule="auto"/>
        <w:rPr>
          <w:b/>
          <w:sz w:val="28"/>
          <w:szCs w:val="28"/>
        </w:rPr>
      </w:pPr>
      <w:r>
        <w:rPr>
          <w:i/>
          <w:color w:val="0000FF"/>
          <w:sz w:val="24"/>
          <w:szCs w:val="24"/>
          <w:rtl w:val="0"/>
        </w:rPr>
        <w:t>This question was removed from the final version of the exam, but has been available in practice exams since.</w:t>
      </w:r>
    </w:p>
    <w:p w14:paraId="000002DB">
      <w:pPr>
        <w:numPr>
          <w:ilvl w:val="0"/>
          <w:numId w:val="1"/>
        </w:numPr>
        <w:spacing w:line="276" w:lineRule="auto"/>
        <w:ind w:left="720" w:hanging="360"/>
        <w:rPr>
          <w:sz w:val="20"/>
          <w:szCs w:val="20"/>
        </w:rPr>
      </w:pPr>
      <w:r>
        <w:rPr>
          <w:sz w:val="20"/>
          <w:szCs w:val="20"/>
          <w:rtl w:val="0"/>
        </w:rPr>
        <w:t>Convert C code to LC2K by filling the blanks.</w:t>
      </w:r>
    </w:p>
    <w:p w14:paraId="000002DC">
      <w:pPr>
        <w:spacing w:line="276" w:lineRule="auto"/>
        <w:ind w:left="720" w:firstLine="0"/>
        <w:rPr>
          <w:sz w:val="20"/>
          <w:szCs w:val="20"/>
        </w:rPr>
      </w:pPr>
      <w:r>
        <w:rPr>
          <w:sz w:val="20"/>
          <w:szCs w:val="20"/>
          <w:rtl w:val="0"/>
        </w:rPr>
        <w:t xml:space="preserve">Note this does not follow the standard LC2K ABI: </w:t>
      </w:r>
    </w:p>
    <w:p w14:paraId="000002DD">
      <w:pPr>
        <w:spacing w:line="276" w:lineRule="auto"/>
        <w:ind w:left="720" w:firstLine="720"/>
        <w:rPr>
          <w:sz w:val="20"/>
          <w:szCs w:val="20"/>
        </w:rPr>
      </w:pPr>
      <w:r>
        <w:rPr>
          <w:sz w:val="20"/>
          <w:szCs w:val="20"/>
          <w:rtl w:val="0"/>
        </w:rPr>
        <w:t>reg2 has the start address of arr.</w:t>
      </w:r>
    </w:p>
    <w:p w14:paraId="000002DE">
      <w:pPr>
        <w:spacing w:line="276" w:lineRule="auto"/>
        <w:ind w:left="720" w:firstLine="720"/>
        <w:rPr>
          <w:sz w:val="20"/>
          <w:szCs w:val="20"/>
        </w:rPr>
      </w:pPr>
      <w:r>
        <w:rPr>
          <w:sz w:val="20"/>
          <w:szCs w:val="20"/>
          <w:rtl w:val="0"/>
        </w:rPr>
        <w:t xml:space="preserve">reg4 is the input </w:t>
      </w:r>
      <w:r>
        <w:rPr>
          <w:rFonts w:ascii="Courier New" w:hAnsi="Courier New" w:eastAsia="Courier New" w:cs="Courier New"/>
          <w:sz w:val="20"/>
          <w:szCs w:val="20"/>
          <w:rtl w:val="0"/>
        </w:rPr>
        <w:t>real</w:t>
      </w:r>
      <w:r>
        <w:rPr>
          <w:sz w:val="20"/>
          <w:szCs w:val="20"/>
          <w:rtl w:val="0"/>
        </w:rPr>
        <w:t xml:space="preserve"> of </w:t>
      </w:r>
      <w:r>
        <w:rPr>
          <w:rFonts w:ascii="Courier New" w:hAnsi="Courier New" w:eastAsia="Courier New" w:cs="Courier New"/>
          <w:sz w:val="20"/>
          <w:szCs w:val="20"/>
          <w:rtl w:val="0"/>
        </w:rPr>
        <w:t>find_number</w:t>
      </w:r>
      <w:r>
        <w:rPr>
          <w:sz w:val="20"/>
          <w:szCs w:val="20"/>
          <w:rtl w:val="0"/>
        </w:rPr>
        <w:t>.</w:t>
      </w:r>
    </w:p>
    <w:p w14:paraId="000002DF">
      <w:pPr>
        <w:spacing w:line="276" w:lineRule="auto"/>
        <w:ind w:left="720" w:firstLine="720"/>
        <w:rPr>
          <w:sz w:val="20"/>
          <w:szCs w:val="20"/>
        </w:rPr>
      </w:pPr>
      <w:r>
        <w:rPr>
          <w:sz w:val="20"/>
          <w:szCs w:val="20"/>
          <w:rtl w:val="0"/>
        </w:rPr>
        <w:t>reg5 is the stack pointer.</w:t>
      </w:r>
    </w:p>
    <w:p w14:paraId="000002E0">
      <w:pPr>
        <w:spacing w:line="276" w:lineRule="auto"/>
        <w:ind w:left="720" w:firstLine="0"/>
        <w:rPr>
          <w:sz w:val="20"/>
          <w:szCs w:val="20"/>
        </w:rPr>
      </w:pPr>
    </w:p>
    <w:tbl>
      <w:tblPr>
        <w:tblStyle w:val="21"/>
        <w:tblpPr w:leftFromText="180" w:rightFromText="180" w:topFromText="180" w:bottomFromText="180" w:vertAnchor="text" w:tblpX="-90" w:tblpY="0"/>
        <w:tblW w:w="9870" w:type="dxa"/>
        <w:tblInd w:w="-5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4005"/>
        <w:gridCol w:w="5865"/>
      </w:tblGrid>
      <w:tr w14:paraId="2BD6A2E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5" w:hRule="atLeast"/>
        </w:trPr>
        <w:tc>
          <w:tcPr>
            <w:tcBorders>
              <w:top w:val="single" w:color="000000" w:sz="8" w:space="0"/>
              <w:left w:val="single" w:color="000000" w:sz="8" w:space="0"/>
              <w:bottom w:val="single" w:color="000000" w:sz="8" w:space="0"/>
              <w:right w:val="single" w:color="000000" w:sz="8" w:space="0"/>
            </w:tcBorders>
            <w:shd w:val="clear" w:color="auto" w:fill="CCCCCC"/>
          </w:tcPr>
          <w:p w14:paraId="000002E1">
            <w:pPr>
              <w:spacing w:line="276" w:lineRule="auto"/>
              <w:jc w:val="center"/>
              <w:rPr>
                <w:b/>
                <w:sz w:val="20"/>
                <w:szCs w:val="20"/>
              </w:rPr>
            </w:pPr>
            <w:r>
              <w:rPr>
                <w:b/>
                <w:sz w:val="20"/>
                <w:szCs w:val="20"/>
                <w:rtl w:val="0"/>
              </w:rPr>
              <w:t>C</w:t>
            </w:r>
          </w:p>
        </w:tc>
        <w:tc>
          <w:tcPr>
            <w:tcBorders>
              <w:top w:val="single" w:color="000000" w:sz="8" w:space="0"/>
              <w:left w:val="single" w:color="000000" w:sz="8" w:space="0"/>
              <w:bottom w:val="single" w:color="000000" w:sz="8" w:space="0"/>
              <w:right w:val="single" w:color="000000" w:sz="8" w:space="0"/>
            </w:tcBorders>
            <w:shd w:val="clear" w:color="auto" w:fill="CCCCCC"/>
          </w:tcPr>
          <w:p w14:paraId="000002E2">
            <w:pPr>
              <w:spacing w:line="276" w:lineRule="auto"/>
              <w:jc w:val="center"/>
              <w:rPr>
                <w:b/>
                <w:sz w:val="20"/>
                <w:szCs w:val="20"/>
              </w:rPr>
            </w:pPr>
            <w:r>
              <w:rPr>
                <w:b/>
                <w:sz w:val="20"/>
                <w:szCs w:val="20"/>
                <w:rtl w:val="0"/>
              </w:rPr>
              <w:t>LC2K</w:t>
            </w:r>
          </w:p>
        </w:tc>
      </w:tr>
      <w:tr w14:paraId="7518C5D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715" w:hRule="atLeast"/>
        </w:trPr>
        <w:tc>
          <w:tcPr>
            <w:tcBorders>
              <w:top w:val="single" w:color="000000" w:sz="8" w:space="0"/>
              <w:left w:val="single" w:color="000000" w:sz="8" w:space="0"/>
              <w:bottom w:val="single" w:color="000000" w:sz="8" w:space="0"/>
              <w:right w:val="single" w:color="000000" w:sz="8" w:space="0"/>
            </w:tcBorders>
          </w:tcPr>
          <w:p w14:paraId="000002E3">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struct number{</w:t>
            </w:r>
          </w:p>
          <w:p w14:paraId="000002E4">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int real;</w:t>
            </w:r>
          </w:p>
          <w:p w14:paraId="000002E5">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int imagine;</w:t>
            </w:r>
          </w:p>
          <w:p w14:paraId="000002E6">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w:t>
            </w:r>
          </w:p>
          <w:p w14:paraId="000002E7">
            <w:pPr>
              <w:spacing w:line="276" w:lineRule="auto"/>
              <w:rPr>
                <w:rFonts w:ascii="Courier New" w:hAnsi="Courier New" w:eastAsia="Courier New" w:cs="Courier New"/>
                <w:sz w:val="20"/>
                <w:szCs w:val="20"/>
              </w:rPr>
            </w:pPr>
          </w:p>
          <w:p w14:paraId="000002E8">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struct number arr[5];</w:t>
            </w:r>
          </w:p>
          <w:p w14:paraId="000002E9">
            <w:pPr>
              <w:spacing w:line="276" w:lineRule="auto"/>
              <w:rPr>
                <w:rFonts w:ascii="Courier New" w:hAnsi="Courier New" w:eastAsia="Courier New" w:cs="Courier New"/>
                <w:sz w:val="20"/>
                <w:szCs w:val="20"/>
              </w:rPr>
            </w:pPr>
          </w:p>
          <w:p w14:paraId="000002EA">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extern int find_number(struct number arr[], int idx, int real)</w:t>
            </w:r>
          </w:p>
          <w:p w14:paraId="000002EB">
            <w:pPr>
              <w:spacing w:line="276" w:lineRule="auto"/>
              <w:rPr>
                <w:rFonts w:ascii="Courier New" w:hAnsi="Courier New" w:eastAsia="Courier New" w:cs="Courier New"/>
                <w:sz w:val="20"/>
                <w:szCs w:val="20"/>
              </w:rPr>
            </w:pPr>
          </w:p>
          <w:p w14:paraId="000002EC">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int main(){</w:t>
            </w:r>
          </w:p>
          <w:p w14:paraId="000002ED">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find_number(arr, 4, 3);</w:t>
            </w:r>
          </w:p>
          <w:p w14:paraId="000002EE">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w:t>
            </w:r>
          </w:p>
          <w:p w14:paraId="000002EF">
            <w:pPr>
              <w:spacing w:line="276" w:lineRule="auto"/>
              <w:rPr>
                <w:rFonts w:ascii="Courier New" w:hAnsi="Courier New" w:eastAsia="Courier New" w:cs="Courier New"/>
                <w:sz w:val="20"/>
                <w:szCs w:val="20"/>
              </w:rPr>
            </w:pPr>
          </w:p>
          <w:p w14:paraId="000002F0">
            <w:pPr>
              <w:spacing w:line="276" w:lineRule="auto"/>
              <w:rPr>
                <w:rFonts w:ascii="Courier New" w:hAnsi="Courier New" w:eastAsia="Courier New" w:cs="Courier New"/>
                <w:sz w:val="20"/>
                <w:szCs w:val="20"/>
              </w:rPr>
            </w:pPr>
          </w:p>
        </w:tc>
        <w:tc>
          <w:tcPr>
            <w:tcBorders>
              <w:top w:val="single" w:color="000000" w:sz="8" w:space="0"/>
              <w:left w:val="single" w:color="000000" w:sz="8" w:space="0"/>
              <w:bottom w:val="single" w:color="000000" w:sz="8" w:space="0"/>
              <w:right w:val="single" w:color="000000" w:sz="8" w:space="0"/>
            </w:tcBorders>
          </w:tcPr>
          <w:p w14:paraId="000002F1">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main.as</w:t>
            </w:r>
          </w:p>
          <w:p w14:paraId="000002F2">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lw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2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______ </w:t>
            </w:r>
          </w:p>
          <w:p w14:paraId="000002F3">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lw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3   </w:t>
            </w:r>
            <w:r>
              <w:rPr>
                <w:rFonts w:ascii="Courier New" w:hAnsi="Courier New" w:eastAsia="Courier New" w:cs="Courier New"/>
                <w:sz w:val="20"/>
                <w:szCs w:val="20"/>
                <w:rtl w:val="0"/>
              </w:rPr>
              <w:tab/>
            </w:r>
            <w:r>
              <w:rPr>
                <w:rFonts w:ascii="Courier New" w:hAnsi="Courier New" w:eastAsia="Courier New" w:cs="Courier New"/>
                <w:sz w:val="20"/>
                <w:szCs w:val="20"/>
                <w:rtl w:val="0"/>
              </w:rPr>
              <w:t>size</w:t>
            </w:r>
          </w:p>
          <w:p w14:paraId="000002F4">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lw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6   </w:t>
            </w:r>
            <w:r>
              <w:rPr>
                <w:rFonts w:ascii="Courier New" w:hAnsi="Courier New" w:eastAsia="Courier New" w:cs="Courier New"/>
                <w:sz w:val="20"/>
                <w:szCs w:val="20"/>
                <w:rtl w:val="0"/>
              </w:rPr>
              <w:tab/>
            </w:r>
            <w:r>
              <w:rPr>
                <w:rFonts w:ascii="Courier New" w:hAnsi="Courier New" w:eastAsia="Courier New" w:cs="Courier New"/>
                <w:sz w:val="20"/>
                <w:szCs w:val="20"/>
                <w:rtl w:val="0"/>
              </w:rPr>
              <w:t>neg1</w:t>
            </w:r>
          </w:p>
          <w:p w14:paraId="000002F5">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lw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4   </w:t>
            </w:r>
            <w:r>
              <w:rPr>
                <w:rFonts w:ascii="Courier New" w:hAnsi="Courier New" w:eastAsia="Courier New" w:cs="Courier New"/>
                <w:sz w:val="20"/>
                <w:szCs w:val="20"/>
                <w:rtl w:val="0"/>
              </w:rPr>
              <w:tab/>
            </w:r>
            <w:r>
              <w:rPr>
                <w:rFonts w:ascii="Courier New" w:hAnsi="Courier New" w:eastAsia="Courier New" w:cs="Courier New"/>
                <w:sz w:val="20"/>
                <w:szCs w:val="20"/>
                <w:rtl w:val="0"/>
              </w:rPr>
              <w:t>real</w:t>
            </w:r>
          </w:p>
          <w:p w14:paraId="000002F6">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add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3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6   </w:t>
            </w:r>
            <w:r>
              <w:rPr>
                <w:rFonts w:ascii="Courier New" w:hAnsi="Courier New" w:eastAsia="Courier New" w:cs="Courier New"/>
                <w:sz w:val="20"/>
                <w:szCs w:val="20"/>
                <w:rtl w:val="0"/>
              </w:rPr>
              <w:tab/>
            </w:r>
            <w:r>
              <w:rPr>
                <w:rFonts w:ascii="Courier New" w:hAnsi="Courier New" w:eastAsia="Courier New" w:cs="Courier New"/>
                <w:sz w:val="20"/>
                <w:szCs w:val="20"/>
                <w:rtl w:val="0"/>
              </w:rPr>
              <w:t>3</w:t>
            </w:r>
          </w:p>
          <w:p w14:paraId="000002F7">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lw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6   </w:t>
            </w:r>
            <w:r>
              <w:rPr>
                <w:rFonts w:ascii="Courier New" w:hAnsi="Courier New" w:eastAsia="Courier New" w:cs="Courier New"/>
                <w:sz w:val="20"/>
                <w:szCs w:val="20"/>
                <w:rtl w:val="0"/>
              </w:rPr>
              <w:tab/>
            </w:r>
            <w:r>
              <w:rPr>
                <w:rFonts w:ascii="Courier New" w:hAnsi="Courier New" w:eastAsia="Courier New" w:cs="Courier New"/>
                <w:sz w:val="20"/>
                <w:szCs w:val="20"/>
                <w:rtl w:val="0"/>
              </w:rPr>
              <w:t>_______</w:t>
            </w:r>
          </w:p>
          <w:p w14:paraId="000002F8">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jalr</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6   </w:t>
            </w:r>
            <w:r>
              <w:rPr>
                <w:rFonts w:ascii="Courier New" w:hAnsi="Courier New" w:eastAsia="Courier New" w:cs="Courier New"/>
                <w:sz w:val="20"/>
                <w:szCs w:val="20"/>
                <w:rtl w:val="0"/>
              </w:rPr>
              <w:tab/>
            </w:r>
            <w:r>
              <w:rPr>
                <w:rFonts w:ascii="Courier New" w:hAnsi="Courier New" w:eastAsia="Courier New" w:cs="Courier New"/>
                <w:sz w:val="20"/>
                <w:szCs w:val="20"/>
                <w:rtl w:val="0"/>
              </w:rPr>
              <w:t>1</w:t>
            </w:r>
          </w:p>
          <w:p w14:paraId="000002F9">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halt</w:t>
            </w:r>
          </w:p>
          <w:p w14:paraId="000002FA">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arr   .fill   Array</w:t>
            </w:r>
          </w:p>
          <w:p w14:paraId="000002FB">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size  .fill  5</w:t>
            </w:r>
          </w:p>
          <w:p w14:paraId="000002FC">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neg1  .fill -1</w:t>
            </w:r>
          </w:p>
          <w:p w14:paraId="000002FD">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real  .fill 3</w:t>
            </w:r>
          </w:p>
          <w:p w14:paraId="000002FE">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Array .fill  3</w:t>
            </w:r>
          </w:p>
          <w:p w14:paraId="000002FF">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.fill   3</w:t>
            </w:r>
          </w:p>
          <w:p w14:paraId="00000300">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.fill   2</w:t>
            </w:r>
          </w:p>
          <w:p w14:paraId="00000301">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.fill   3</w:t>
            </w:r>
          </w:p>
          <w:p w14:paraId="00000302">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.fill   3</w:t>
            </w:r>
          </w:p>
          <w:p w14:paraId="00000303">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.fill   5</w:t>
            </w:r>
          </w:p>
          <w:p w14:paraId="00000304">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.fill   8</w:t>
            </w:r>
          </w:p>
          <w:p w14:paraId="00000305">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.fill   3</w:t>
            </w:r>
          </w:p>
          <w:p w14:paraId="00000306">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.fill   5</w:t>
            </w:r>
          </w:p>
          <w:p w14:paraId="00000307">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.fill   0</w:t>
            </w:r>
          </w:p>
        </w:tc>
      </w:tr>
    </w:tbl>
    <w:p w14:paraId="00000308">
      <w:pPr>
        <w:spacing w:line="276" w:lineRule="auto"/>
        <w:rPr>
          <w:sz w:val="20"/>
          <w:szCs w:val="20"/>
        </w:rPr>
      </w:pPr>
      <w:r>
        <w:br w:type="page"/>
      </w:r>
    </w:p>
    <w:p w14:paraId="00000309">
      <w:pPr>
        <w:spacing w:line="276" w:lineRule="auto"/>
        <w:rPr>
          <w:sz w:val="20"/>
          <w:szCs w:val="20"/>
        </w:rPr>
      </w:pPr>
    </w:p>
    <w:tbl>
      <w:tblPr>
        <w:tblStyle w:val="22"/>
        <w:tblW w:w="11025" w:type="dxa"/>
        <w:tblInd w:w="-5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5610"/>
        <w:gridCol w:w="5415"/>
      </w:tblGrid>
      <w:tr w14:paraId="2BD1EA8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5" w:hRule="atLeast"/>
        </w:trPr>
        <w:tc>
          <w:tcPr>
            <w:tcBorders>
              <w:top w:val="single" w:color="000000" w:sz="8" w:space="0"/>
              <w:left w:val="single" w:color="000000" w:sz="8" w:space="0"/>
              <w:bottom w:val="single" w:color="000000" w:sz="8" w:space="0"/>
              <w:right w:val="single" w:color="000000" w:sz="8" w:space="0"/>
            </w:tcBorders>
            <w:shd w:val="clear" w:color="auto" w:fill="CCCCCC"/>
          </w:tcPr>
          <w:p w14:paraId="0000030A">
            <w:pPr>
              <w:spacing w:line="276" w:lineRule="auto"/>
              <w:jc w:val="center"/>
              <w:rPr>
                <w:b/>
                <w:sz w:val="20"/>
                <w:szCs w:val="20"/>
              </w:rPr>
            </w:pPr>
            <w:r>
              <w:rPr>
                <w:b/>
                <w:sz w:val="20"/>
                <w:szCs w:val="20"/>
                <w:rtl w:val="0"/>
              </w:rPr>
              <w:t>C</w:t>
            </w:r>
          </w:p>
        </w:tc>
        <w:tc>
          <w:tcPr>
            <w:tcBorders>
              <w:top w:val="single" w:color="000000" w:sz="8" w:space="0"/>
              <w:left w:val="single" w:color="000000" w:sz="8" w:space="0"/>
              <w:bottom w:val="single" w:color="000000" w:sz="8" w:space="0"/>
              <w:right w:val="single" w:color="000000" w:sz="8" w:space="0"/>
            </w:tcBorders>
            <w:shd w:val="clear" w:color="auto" w:fill="CCCCCC"/>
          </w:tcPr>
          <w:p w14:paraId="0000030B">
            <w:pPr>
              <w:spacing w:line="276" w:lineRule="auto"/>
              <w:jc w:val="center"/>
              <w:rPr>
                <w:b/>
                <w:sz w:val="20"/>
                <w:szCs w:val="20"/>
              </w:rPr>
            </w:pPr>
            <w:r>
              <w:rPr>
                <w:b/>
                <w:sz w:val="20"/>
                <w:szCs w:val="20"/>
                <w:rtl w:val="0"/>
              </w:rPr>
              <w:t>LC2K</w:t>
            </w:r>
          </w:p>
        </w:tc>
      </w:tr>
      <w:tr w14:paraId="0D5DF75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715" w:hRule="atLeast"/>
        </w:trPr>
        <w:tc>
          <w:tcPr>
            <w:tcBorders>
              <w:top w:val="single" w:color="000000" w:sz="8" w:space="0"/>
              <w:left w:val="single" w:color="000000" w:sz="8" w:space="0"/>
              <w:bottom w:val="single" w:color="000000" w:sz="8" w:space="0"/>
              <w:right w:val="single" w:color="000000" w:sz="8" w:space="0"/>
            </w:tcBorders>
          </w:tcPr>
          <w:p w14:paraId="0000030C">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struct number{</w:t>
            </w:r>
          </w:p>
          <w:p w14:paraId="0000030D">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int real;</w:t>
            </w:r>
          </w:p>
          <w:p w14:paraId="0000030E">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int imagine;</w:t>
            </w:r>
          </w:p>
          <w:p w14:paraId="0000030F">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w:t>
            </w:r>
          </w:p>
          <w:p w14:paraId="00000310">
            <w:pPr>
              <w:spacing w:line="276" w:lineRule="auto"/>
              <w:rPr>
                <w:rFonts w:ascii="Courier New" w:hAnsi="Courier New" w:eastAsia="Courier New" w:cs="Courier New"/>
                <w:sz w:val="20"/>
                <w:szCs w:val="20"/>
              </w:rPr>
            </w:pPr>
          </w:p>
          <w:p w14:paraId="00000311">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int find_number(struct number arr[], int idx, int real){</w:t>
            </w:r>
          </w:p>
          <w:p w14:paraId="00000312">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if (arr[idx].real == real){</w:t>
            </w:r>
          </w:p>
          <w:p w14:paraId="00000313">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return idx;</w:t>
            </w:r>
          </w:p>
          <w:p w14:paraId="00000314">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w:t>
            </w:r>
          </w:p>
          <w:p w14:paraId="00000315">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else if(idx == 0){</w:t>
            </w:r>
          </w:p>
          <w:p w14:paraId="00000316">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return -1;</w:t>
            </w:r>
          </w:p>
          <w:p w14:paraId="00000317">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w:t>
            </w:r>
          </w:p>
          <w:p w14:paraId="00000318">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else{</w:t>
            </w:r>
          </w:p>
          <w:p w14:paraId="00000319">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return find_number(arr, idx-1, real)</w:t>
            </w:r>
          </w:p>
          <w:p w14:paraId="0000031A">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w:t>
            </w:r>
          </w:p>
          <w:p w14:paraId="0000031B">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w:t>
            </w:r>
          </w:p>
          <w:p w14:paraId="0000031C">
            <w:pPr>
              <w:spacing w:line="276" w:lineRule="auto"/>
              <w:rPr>
                <w:rFonts w:ascii="Courier New" w:hAnsi="Courier New" w:eastAsia="Courier New" w:cs="Courier New"/>
                <w:sz w:val="20"/>
                <w:szCs w:val="20"/>
              </w:rPr>
            </w:pPr>
          </w:p>
          <w:p w14:paraId="0000031D">
            <w:pPr>
              <w:spacing w:line="276" w:lineRule="auto"/>
              <w:rPr>
                <w:rFonts w:ascii="Courier New" w:hAnsi="Courier New" w:eastAsia="Courier New" w:cs="Courier New"/>
                <w:sz w:val="20"/>
                <w:szCs w:val="20"/>
              </w:rPr>
            </w:pPr>
          </w:p>
        </w:tc>
        <w:tc>
          <w:tcPr>
            <w:tcBorders>
              <w:top w:val="single" w:color="000000" w:sz="8" w:space="0"/>
              <w:left w:val="single" w:color="000000" w:sz="8" w:space="0"/>
              <w:bottom w:val="single" w:color="000000" w:sz="8" w:space="0"/>
              <w:right w:val="single" w:color="000000" w:sz="8" w:space="0"/>
            </w:tcBorders>
          </w:tcPr>
          <w:p w14:paraId="0000031E">
            <w:pPr>
              <w:spacing w:before="200" w:line="276" w:lineRule="auto"/>
              <w:rPr>
                <w:rFonts w:ascii="Courier New" w:hAnsi="Courier New" w:eastAsia="Courier New" w:cs="Courier New"/>
                <w:sz w:val="20"/>
                <w:szCs w:val="20"/>
              </w:rPr>
            </w:pPr>
            <w:r>
              <w:rPr>
                <w:rFonts w:ascii="Courier New" w:hAnsi="Courier New" w:eastAsia="Courier New" w:cs="Courier New"/>
                <w:sz w:val="20"/>
                <w:szCs w:val="20"/>
                <w:rtl w:val="0"/>
              </w:rPr>
              <w:t>Func</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add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_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_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7 //step1: arr[idx] </w:t>
            </w:r>
          </w:p>
          <w:p w14:paraId="0000031F">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add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7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2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7 //step2: arr[idx]  </w:t>
            </w:r>
          </w:p>
          <w:p w14:paraId="00000320">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lw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7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7   </w:t>
            </w:r>
            <w:r>
              <w:rPr>
                <w:rFonts w:ascii="Courier New" w:hAnsi="Courier New" w:eastAsia="Courier New" w:cs="Courier New"/>
                <w:sz w:val="20"/>
                <w:szCs w:val="20"/>
                <w:rtl w:val="0"/>
              </w:rPr>
              <w:tab/>
            </w:r>
            <w:r>
              <w:rPr>
                <w:rFonts w:ascii="Courier New" w:hAnsi="Courier New" w:eastAsia="Courier New" w:cs="Courier New"/>
                <w:sz w:val="20"/>
                <w:szCs w:val="20"/>
                <w:rtl w:val="0"/>
              </w:rPr>
              <w:t>0 //step3: arr[idx]</w:t>
            </w:r>
          </w:p>
          <w:p w14:paraId="00000321">
            <w:pPr>
              <w:spacing w:before="200"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beq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7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4   </w:t>
            </w:r>
            <w:r>
              <w:rPr>
                <w:rFonts w:ascii="Courier New" w:hAnsi="Courier New" w:eastAsia="Courier New" w:cs="Courier New"/>
                <w:sz w:val="20"/>
                <w:szCs w:val="20"/>
                <w:rtl w:val="0"/>
              </w:rPr>
              <w:tab/>
            </w:r>
            <w:r>
              <w:rPr>
                <w:rFonts w:ascii="Courier New" w:hAnsi="Courier New" w:eastAsia="Courier New" w:cs="Courier New"/>
                <w:sz w:val="20"/>
                <w:szCs w:val="20"/>
                <w:rtl w:val="0"/>
              </w:rPr>
              <w:t>______</w:t>
            </w:r>
            <w:r>
              <w:rPr>
                <w:rFonts w:ascii="Courier New" w:hAnsi="Courier New" w:eastAsia="Courier New" w:cs="Courier New"/>
                <w:sz w:val="20"/>
                <w:szCs w:val="20"/>
                <w:rtl w:val="0"/>
              </w:rPr>
              <w:tab/>
            </w:r>
          </w:p>
          <w:p w14:paraId="00000322">
            <w:pPr>
              <w:spacing w:before="200"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beq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3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______</w:t>
            </w:r>
          </w:p>
          <w:p w14:paraId="00000323">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lw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6   </w:t>
            </w:r>
            <w:r>
              <w:rPr>
                <w:rFonts w:ascii="Courier New" w:hAnsi="Courier New" w:eastAsia="Courier New" w:cs="Courier New"/>
                <w:sz w:val="20"/>
                <w:szCs w:val="20"/>
                <w:rtl w:val="0"/>
              </w:rPr>
              <w:tab/>
            </w:r>
            <w:r>
              <w:rPr>
                <w:rFonts w:ascii="Courier New" w:hAnsi="Courier New" w:eastAsia="Courier New" w:cs="Courier New"/>
                <w:sz w:val="20"/>
                <w:szCs w:val="20"/>
                <w:rtl w:val="0"/>
              </w:rPr>
              <w:t>neg1</w:t>
            </w:r>
            <w:r>
              <w:rPr>
                <w:rFonts w:ascii="Courier New" w:hAnsi="Courier New" w:eastAsia="Courier New" w:cs="Courier New"/>
                <w:sz w:val="20"/>
                <w:szCs w:val="20"/>
                <w:rtl w:val="0"/>
              </w:rPr>
              <w:tab/>
            </w:r>
          </w:p>
          <w:p w14:paraId="00000324">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add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6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3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3   </w:t>
            </w:r>
            <w:r>
              <w:rPr>
                <w:rFonts w:ascii="Courier New" w:hAnsi="Courier New" w:eastAsia="Courier New" w:cs="Courier New"/>
                <w:sz w:val="20"/>
                <w:szCs w:val="20"/>
                <w:rtl w:val="0"/>
              </w:rPr>
              <w:tab/>
            </w:r>
          </w:p>
          <w:p w14:paraId="00000325">
            <w:pPr>
              <w:spacing w:before="200"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lw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6   </w:t>
            </w:r>
            <w:r>
              <w:rPr>
                <w:rFonts w:ascii="Courier New" w:hAnsi="Courier New" w:eastAsia="Courier New" w:cs="Courier New"/>
                <w:sz w:val="20"/>
                <w:szCs w:val="20"/>
                <w:rtl w:val="0"/>
              </w:rPr>
              <w:tab/>
            </w:r>
            <w:r>
              <w:rPr>
                <w:rFonts w:ascii="Courier New" w:hAnsi="Courier New" w:eastAsia="Courier New" w:cs="Courier New"/>
                <w:sz w:val="20"/>
                <w:szCs w:val="20"/>
                <w:rtl w:val="0"/>
              </w:rPr>
              <w:t>______</w:t>
            </w:r>
          </w:p>
          <w:p w14:paraId="00000326">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lw    0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7   </w:t>
            </w:r>
            <w:r>
              <w:rPr>
                <w:rFonts w:ascii="Courier New" w:hAnsi="Courier New" w:eastAsia="Courier New" w:cs="Courier New"/>
                <w:sz w:val="20"/>
                <w:szCs w:val="20"/>
                <w:rtl w:val="0"/>
              </w:rPr>
              <w:tab/>
            </w:r>
            <w:r>
              <w:rPr>
                <w:rFonts w:ascii="Courier New" w:hAnsi="Courier New" w:eastAsia="Courier New" w:cs="Courier New"/>
                <w:sz w:val="20"/>
                <w:szCs w:val="20"/>
                <w:rtl w:val="0"/>
              </w:rPr>
              <w:t>one</w:t>
            </w:r>
          </w:p>
          <w:p w14:paraId="00000327">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sw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5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1   </w:t>
            </w:r>
            <w:r>
              <w:rPr>
                <w:rFonts w:ascii="Courier New" w:hAnsi="Courier New" w:eastAsia="Courier New" w:cs="Courier New"/>
                <w:sz w:val="20"/>
                <w:szCs w:val="20"/>
                <w:rtl w:val="0"/>
              </w:rPr>
              <w:tab/>
            </w:r>
            <w:r>
              <w:rPr>
                <w:rFonts w:ascii="Courier New" w:hAnsi="Courier New" w:eastAsia="Courier New" w:cs="Courier New"/>
                <w:sz w:val="20"/>
                <w:szCs w:val="20"/>
                <w:rtl w:val="0"/>
              </w:rPr>
              <w:t>Stack</w:t>
            </w:r>
          </w:p>
          <w:p w14:paraId="00000328">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add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7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5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5  </w:t>
            </w:r>
          </w:p>
          <w:p w14:paraId="00000329">
            <w:pPr>
              <w:spacing w:before="200"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jalr</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_   </w:t>
            </w:r>
            <w:r>
              <w:rPr>
                <w:rFonts w:ascii="Courier New" w:hAnsi="Courier New" w:eastAsia="Courier New" w:cs="Courier New"/>
                <w:sz w:val="20"/>
                <w:szCs w:val="20"/>
                <w:rtl w:val="0"/>
              </w:rPr>
              <w:tab/>
            </w:r>
            <w:r>
              <w:rPr>
                <w:rFonts w:ascii="Courier New" w:hAnsi="Courier New" w:eastAsia="Courier New" w:cs="Courier New"/>
                <w:sz w:val="20"/>
                <w:szCs w:val="20"/>
                <w:rtl w:val="0"/>
              </w:rPr>
              <w:t>_</w:t>
            </w:r>
          </w:p>
          <w:p w14:paraId="0000032A">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lw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7   </w:t>
            </w:r>
            <w:r>
              <w:rPr>
                <w:rFonts w:ascii="Courier New" w:hAnsi="Courier New" w:eastAsia="Courier New" w:cs="Courier New"/>
                <w:sz w:val="20"/>
                <w:szCs w:val="20"/>
                <w:rtl w:val="0"/>
              </w:rPr>
              <w:tab/>
            </w:r>
            <w:r>
              <w:rPr>
                <w:rFonts w:ascii="Courier New" w:hAnsi="Courier New" w:eastAsia="Courier New" w:cs="Courier New"/>
                <w:sz w:val="20"/>
                <w:szCs w:val="20"/>
                <w:rtl w:val="0"/>
              </w:rPr>
              <w:t>neg1</w:t>
            </w:r>
          </w:p>
          <w:p w14:paraId="0000032B">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add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7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5   </w:t>
            </w:r>
            <w:r>
              <w:rPr>
                <w:rFonts w:ascii="Courier New" w:hAnsi="Courier New" w:eastAsia="Courier New" w:cs="Courier New"/>
                <w:sz w:val="20"/>
                <w:szCs w:val="20"/>
                <w:rtl w:val="0"/>
              </w:rPr>
              <w:tab/>
            </w:r>
            <w:r>
              <w:rPr>
                <w:rFonts w:ascii="Courier New" w:hAnsi="Courier New" w:eastAsia="Courier New" w:cs="Courier New"/>
                <w:sz w:val="20"/>
                <w:szCs w:val="20"/>
                <w:rtl w:val="0"/>
              </w:rPr>
              <w:t>5</w:t>
            </w:r>
          </w:p>
          <w:p w14:paraId="0000032C">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lw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5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1   </w:t>
            </w:r>
            <w:r>
              <w:rPr>
                <w:rFonts w:ascii="Courier New" w:hAnsi="Courier New" w:eastAsia="Courier New" w:cs="Courier New"/>
                <w:sz w:val="20"/>
                <w:szCs w:val="20"/>
                <w:rtl w:val="0"/>
              </w:rPr>
              <w:tab/>
            </w:r>
            <w:r>
              <w:rPr>
                <w:rFonts w:ascii="Courier New" w:hAnsi="Courier New" w:eastAsia="Courier New" w:cs="Courier New"/>
                <w:sz w:val="20"/>
                <w:szCs w:val="20"/>
                <w:rtl w:val="0"/>
              </w:rPr>
              <w:t>Stack</w:t>
            </w:r>
          </w:p>
          <w:p w14:paraId="0000032D">
            <w:pPr>
              <w:spacing w:before="200" w:line="276" w:lineRule="auto"/>
              <w:rPr>
                <w:rFonts w:ascii="Courier New" w:hAnsi="Courier New" w:eastAsia="Courier New" w:cs="Courier New"/>
                <w:sz w:val="20"/>
                <w:szCs w:val="20"/>
              </w:rPr>
            </w:pP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beq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______</w:t>
            </w:r>
          </w:p>
          <w:p w14:paraId="0000032E">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noHit    lw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0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3   </w:t>
            </w:r>
            <w:r>
              <w:rPr>
                <w:rFonts w:ascii="Courier New" w:hAnsi="Courier New" w:eastAsia="Courier New" w:cs="Courier New"/>
                <w:sz w:val="20"/>
                <w:szCs w:val="20"/>
                <w:rtl w:val="0"/>
              </w:rPr>
              <w:tab/>
            </w:r>
            <w:r>
              <w:rPr>
                <w:rFonts w:ascii="Courier New" w:hAnsi="Courier New" w:eastAsia="Courier New" w:cs="Courier New"/>
                <w:sz w:val="20"/>
                <w:szCs w:val="20"/>
                <w:rtl w:val="0"/>
              </w:rPr>
              <w:t>neg1</w:t>
            </w:r>
          </w:p>
          <w:p w14:paraId="0000032F">
            <w:pPr>
              <w:spacing w:before="200" w:line="276" w:lineRule="auto"/>
              <w:rPr>
                <w:rFonts w:ascii="Courier New" w:hAnsi="Courier New" w:eastAsia="Courier New" w:cs="Courier New"/>
                <w:sz w:val="20"/>
                <w:szCs w:val="20"/>
              </w:rPr>
            </w:pPr>
            <w:r>
              <w:rPr>
                <w:rFonts w:ascii="Courier New" w:hAnsi="Courier New" w:eastAsia="Courier New" w:cs="Courier New"/>
                <w:sz w:val="20"/>
                <w:szCs w:val="20"/>
                <w:rtl w:val="0"/>
              </w:rPr>
              <w:t>ret      jalr</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_   </w:t>
            </w:r>
            <w:r>
              <w:rPr>
                <w:rFonts w:ascii="Courier New" w:hAnsi="Courier New" w:eastAsia="Courier New" w:cs="Courier New"/>
                <w:sz w:val="20"/>
                <w:szCs w:val="20"/>
                <w:rtl w:val="0"/>
              </w:rPr>
              <w:tab/>
            </w:r>
            <w:r>
              <w:rPr>
                <w:rFonts w:ascii="Courier New" w:hAnsi="Courier New" w:eastAsia="Courier New" w:cs="Courier New"/>
                <w:sz w:val="20"/>
                <w:szCs w:val="20"/>
                <w:rtl w:val="0"/>
              </w:rPr>
              <w:t>_</w:t>
            </w:r>
          </w:p>
          <w:p w14:paraId="00000330">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Faddr   .fill   Func</w:t>
            </w:r>
          </w:p>
          <w:p w14:paraId="00000331">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neg1</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  .fill   -1</w:t>
            </w:r>
          </w:p>
          <w:p w14:paraId="00000332">
            <w:pPr>
              <w:spacing w:line="276"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one </w:t>
            </w:r>
            <w:r>
              <w:rPr>
                <w:rFonts w:ascii="Courier New" w:hAnsi="Courier New" w:eastAsia="Courier New" w:cs="Courier New"/>
                <w:sz w:val="20"/>
                <w:szCs w:val="20"/>
                <w:rtl w:val="0"/>
              </w:rPr>
              <w:tab/>
            </w:r>
            <w:r>
              <w:rPr>
                <w:rFonts w:ascii="Courier New" w:hAnsi="Courier New" w:eastAsia="Courier New" w:cs="Courier New"/>
                <w:sz w:val="20"/>
                <w:szCs w:val="20"/>
                <w:rtl w:val="0"/>
              </w:rPr>
              <w:t xml:space="preserve">  .fill   1</w:t>
            </w:r>
          </w:p>
        </w:tc>
      </w:tr>
    </w:tbl>
    <w:p w14:paraId="00000333">
      <w:pPr>
        <w:spacing w:line="276" w:lineRule="auto"/>
        <w:rPr>
          <w:sz w:val="20"/>
          <w:szCs w:val="20"/>
        </w:rPr>
      </w:pPr>
    </w:p>
    <w:p w14:paraId="00000334">
      <w:pPr>
        <w:numPr>
          <w:ilvl w:val="0"/>
          <w:numId w:val="1"/>
        </w:numPr>
        <w:spacing w:line="276" w:lineRule="auto"/>
        <w:ind w:left="720" w:hanging="360"/>
        <w:rPr>
          <w:sz w:val="20"/>
          <w:szCs w:val="20"/>
        </w:rPr>
      </w:pPr>
      <w:r>
        <w:rPr>
          <w:sz w:val="20"/>
          <w:szCs w:val="20"/>
          <w:rtl w:val="0"/>
        </w:rPr>
        <w:t>What is register 3 used for? (select all apply)</w:t>
      </w:r>
    </w:p>
    <w:p w14:paraId="00000335">
      <w:pPr>
        <w:spacing w:line="276" w:lineRule="auto"/>
        <w:ind w:left="720" w:firstLine="0"/>
        <w:rPr>
          <w:sz w:val="20"/>
          <w:szCs w:val="20"/>
        </w:rPr>
        <w:sectPr>
          <w:type w:val="continuous"/>
          <w:pgSz w:w="12240" w:h="15840"/>
          <w:pgMar w:top="1440" w:right="1440" w:bottom="1440" w:left="1440" w:header="720" w:footer="720" w:gutter="0"/>
          <w:cols w:space="720" w:num="1"/>
        </w:sectPr>
      </w:pPr>
    </w:p>
    <w:p w14:paraId="00000336">
      <w:pPr>
        <w:spacing w:line="276" w:lineRule="auto"/>
        <w:ind w:left="720" w:firstLine="0"/>
        <w:rPr>
          <w:sz w:val="20"/>
          <w:szCs w:val="20"/>
        </w:rPr>
      </w:pPr>
      <w:r>
        <w:rPr>
          <w:sz w:val="20"/>
          <w:szCs w:val="20"/>
          <w:rtl w:val="0"/>
        </w:rPr>
        <w:t>A. return address</w:t>
      </w:r>
    </w:p>
    <w:p w14:paraId="00000337">
      <w:pPr>
        <w:spacing w:line="276" w:lineRule="auto"/>
        <w:ind w:left="720" w:firstLine="0"/>
        <w:rPr>
          <w:sz w:val="20"/>
          <w:szCs w:val="20"/>
        </w:rPr>
      </w:pPr>
      <w:r>
        <w:rPr>
          <w:sz w:val="20"/>
          <w:szCs w:val="20"/>
          <w:rtl w:val="0"/>
        </w:rPr>
        <w:t>B. idx</w:t>
      </w:r>
    </w:p>
    <w:p w14:paraId="00000338">
      <w:pPr>
        <w:spacing w:line="276" w:lineRule="auto"/>
        <w:ind w:left="720" w:firstLine="0"/>
        <w:rPr>
          <w:sz w:val="20"/>
          <w:szCs w:val="20"/>
        </w:rPr>
      </w:pPr>
      <w:r>
        <w:rPr>
          <w:sz w:val="20"/>
          <w:szCs w:val="20"/>
          <w:rtl w:val="0"/>
        </w:rPr>
        <w:t>C. arr</w:t>
      </w:r>
    </w:p>
    <w:p w14:paraId="00000339">
      <w:pPr>
        <w:spacing w:line="276" w:lineRule="auto"/>
        <w:ind w:left="720" w:firstLine="0"/>
        <w:rPr>
          <w:sz w:val="20"/>
          <w:szCs w:val="20"/>
        </w:rPr>
      </w:pPr>
      <w:r>
        <w:rPr>
          <w:sz w:val="20"/>
          <w:szCs w:val="20"/>
          <w:rtl w:val="0"/>
        </w:rPr>
        <w:t>D. real</w:t>
      </w:r>
    </w:p>
    <w:p w14:paraId="0000033A">
      <w:pPr>
        <w:spacing w:line="276" w:lineRule="auto"/>
        <w:ind w:left="720" w:firstLine="0"/>
        <w:rPr>
          <w:sz w:val="20"/>
          <w:szCs w:val="20"/>
        </w:rPr>
      </w:pPr>
      <w:r>
        <w:rPr>
          <w:sz w:val="20"/>
          <w:szCs w:val="20"/>
          <w:rtl w:val="0"/>
        </w:rPr>
        <w:t>E. Stack pointer</w:t>
      </w:r>
    </w:p>
    <w:p w14:paraId="0000033B">
      <w:pPr>
        <w:spacing w:line="276" w:lineRule="auto"/>
        <w:ind w:left="720" w:firstLine="0"/>
        <w:rPr>
          <w:sz w:val="20"/>
          <w:szCs w:val="20"/>
        </w:rPr>
      </w:pPr>
      <w:r>
        <w:rPr>
          <w:sz w:val="20"/>
          <w:szCs w:val="20"/>
          <w:rtl w:val="0"/>
        </w:rPr>
        <w:t>F. return_value</w:t>
      </w:r>
    </w:p>
    <w:p w14:paraId="0000033C">
      <w:pPr>
        <w:spacing w:line="276" w:lineRule="auto"/>
        <w:ind w:left="720" w:firstLine="0"/>
        <w:rPr>
          <w:sz w:val="20"/>
          <w:szCs w:val="20"/>
        </w:rPr>
        <w:sectPr>
          <w:type w:val="continuous"/>
          <w:pgSz w:w="12240" w:h="15840"/>
          <w:pgMar w:top="1440" w:right="1440" w:bottom="1440" w:left="1440" w:header="720" w:footer="720" w:gutter="0"/>
          <w:cols w:equalWidth="0" w:num="2">
            <w:col w:w="4320" w:space="720"/>
            <w:col w:w="4320"/>
          </w:cols>
        </w:sectPr>
      </w:pPr>
      <w:r>
        <w:rPr>
          <w:sz w:val="20"/>
          <w:szCs w:val="20"/>
          <w:rtl w:val="0"/>
        </w:rPr>
        <w:t>G. temporary register</w:t>
      </w:r>
    </w:p>
    <w:p w14:paraId="0000033D">
      <w:pPr>
        <w:spacing w:line="276" w:lineRule="auto"/>
        <w:rPr>
          <w:sz w:val="20"/>
          <w:szCs w:val="20"/>
        </w:rPr>
      </w:pPr>
    </w:p>
    <w:p w14:paraId="0000033E">
      <w:pPr>
        <w:numPr>
          <w:ilvl w:val="0"/>
          <w:numId w:val="1"/>
        </w:numPr>
        <w:spacing w:line="276" w:lineRule="auto"/>
        <w:ind w:left="720" w:hanging="360"/>
        <w:rPr>
          <w:sz w:val="20"/>
          <w:szCs w:val="20"/>
        </w:rPr>
      </w:pPr>
      <w:r>
        <w:rPr>
          <w:sz w:val="20"/>
          <w:szCs w:val="20"/>
          <w:rtl w:val="0"/>
        </w:rPr>
        <w:t>Which register has the return address? Is this register a caller save register or a callee save register? (select all apply)</w:t>
      </w:r>
    </w:p>
    <w:p w14:paraId="0000033F">
      <w:pPr>
        <w:spacing w:line="276" w:lineRule="auto"/>
        <w:ind w:left="1440" w:hanging="360"/>
        <w:rPr>
          <w:sz w:val="20"/>
          <w:szCs w:val="20"/>
        </w:rPr>
        <w:sectPr>
          <w:type w:val="continuous"/>
          <w:pgSz w:w="12240" w:h="15840"/>
          <w:pgMar w:top="1440" w:right="1440" w:bottom="1440" w:left="1440" w:header="720" w:footer="720" w:gutter="0"/>
          <w:cols w:space="720" w:num="1"/>
        </w:sectPr>
      </w:pPr>
    </w:p>
    <w:p w14:paraId="00000340">
      <w:pPr>
        <w:numPr>
          <w:ilvl w:val="0"/>
          <w:numId w:val="2"/>
        </w:numPr>
        <w:spacing w:line="276" w:lineRule="auto"/>
        <w:ind w:left="1440" w:hanging="360"/>
        <w:rPr>
          <w:sz w:val="20"/>
          <w:szCs w:val="20"/>
        </w:rPr>
      </w:pPr>
      <w:r>
        <w:rPr>
          <w:sz w:val="20"/>
          <w:szCs w:val="20"/>
          <w:rtl w:val="0"/>
        </w:rPr>
        <w:t>r1</w:t>
      </w:r>
    </w:p>
    <w:p w14:paraId="00000341">
      <w:pPr>
        <w:numPr>
          <w:ilvl w:val="0"/>
          <w:numId w:val="2"/>
        </w:numPr>
        <w:spacing w:line="276" w:lineRule="auto"/>
        <w:ind w:left="1440" w:hanging="360"/>
        <w:rPr>
          <w:sz w:val="20"/>
          <w:szCs w:val="20"/>
        </w:rPr>
      </w:pPr>
      <w:r>
        <w:rPr>
          <w:sz w:val="20"/>
          <w:szCs w:val="20"/>
          <w:rtl w:val="0"/>
        </w:rPr>
        <w:t>r2</w:t>
      </w:r>
    </w:p>
    <w:p w14:paraId="00000342">
      <w:pPr>
        <w:numPr>
          <w:ilvl w:val="0"/>
          <w:numId w:val="2"/>
        </w:numPr>
        <w:spacing w:line="276" w:lineRule="auto"/>
        <w:ind w:left="1440" w:hanging="360"/>
        <w:rPr>
          <w:sz w:val="20"/>
          <w:szCs w:val="20"/>
        </w:rPr>
      </w:pPr>
      <w:r>
        <w:rPr>
          <w:sz w:val="20"/>
          <w:szCs w:val="20"/>
          <w:rtl w:val="0"/>
        </w:rPr>
        <w:t>r3</w:t>
      </w:r>
    </w:p>
    <w:p w14:paraId="00000343">
      <w:pPr>
        <w:numPr>
          <w:ilvl w:val="0"/>
          <w:numId w:val="2"/>
        </w:numPr>
        <w:spacing w:line="276" w:lineRule="auto"/>
        <w:ind w:left="1440" w:hanging="360"/>
        <w:rPr>
          <w:sz w:val="20"/>
          <w:szCs w:val="20"/>
        </w:rPr>
      </w:pPr>
      <w:r>
        <w:rPr>
          <w:sz w:val="20"/>
          <w:szCs w:val="20"/>
          <w:rtl w:val="0"/>
        </w:rPr>
        <w:t>r4</w:t>
      </w:r>
    </w:p>
    <w:p w14:paraId="00000344">
      <w:pPr>
        <w:numPr>
          <w:ilvl w:val="0"/>
          <w:numId w:val="2"/>
        </w:numPr>
        <w:spacing w:line="276" w:lineRule="auto"/>
        <w:ind w:left="1440" w:hanging="360"/>
        <w:rPr>
          <w:sz w:val="20"/>
          <w:szCs w:val="20"/>
        </w:rPr>
      </w:pPr>
      <w:r>
        <w:rPr>
          <w:sz w:val="20"/>
          <w:szCs w:val="20"/>
          <w:rtl w:val="0"/>
        </w:rPr>
        <w:t>r5</w:t>
      </w:r>
    </w:p>
    <w:p w14:paraId="00000345">
      <w:pPr>
        <w:numPr>
          <w:ilvl w:val="0"/>
          <w:numId w:val="2"/>
        </w:numPr>
        <w:spacing w:line="276" w:lineRule="auto"/>
        <w:ind w:left="1440" w:hanging="360"/>
        <w:rPr>
          <w:sz w:val="20"/>
          <w:szCs w:val="20"/>
        </w:rPr>
      </w:pPr>
      <w:r>
        <w:rPr>
          <w:sz w:val="20"/>
          <w:szCs w:val="20"/>
          <w:rtl w:val="0"/>
        </w:rPr>
        <w:t>r6</w:t>
      </w:r>
    </w:p>
    <w:p w14:paraId="00000346">
      <w:pPr>
        <w:numPr>
          <w:ilvl w:val="0"/>
          <w:numId w:val="2"/>
        </w:numPr>
        <w:spacing w:line="276" w:lineRule="auto"/>
        <w:ind w:left="1440" w:hanging="360"/>
        <w:rPr>
          <w:sz w:val="20"/>
          <w:szCs w:val="20"/>
        </w:rPr>
      </w:pPr>
      <w:r>
        <w:rPr>
          <w:sz w:val="20"/>
          <w:szCs w:val="20"/>
          <w:rtl w:val="0"/>
        </w:rPr>
        <w:t>r7</w:t>
      </w:r>
    </w:p>
    <w:p w14:paraId="00000347">
      <w:pPr>
        <w:numPr>
          <w:ilvl w:val="0"/>
          <w:numId w:val="2"/>
        </w:numPr>
        <w:spacing w:line="276" w:lineRule="auto"/>
        <w:ind w:left="1440" w:hanging="360"/>
        <w:rPr>
          <w:sz w:val="20"/>
          <w:szCs w:val="20"/>
        </w:rPr>
      </w:pPr>
      <w:r>
        <w:rPr>
          <w:sz w:val="20"/>
          <w:szCs w:val="20"/>
          <w:rtl w:val="0"/>
        </w:rPr>
        <w:t>Caller save register</w:t>
      </w:r>
    </w:p>
    <w:p w14:paraId="00000348">
      <w:pPr>
        <w:numPr>
          <w:ilvl w:val="0"/>
          <w:numId w:val="2"/>
        </w:numPr>
        <w:spacing w:line="276" w:lineRule="auto"/>
        <w:ind w:left="1440" w:hanging="360"/>
        <w:rPr>
          <w:sz w:val="20"/>
          <w:szCs w:val="20"/>
        </w:rPr>
        <w:sectPr>
          <w:type w:val="continuous"/>
          <w:pgSz w:w="12240" w:h="15840"/>
          <w:pgMar w:top="1440" w:right="1440" w:bottom="1440" w:left="1440" w:header="720" w:footer="720" w:gutter="0"/>
          <w:cols w:equalWidth="0" w:num="2">
            <w:col w:w="4320" w:space="720"/>
            <w:col w:w="4320"/>
          </w:cols>
        </w:sectPr>
      </w:pPr>
      <w:r>
        <w:rPr>
          <w:sz w:val="20"/>
          <w:szCs w:val="20"/>
          <w:rtl w:val="0"/>
        </w:rPr>
        <w:t>Callee save register</w:t>
      </w:r>
    </w:p>
    <w:p w14:paraId="00000349">
      <w:pPr>
        <w:spacing w:line="276" w:lineRule="auto"/>
      </w:pPr>
    </w:p>
    <w:p w14:paraId="0000034A">
      <w:pPr>
        <w:spacing w:line="276" w:lineRule="auto"/>
        <w:rPr>
          <w:sz w:val="20"/>
          <w:szCs w:val="20"/>
        </w:rPr>
      </w:pPr>
      <w:r>
        <w:rPr>
          <w:rtl w:val="0"/>
        </w:rPr>
        <w:t xml:space="preserve">4. What is the value that </w:t>
      </w:r>
      <w:r>
        <w:rPr>
          <w:rFonts w:ascii="Courier New" w:hAnsi="Courier New" w:eastAsia="Courier New" w:cs="Courier New"/>
          <w:sz w:val="20"/>
          <w:szCs w:val="20"/>
          <w:rtl w:val="0"/>
        </w:rPr>
        <w:t xml:space="preserve">find_number </w:t>
      </w:r>
      <w:r>
        <w:rPr>
          <w:sz w:val="20"/>
          <w:szCs w:val="20"/>
          <w:rtl w:val="0"/>
        </w:rPr>
        <w:t>returns?</w:t>
      </w:r>
    </w:p>
    <w:p w14:paraId="0000034B">
      <w:pPr>
        <w:spacing w:line="276" w:lineRule="auto"/>
        <w:rPr>
          <w:rFonts w:ascii="Calibri" w:hAnsi="Calibri" w:eastAsia="Calibri" w:cs="Calibri"/>
          <w:sz w:val="22"/>
          <w:szCs w:val="22"/>
        </w:rPr>
      </w:pPr>
      <w:r>
        <w:rPr>
          <w:sz w:val="20"/>
          <w:szCs w:val="20"/>
          <w:rtl w:val="0"/>
        </w:rPr>
        <w:tab/>
      </w:r>
    </w:p>
    <w:p w14:paraId="0000034C">
      <w:pPr>
        <w:pStyle w:val="2"/>
      </w:pPr>
      <w:bookmarkStart w:id="13" w:name="_iy8sgv2fo0i2" w:colFirst="0" w:colLast="0"/>
      <w:bookmarkEnd w:id="13"/>
      <w:r>
        <w:rPr>
          <w:rtl w:val="0"/>
        </w:rPr>
        <w:t>C to Other Questions</w:t>
      </w:r>
    </w:p>
    <w:p w14:paraId="0000034D">
      <w:pPr>
        <w:pStyle w:val="3"/>
        <w:widowControl w:val="0"/>
      </w:pPr>
      <w:bookmarkStart w:id="14" w:name="_c6so2728erf5" w:colFirst="0" w:colLast="0"/>
      <w:bookmarkEnd w:id="14"/>
      <w:r>
        <w:rPr>
          <w:rtl w:val="0"/>
        </w:rPr>
        <w:t>F18. New ISA</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 xml:space="preserve">Points: ___/25 </w:t>
      </w:r>
    </w:p>
    <w:p w14:paraId="0000034E">
      <w:pPr>
        <w:widowControl w:val="0"/>
        <w:spacing w:before="363"/>
        <w:rPr>
          <w:sz w:val="20"/>
          <w:szCs w:val="20"/>
        </w:rPr>
      </w:pPr>
      <w:r>
        <w:rPr>
          <w:sz w:val="20"/>
          <w:szCs w:val="20"/>
          <w:rtl w:val="0"/>
        </w:rPr>
        <w:t xml:space="preserve">In 982 years, the College of Engineering decides to release its next generation ISA, the LC3K. LC3K features the following instruction types: </w:t>
      </w:r>
    </w:p>
    <w:tbl>
      <w:tblPr>
        <w:tblStyle w:val="23"/>
        <w:tblW w:w="9360" w:type="dxa"/>
        <w:tblInd w:w="1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90"/>
        <w:gridCol w:w="1545"/>
        <w:gridCol w:w="1080"/>
        <w:gridCol w:w="5745"/>
      </w:tblGrid>
      <w:tr w14:paraId="1C1904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5" w:hRule="atLeast"/>
        </w:trPr>
        <w:tc>
          <w:p w14:paraId="0000034F">
            <w:pPr>
              <w:widowControl w:val="0"/>
              <w:spacing w:line="240" w:lineRule="auto"/>
              <w:jc w:val="center"/>
              <w:rPr>
                <w:b/>
                <w:sz w:val="20"/>
                <w:szCs w:val="20"/>
              </w:rPr>
            </w:pPr>
            <w:r>
              <w:rPr>
                <w:b/>
                <w:sz w:val="20"/>
                <w:szCs w:val="20"/>
                <w:rtl w:val="0"/>
              </w:rPr>
              <w:t>Type</w:t>
            </w:r>
          </w:p>
        </w:tc>
        <w:tc>
          <w:p w14:paraId="00000350">
            <w:pPr>
              <w:widowControl w:val="0"/>
              <w:spacing w:line="245" w:lineRule="auto"/>
              <w:jc w:val="center"/>
              <w:rPr>
                <w:b/>
                <w:sz w:val="20"/>
                <w:szCs w:val="20"/>
              </w:rPr>
            </w:pPr>
            <w:r>
              <w:rPr>
                <w:b/>
                <w:sz w:val="20"/>
                <w:szCs w:val="20"/>
                <w:rtl w:val="0"/>
              </w:rPr>
              <w:t>Instruction Name</w:t>
            </w:r>
          </w:p>
        </w:tc>
        <w:tc>
          <w:p w14:paraId="00000351">
            <w:pPr>
              <w:widowControl w:val="0"/>
              <w:spacing w:line="240" w:lineRule="auto"/>
              <w:jc w:val="center"/>
              <w:rPr>
                <w:b/>
                <w:sz w:val="20"/>
                <w:szCs w:val="20"/>
              </w:rPr>
            </w:pPr>
            <w:r>
              <w:rPr>
                <w:b/>
                <w:sz w:val="20"/>
                <w:szCs w:val="20"/>
                <w:rtl w:val="0"/>
              </w:rPr>
              <w:t xml:space="preserve">Opcode </w:t>
            </w:r>
          </w:p>
        </w:tc>
        <w:tc>
          <w:p w14:paraId="00000352">
            <w:pPr>
              <w:widowControl w:val="0"/>
              <w:spacing w:line="240" w:lineRule="auto"/>
              <w:jc w:val="center"/>
              <w:rPr>
                <w:b/>
                <w:sz w:val="20"/>
                <w:szCs w:val="20"/>
              </w:rPr>
            </w:pPr>
            <w:r>
              <w:rPr>
                <w:b/>
                <w:sz w:val="20"/>
                <w:szCs w:val="20"/>
                <w:rtl w:val="0"/>
              </w:rPr>
              <w:t>Function</w:t>
            </w:r>
          </w:p>
        </w:tc>
      </w:tr>
      <w:tr w14:paraId="78529F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5" w:hRule="atLeast"/>
        </w:trPr>
        <w:tc>
          <w:p w14:paraId="00000353">
            <w:pPr>
              <w:widowControl w:val="0"/>
              <w:spacing w:line="240" w:lineRule="auto"/>
              <w:jc w:val="center"/>
              <w:rPr>
                <w:b/>
                <w:sz w:val="20"/>
                <w:szCs w:val="20"/>
              </w:rPr>
            </w:pPr>
            <w:r>
              <w:rPr>
                <w:b/>
                <w:sz w:val="20"/>
                <w:szCs w:val="20"/>
                <w:rtl w:val="0"/>
              </w:rPr>
              <w:t xml:space="preserve">R-type </w:t>
            </w:r>
          </w:p>
        </w:tc>
        <w:tc>
          <w:p w14:paraId="00000354">
            <w:pPr>
              <w:widowControl w:val="0"/>
              <w:spacing w:line="240" w:lineRule="auto"/>
              <w:jc w:val="center"/>
              <w:rPr>
                <w:rFonts w:ascii="Courier New" w:hAnsi="Courier New" w:eastAsia="Courier New" w:cs="Courier New"/>
                <w:sz w:val="20"/>
                <w:szCs w:val="20"/>
              </w:rPr>
            </w:pPr>
            <w:r>
              <w:rPr>
                <w:rFonts w:ascii="Courier New" w:hAnsi="Courier New" w:eastAsia="Courier New" w:cs="Courier New"/>
                <w:sz w:val="20"/>
                <w:szCs w:val="20"/>
                <w:rtl w:val="0"/>
              </w:rPr>
              <w:t xml:space="preserve">add </w:t>
            </w:r>
          </w:p>
        </w:tc>
        <w:tc>
          <w:p w14:paraId="00000355">
            <w:pPr>
              <w:widowControl w:val="0"/>
              <w:spacing w:line="240" w:lineRule="auto"/>
              <w:jc w:val="center"/>
              <w:rPr>
                <w:sz w:val="20"/>
                <w:szCs w:val="20"/>
              </w:rPr>
            </w:pPr>
            <w:r>
              <w:rPr>
                <w:sz w:val="20"/>
                <w:szCs w:val="20"/>
                <w:rtl w:val="0"/>
              </w:rPr>
              <w:t>000</w:t>
            </w:r>
          </w:p>
        </w:tc>
        <w:tc>
          <w:p w14:paraId="00000356">
            <w:pPr>
              <w:widowControl w:val="0"/>
              <w:spacing w:line="245" w:lineRule="auto"/>
              <w:rPr>
                <w:sz w:val="20"/>
                <w:szCs w:val="20"/>
              </w:rPr>
            </w:pPr>
            <w:r>
              <w:rPr>
                <w:sz w:val="20"/>
                <w:szCs w:val="20"/>
                <w:rtl w:val="0"/>
              </w:rPr>
              <w:t>Add contents of regA with, contents of regB, store results in destReg.</w:t>
            </w:r>
          </w:p>
        </w:tc>
      </w:tr>
      <w:tr w14:paraId="5A16B6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75" w:hRule="atLeast"/>
        </w:trPr>
        <w:tc>
          <w:p w14:paraId="00000357">
            <w:pPr>
              <w:widowControl w:val="0"/>
              <w:spacing w:line="240" w:lineRule="auto"/>
              <w:jc w:val="center"/>
              <w:rPr>
                <w:b/>
                <w:sz w:val="20"/>
                <w:szCs w:val="20"/>
              </w:rPr>
            </w:pPr>
            <w:r>
              <w:rPr>
                <w:b/>
                <w:sz w:val="20"/>
                <w:szCs w:val="20"/>
                <w:rtl w:val="0"/>
              </w:rPr>
              <w:t xml:space="preserve">R-type </w:t>
            </w:r>
          </w:p>
        </w:tc>
        <w:tc>
          <w:p w14:paraId="00000358">
            <w:pPr>
              <w:widowControl w:val="0"/>
              <w:spacing w:line="240" w:lineRule="auto"/>
              <w:jc w:val="center"/>
              <w:rPr>
                <w:rFonts w:ascii="Courier New" w:hAnsi="Courier New" w:eastAsia="Courier New" w:cs="Courier New"/>
                <w:sz w:val="20"/>
                <w:szCs w:val="20"/>
              </w:rPr>
            </w:pPr>
            <w:r>
              <w:rPr>
                <w:rFonts w:ascii="Courier New" w:hAnsi="Courier New" w:eastAsia="Courier New" w:cs="Courier New"/>
                <w:sz w:val="20"/>
                <w:szCs w:val="20"/>
                <w:rtl w:val="0"/>
              </w:rPr>
              <w:t xml:space="preserve">nand </w:t>
            </w:r>
          </w:p>
        </w:tc>
        <w:tc>
          <w:p w14:paraId="00000359">
            <w:pPr>
              <w:widowControl w:val="0"/>
              <w:spacing w:line="240" w:lineRule="auto"/>
              <w:jc w:val="center"/>
              <w:rPr>
                <w:sz w:val="20"/>
                <w:szCs w:val="20"/>
              </w:rPr>
            </w:pPr>
            <w:r>
              <w:rPr>
                <w:sz w:val="20"/>
                <w:szCs w:val="20"/>
                <w:rtl w:val="0"/>
              </w:rPr>
              <w:t>001</w:t>
            </w:r>
          </w:p>
        </w:tc>
        <w:tc>
          <w:p w14:paraId="0000035A">
            <w:pPr>
              <w:widowControl w:val="0"/>
              <w:spacing w:line="245" w:lineRule="auto"/>
              <w:rPr>
                <w:sz w:val="20"/>
                <w:szCs w:val="20"/>
              </w:rPr>
            </w:pPr>
            <w:r>
              <w:rPr>
                <w:sz w:val="20"/>
                <w:szCs w:val="20"/>
                <w:rtl w:val="0"/>
              </w:rPr>
              <w:t>NAND contents of regA with contents of regB store results in destReg. This is a bitwise operation; each bit is treated independently.</w:t>
            </w:r>
          </w:p>
        </w:tc>
      </w:tr>
      <w:tr w14:paraId="09B31A9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75" w:hRule="atLeast"/>
        </w:trPr>
        <w:tc>
          <w:p w14:paraId="0000035B">
            <w:pPr>
              <w:widowControl w:val="0"/>
              <w:spacing w:line="240" w:lineRule="auto"/>
              <w:jc w:val="center"/>
              <w:rPr>
                <w:b/>
                <w:sz w:val="20"/>
                <w:szCs w:val="20"/>
              </w:rPr>
            </w:pPr>
            <w:r>
              <w:rPr>
                <w:b/>
                <w:sz w:val="20"/>
                <w:szCs w:val="20"/>
                <w:rtl w:val="0"/>
              </w:rPr>
              <w:t xml:space="preserve">I-type </w:t>
            </w:r>
          </w:p>
        </w:tc>
        <w:tc>
          <w:p w14:paraId="0000035C">
            <w:pPr>
              <w:widowControl w:val="0"/>
              <w:spacing w:line="240" w:lineRule="auto"/>
              <w:jc w:val="center"/>
              <w:rPr>
                <w:rFonts w:ascii="Courier New" w:hAnsi="Courier New" w:eastAsia="Courier New" w:cs="Courier New"/>
                <w:sz w:val="20"/>
                <w:szCs w:val="20"/>
              </w:rPr>
            </w:pPr>
            <w:r>
              <w:rPr>
                <w:rFonts w:ascii="Courier New" w:hAnsi="Courier New" w:eastAsia="Courier New" w:cs="Courier New"/>
                <w:sz w:val="20"/>
                <w:szCs w:val="20"/>
                <w:rtl w:val="0"/>
              </w:rPr>
              <w:t xml:space="preserve">bgt </w:t>
            </w:r>
          </w:p>
        </w:tc>
        <w:tc>
          <w:p w14:paraId="0000035D">
            <w:pPr>
              <w:widowControl w:val="0"/>
              <w:spacing w:line="240" w:lineRule="auto"/>
              <w:jc w:val="center"/>
              <w:rPr>
                <w:sz w:val="20"/>
                <w:szCs w:val="20"/>
              </w:rPr>
            </w:pPr>
            <w:r>
              <w:rPr>
                <w:sz w:val="20"/>
                <w:szCs w:val="20"/>
                <w:rtl w:val="0"/>
              </w:rPr>
              <w:t>010</w:t>
            </w:r>
          </w:p>
        </w:tc>
        <w:tc>
          <w:p w14:paraId="0000035E">
            <w:pPr>
              <w:widowControl w:val="0"/>
              <w:spacing w:line="245" w:lineRule="auto"/>
              <w:rPr>
                <w:sz w:val="20"/>
                <w:szCs w:val="20"/>
              </w:rPr>
            </w:pPr>
            <w:r>
              <w:rPr>
                <w:sz w:val="20"/>
                <w:szCs w:val="20"/>
                <w:rtl w:val="0"/>
              </w:rPr>
              <w:t>If the contents of regA is greater than the contents of regB then branch to the address PC+1+offsetField, where PC is the address of this BGT instruction.</w:t>
            </w:r>
          </w:p>
        </w:tc>
      </w:tr>
      <w:tr w14:paraId="3A7D41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5" w:hRule="atLeast"/>
        </w:trPr>
        <w:tc>
          <w:p w14:paraId="0000035F">
            <w:pPr>
              <w:widowControl w:val="0"/>
              <w:spacing w:line="240" w:lineRule="auto"/>
              <w:jc w:val="center"/>
              <w:rPr>
                <w:b/>
                <w:sz w:val="20"/>
                <w:szCs w:val="20"/>
              </w:rPr>
            </w:pPr>
            <w:r>
              <w:rPr>
                <w:b/>
                <w:sz w:val="20"/>
                <w:szCs w:val="20"/>
                <w:rtl w:val="0"/>
              </w:rPr>
              <w:t xml:space="preserve">I-type </w:t>
            </w:r>
          </w:p>
        </w:tc>
        <w:tc>
          <w:p w14:paraId="00000360">
            <w:pPr>
              <w:widowControl w:val="0"/>
              <w:spacing w:line="240" w:lineRule="auto"/>
              <w:jc w:val="center"/>
              <w:rPr>
                <w:rFonts w:ascii="Courier New" w:hAnsi="Courier New" w:eastAsia="Courier New" w:cs="Courier New"/>
                <w:sz w:val="20"/>
                <w:szCs w:val="20"/>
              </w:rPr>
            </w:pPr>
            <w:r>
              <w:rPr>
                <w:rFonts w:ascii="Courier New" w:hAnsi="Courier New" w:eastAsia="Courier New" w:cs="Courier New"/>
                <w:sz w:val="20"/>
                <w:szCs w:val="20"/>
                <w:rtl w:val="0"/>
              </w:rPr>
              <w:t xml:space="preserve">lw </w:t>
            </w:r>
          </w:p>
        </w:tc>
        <w:tc>
          <w:p w14:paraId="00000361">
            <w:pPr>
              <w:widowControl w:val="0"/>
              <w:spacing w:line="240" w:lineRule="auto"/>
              <w:jc w:val="center"/>
              <w:rPr>
                <w:sz w:val="20"/>
                <w:szCs w:val="20"/>
              </w:rPr>
            </w:pPr>
            <w:r>
              <w:rPr>
                <w:sz w:val="20"/>
                <w:szCs w:val="20"/>
                <w:rtl w:val="0"/>
              </w:rPr>
              <w:t>011</w:t>
            </w:r>
          </w:p>
        </w:tc>
        <w:tc>
          <w:p w14:paraId="00000362">
            <w:pPr>
              <w:widowControl w:val="0"/>
              <w:spacing w:line="245" w:lineRule="auto"/>
              <w:rPr>
                <w:sz w:val="20"/>
                <w:szCs w:val="20"/>
              </w:rPr>
            </w:pPr>
            <w:r>
              <w:rPr>
                <w:sz w:val="20"/>
                <w:szCs w:val="20"/>
                <w:rtl w:val="0"/>
              </w:rPr>
              <w:t>Load regB from memory. Memory address is formed by adding offsetField with the contents of regA.</w:t>
            </w:r>
          </w:p>
        </w:tc>
      </w:tr>
      <w:tr w14:paraId="0F47E0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5" w:hRule="atLeast"/>
        </w:trPr>
        <w:tc>
          <w:p w14:paraId="00000363">
            <w:pPr>
              <w:widowControl w:val="0"/>
              <w:spacing w:line="240" w:lineRule="auto"/>
              <w:jc w:val="center"/>
              <w:rPr>
                <w:b/>
                <w:sz w:val="20"/>
                <w:szCs w:val="20"/>
              </w:rPr>
            </w:pPr>
            <w:r>
              <w:rPr>
                <w:b/>
                <w:sz w:val="20"/>
                <w:szCs w:val="20"/>
                <w:rtl w:val="0"/>
              </w:rPr>
              <w:t xml:space="preserve">I-type </w:t>
            </w:r>
          </w:p>
        </w:tc>
        <w:tc>
          <w:p w14:paraId="00000364">
            <w:pPr>
              <w:widowControl w:val="0"/>
              <w:spacing w:line="240" w:lineRule="auto"/>
              <w:jc w:val="center"/>
              <w:rPr>
                <w:rFonts w:ascii="Courier New" w:hAnsi="Courier New" w:eastAsia="Courier New" w:cs="Courier New"/>
                <w:sz w:val="20"/>
                <w:szCs w:val="20"/>
              </w:rPr>
            </w:pPr>
            <w:r>
              <w:rPr>
                <w:rFonts w:ascii="Courier New" w:hAnsi="Courier New" w:eastAsia="Courier New" w:cs="Courier New"/>
                <w:sz w:val="20"/>
                <w:szCs w:val="20"/>
                <w:rtl w:val="0"/>
              </w:rPr>
              <w:t xml:space="preserve">sw </w:t>
            </w:r>
          </w:p>
        </w:tc>
        <w:tc>
          <w:p w14:paraId="00000365">
            <w:pPr>
              <w:widowControl w:val="0"/>
              <w:spacing w:line="240" w:lineRule="auto"/>
              <w:jc w:val="center"/>
              <w:rPr>
                <w:sz w:val="20"/>
                <w:szCs w:val="20"/>
              </w:rPr>
            </w:pPr>
            <w:r>
              <w:rPr>
                <w:sz w:val="20"/>
                <w:szCs w:val="20"/>
                <w:rtl w:val="0"/>
              </w:rPr>
              <w:t>100</w:t>
            </w:r>
          </w:p>
        </w:tc>
        <w:tc>
          <w:p w14:paraId="00000366">
            <w:pPr>
              <w:widowControl w:val="0"/>
              <w:spacing w:line="245" w:lineRule="auto"/>
              <w:rPr>
                <w:sz w:val="20"/>
                <w:szCs w:val="20"/>
              </w:rPr>
            </w:pPr>
            <w:r>
              <w:rPr>
                <w:sz w:val="20"/>
                <w:szCs w:val="20"/>
                <w:rtl w:val="0"/>
              </w:rPr>
              <w:t>Store regB into memory. Memory address is formed by adding offsetFIeld with the contents of regA.</w:t>
            </w:r>
          </w:p>
        </w:tc>
      </w:tr>
      <w:tr w14:paraId="4AD1F6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5" w:hRule="atLeast"/>
        </w:trPr>
        <w:tc>
          <w:p w14:paraId="00000367">
            <w:pPr>
              <w:widowControl w:val="0"/>
              <w:spacing w:line="240" w:lineRule="auto"/>
              <w:jc w:val="center"/>
              <w:rPr>
                <w:b/>
                <w:sz w:val="20"/>
                <w:szCs w:val="20"/>
              </w:rPr>
            </w:pPr>
            <w:r>
              <w:rPr>
                <w:b/>
                <w:sz w:val="20"/>
                <w:szCs w:val="20"/>
                <w:rtl w:val="0"/>
              </w:rPr>
              <w:t xml:space="preserve">S-type </w:t>
            </w:r>
          </w:p>
        </w:tc>
        <w:tc>
          <w:p w14:paraId="00000368">
            <w:pPr>
              <w:widowControl w:val="0"/>
              <w:spacing w:line="240" w:lineRule="auto"/>
              <w:jc w:val="center"/>
              <w:rPr>
                <w:rFonts w:ascii="Courier New" w:hAnsi="Courier New" w:eastAsia="Courier New" w:cs="Courier New"/>
                <w:sz w:val="20"/>
                <w:szCs w:val="20"/>
              </w:rPr>
            </w:pPr>
            <w:r>
              <w:rPr>
                <w:rFonts w:ascii="Courier New" w:hAnsi="Courier New" w:eastAsia="Courier New" w:cs="Courier New"/>
                <w:sz w:val="20"/>
                <w:szCs w:val="20"/>
                <w:rtl w:val="0"/>
              </w:rPr>
              <w:t xml:space="preserve">shift </w:t>
            </w:r>
          </w:p>
        </w:tc>
        <w:tc>
          <w:p w14:paraId="00000369">
            <w:pPr>
              <w:widowControl w:val="0"/>
              <w:spacing w:line="240" w:lineRule="auto"/>
              <w:jc w:val="center"/>
              <w:rPr>
                <w:sz w:val="20"/>
                <w:szCs w:val="20"/>
              </w:rPr>
            </w:pPr>
            <w:r>
              <w:rPr>
                <w:sz w:val="20"/>
                <w:szCs w:val="20"/>
                <w:rtl w:val="0"/>
              </w:rPr>
              <w:t>101</w:t>
            </w:r>
          </w:p>
        </w:tc>
        <w:tc>
          <w:p w14:paraId="0000036A">
            <w:pPr>
              <w:widowControl w:val="0"/>
              <w:spacing w:line="245" w:lineRule="auto"/>
              <w:rPr>
                <w:sz w:val="20"/>
                <w:szCs w:val="20"/>
              </w:rPr>
            </w:pPr>
            <w:r>
              <w:rPr>
                <w:sz w:val="20"/>
                <w:szCs w:val="20"/>
                <w:rtl w:val="0"/>
              </w:rPr>
              <w:t>Shift the contents in regA to the left (positive) or right(negative) by the number of bits in the offsetField.</w:t>
            </w:r>
          </w:p>
        </w:tc>
      </w:tr>
      <w:tr w14:paraId="7E52C5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35" w:hRule="atLeast"/>
        </w:trPr>
        <w:tc>
          <w:p w14:paraId="0000036B">
            <w:pPr>
              <w:widowControl w:val="0"/>
              <w:spacing w:line="240" w:lineRule="auto"/>
              <w:jc w:val="center"/>
              <w:rPr>
                <w:b/>
                <w:sz w:val="20"/>
                <w:szCs w:val="20"/>
              </w:rPr>
            </w:pPr>
            <w:r>
              <w:rPr>
                <w:b/>
                <w:sz w:val="20"/>
                <w:szCs w:val="20"/>
                <w:rtl w:val="0"/>
              </w:rPr>
              <w:t xml:space="preserve">K-type </w:t>
            </w:r>
          </w:p>
        </w:tc>
        <w:tc>
          <w:p w14:paraId="0000036C">
            <w:pPr>
              <w:widowControl w:val="0"/>
              <w:spacing w:line="240" w:lineRule="auto"/>
              <w:jc w:val="center"/>
              <w:rPr>
                <w:rFonts w:ascii="Courier New" w:hAnsi="Courier New" w:eastAsia="Courier New" w:cs="Courier New"/>
                <w:sz w:val="20"/>
                <w:szCs w:val="20"/>
              </w:rPr>
            </w:pPr>
            <w:r>
              <w:rPr>
                <w:rFonts w:ascii="Courier New" w:hAnsi="Courier New" w:eastAsia="Courier New" w:cs="Courier New"/>
                <w:sz w:val="20"/>
                <w:szCs w:val="20"/>
                <w:rtl w:val="0"/>
              </w:rPr>
              <w:t xml:space="preserve">swap </w:t>
            </w:r>
          </w:p>
        </w:tc>
        <w:tc>
          <w:p w14:paraId="0000036D">
            <w:pPr>
              <w:widowControl w:val="0"/>
              <w:spacing w:line="240" w:lineRule="auto"/>
              <w:jc w:val="center"/>
              <w:rPr>
                <w:sz w:val="20"/>
                <w:szCs w:val="20"/>
              </w:rPr>
            </w:pPr>
            <w:r>
              <w:rPr>
                <w:sz w:val="20"/>
                <w:szCs w:val="20"/>
                <w:rtl w:val="0"/>
              </w:rPr>
              <w:t xml:space="preserve">110 </w:t>
            </w:r>
          </w:p>
        </w:tc>
        <w:tc>
          <w:p w14:paraId="0000036E">
            <w:pPr>
              <w:widowControl w:val="0"/>
              <w:spacing w:line="240" w:lineRule="auto"/>
              <w:rPr>
                <w:sz w:val="20"/>
                <w:szCs w:val="20"/>
              </w:rPr>
            </w:pPr>
            <w:r>
              <w:rPr>
                <w:sz w:val="20"/>
                <w:szCs w:val="20"/>
                <w:rtl w:val="0"/>
              </w:rPr>
              <w:t>Swap the contents of regA and regB.</w:t>
            </w:r>
          </w:p>
        </w:tc>
      </w:tr>
      <w:tr w14:paraId="567D27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75" w:hRule="atLeast"/>
        </w:trPr>
        <w:tc>
          <w:p w14:paraId="0000036F">
            <w:pPr>
              <w:widowControl w:val="0"/>
              <w:spacing w:line="240" w:lineRule="auto"/>
              <w:jc w:val="center"/>
              <w:rPr>
                <w:b/>
                <w:sz w:val="20"/>
                <w:szCs w:val="20"/>
              </w:rPr>
            </w:pPr>
            <w:r>
              <w:rPr>
                <w:b/>
                <w:sz w:val="20"/>
                <w:szCs w:val="20"/>
                <w:rtl w:val="0"/>
              </w:rPr>
              <w:t xml:space="preserve">O-type </w:t>
            </w:r>
          </w:p>
        </w:tc>
        <w:tc>
          <w:p w14:paraId="00000370">
            <w:pPr>
              <w:widowControl w:val="0"/>
              <w:spacing w:line="240" w:lineRule="auto"/>
              <w:jc w:val="center"/>
              <w:rPr>
                <w:rFonts w:ascii="Courier New" w:hAnsi="Courier New" w:eastAsia="Courier New" w:cs="Courier New"/>
                <w:sz w:val="20"/>
                <w:szCs w:val="20"/>
              </w:rPr>
            </w:pPr>
            <w:r>
              <w:rPr>
                <w:rFonts w:ascii="Courier New" w:hAnsi="Courier New" w:eastAsia="Courier New" w:cs="Courier New"/>
                <w:sz w:val="20"/>
                <w:szCs w:val="20"/>
                <w:rtl w:val="0"/>
              </w:rPr>
              <w:t xml:space="preserve">halt </w:t>
            </w:r>
          </w:p>
        </w:tc>
        <w:tc>
          <w:p w14:paraId="00000371">
            <w:pPr>
              <w:widowControl w:val="0"/>
              <w:spacing w:line="240" w:lineRule="auto"/>
              <w:jc w:val="center"/>
              <w:rPr>
                <w:sz w:val="20"/>
                <w:szCs w:val="20"/>
              </w:rPr>
            </w:pPr>
            <w:r>
              <w:rPr>
                <w:sz w:val="20"/>
                <w:szCs w:val="20"/>
                <w:rtl w:val="0"/>
              </w:rPr>
              <w:t>111</w:t>
            </w:r>
          </w:p>
        </w:tc>
        <w:tc>
          <w:p w14:paraId="00000372">
            <w:pPr>
              <w:widowControl w:val="0"/>
              <w:spacing w:line="245" w:lineRule="auto"/>
              <w:rPr>
                <w:sz w:val="20"/>
                <w:szCs w:val="20"/>
              </w:rPr>
            </w:pPr>
            <w:r>
              <w:rPr>
                <w:sz w:val="20"/>
                <w:szCs w:val="20"/>
                <w:rtl w:val="0"/>
              </w:rPr>
              <w:t>Increment the PC (as with all instructions), then halt the machine (let the simulator notice that the machine halted).</w:t>
            </w:r>
          </w:p>
        </w:tc>
      </w:tr>
    </w:tbl>
    <w:p w14:paraId="00000373">
      <w:pPr>
        <w:widowControl w:val="0"/>
        <w:spacing w:line="240" w:lineRule="auto"/>
        <w:rPr>
          <w:sz w:val="21"/>
          <w:szCs w:val="21"/>
        </w:rPr>
      </w:pPr>
      <w:r>
        <w:rPr>
          <w:sz w:val="21"/>
          <w:szCs w:val="21"/>
          <w:rtl w:val="0"/>
        </w:rPr>
        <w:t xml:space="preserve">bits 24–22: opcode </w:t>
      </w:r>
    </w:p>
    <w:p w14:paraId="00000374">
      <w:pPr>
        <w:widowControl w:val="0"/>
        <w:spacing w:before="13" w:line="240" w:lineRule="auto"/>
        <w:rPr>
          <w:sz w:val="21"/>
          <w:szCs w:val="21"/>
        </w:rPr>
      </w:pPr>
      <w:r>
        <w:rPr>
          <w:sz w:val="21"/>
          <w:szCs w:val="21"/>
          <w:rtl w:val="0"/>
        </w:rPr>
        <w:t xml:space="preserve">bits 21–19: reg A </w:t>
      </w:r>
    </w:p>
    <w:p w14:paraId="00000375">
      <w:pPr>
        <w:widowControl w:val="0"/>
        <w:spacing w:before="13" w:line="240" w:lineRule="auto"/>
        <w:rPr>
          <w:i/>
          <w:sz w:val="21"/>
          <w:szCs w:val="21"/>
        </w:rPr>
      </w:pPr>
      <w:r>
        <w:rPr>
          <w:sz w:val="21"/>
          <w:szCs w:val="21"/>
          <w:rtl w:val="0"/>
        </w:rPr>
        <w:t xml:space="preserve">bits 18–16: reg B </w:t>
      </w:r>
      <w:r>
        <w:rPr>
          <w:i/>
          <w:sz w:val="21"/>
          <w:szCs w:val="21"/>
          <w:rtl w:val="0"/>
        </w:rPr>
        <w:t xml:space="preserve">(unused for S-type and O-type) </w:t>
      </w:r>
    </w:p>
    <w:p w14:paraId="00000376">
      <w:pPr>
        <w:widowControl w:val="0"/>
        <w:spacing w:before="13" w:line="240" w:lineRule="auto"/>
        <w:rPr>
          <w:i/>
          <w:sz w:val="21"/>
          <w:szCs w:val="21"/>
        </w:rPr>
      </w:pPr>
      <w:r>
        <w:rPr>
          <w:sz w:val="21"/>
          <w:szCs w:val="21"/>
          <w:rtl w:val="0"/>
        </w:rPr>
        <w:t xml:space="preserve">bits 15–0: offsetField or destReg </w:t>
      </w:r>
      <w:r>
        <w:rPr>
          <w:i/>
          <w:sz w:val="21"/>
          <w:szCs w:val="21"/>
          <w:rtl w:val="0"/>
        </w:rPr>
        <w:t xml:space="preserve">(unused for O-type) </w:t>
      </w:r>
    </w:p>
    <w:p w14:paraId="00000377">
      <w:pPr>
        <w:widowControl w:val="0"/>
        <w:spacing w:before="13" w:line="240" w:lineRule="auto"/>
        <w:rPr>
          <w:rFonts w:ascii="Helvetica Neue" w:hAnsi="Helvetica Neue" w:eastAsia="Helvetica Neue" w:cs="Helvetica Neue"/>
          <w:b/>
          <w:sz w:val="21"/>
          <w:szCs w:val="21"/>
        </w:rPr>
      </w:pPr>
      <w:r>
        <w:rPr>
          <w:rFonts w:ascii="Helvetica Neue" w:hAnsi="Helvetica Neue" w:eastAsia="Helvetica Neue" w:cs="Helvetica Neue"/>
          <w:b/>
          <w:sz w:val="21"/>
          <w:szCs w:val="21"/>
          <w:rtl w:val="0"/>
        </w:rPr>
        <w:t xml:space="preserve">All unused bits in the instruction are set to zero. </w:t>
      </w:r>
    </w:p>
    <w:p w14:paraId="00000378">
      <w:pPr>
        <w:widowControl w:val="0"/>
        <w:spacing w:before="283" w:line="240" w:lineRule="auto"/>
        <w:rPr>
          <w:sz w:val="21"/>
          <w:szCs w:val="21"/>
        </w:rPr>
      </w:pPr>
      <w:r>
        <w:rPr>
          <w:sz w:val="21"/>
          <w:szCs w:val="21"/>
          <w:rtl w:val="0"/>
        </w:rPr>
        <w:t>a) Translate the following LC3K assembly code to binary and hexadecimal machine code:</w:t>
      </w:r>
    </w:p>
    <w:tbl>
      <w:tblPr>
        <w:tblStyle w:val="24"/>
        <w:tblW w:w="852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30"/>
        <w:gridCol w:w="3750"/>
        <w:gridCol w:w="2340"/>
      </w:tblGrid>
      <w:tr w14:paraId="05F335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5" w:hRule="atLeast"/>
        </w:trPr>
        <w:tc>
          <w:p w14:paraId="00000379">
            <w:pPr>
              <w:widowControl w:val="0"/>
              <w:spacing w:line="240" w:lineRule="auto"/>
              <w:jc w:val="center"/>
              <w:rPr>
                <w:b/>
                <w:sz w:val="21"/>
                <w:szCs w:val="21"/>
              </w:rPr>
            </w:pPr>
            <w:r>
              <w:rPr>
                <w:b/>
                <w:sz w:val="21"/>
                <w:szCs w:val="21"/>
                <w:rtl w:val="0"/>
              </w:rPr>
              <w:t xml:space="preserve">LC3K </w:t>
            </w:r>
          </w:p>
        </w:tc>
        <w:tc>
          <w:p w14:paraId="0000037A">
            <w:pPr>
              <w:widowControl w:val="0"/>
              <w:spacing w:line="240" w:lineRule="auto"/>
              <w:jc w:val="center"/>
              <w:rPr>
                <w:b/>
                <w:sz w:val="21"/>
                <w:szCs w:val="21"/>
              </w:rPr>
            </w:pPr>
            <w:r>
              <w:rPr>
                <w:b/>
                <w:sz w:val="21"/>
                <w:szCs w:val="21"/>
                <w:rtl w:val="0"/>
              </w:rPr>
              <w:t xml:space="preserve">Binary machine code </w:t>
            </w:r>
          </w:p>
        </w:tc>
        <w:tc>
          <w:p w14:paraId="0000037B">
            <w:pPr>
              <w:widowControl w:val="0"/>
              <w:spacing w:line="240" w:lineRule="auto"/>
              <w:jc w:val="center"/>
              <w:rPr>
                <w:b/>
                <w:sz w:val="21"/>
                <w:szCs w:val="21"/>
              </w:rPr>
            </w:pPr>
            <w:r>
              <w:rPr>
                <w:b/>
                <w:sz w:val="21"/>
                <w:szCs w:val="21"/>
                <w:rtl w:val="0"/>
              </w:rPr>
              <w:t>Hex machine code</w:t>
            </w:r>
          </w:p>
        </w:tc>
      </w:tr>
      <w:tr w14:paraId="39E04A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5" w:hRule="atLeast"/>
        </w:trPr>
        <w:tc>
          <w:p w14:paraId="0000037C">
            <w:pPr>
              <w:widowControl w:val="0"/>
              <w:spacing w:line="240" w:lineRule="auto"/>
              <w:rPr>
                <w:rFonts w:ascii="Courier New" w:hAnsi="Courier New" w:eastAsia="Courier New" w:cs="Courier New"/>
                <w:sz w:val="21"/>
                <w:szCs w:val="21"/>
              </w:rPr>
            </w:pPr>
            <w:r>
              <w:rPr>
                <w:rFonts w:ascii="Courier New" w:hAnsi="Courier New" w:eastAsia="Courier New" w:cs="Courier New"/>
                <w:sz w:val="21"/>
                <w:szCs w:val="21"/>
                <w:rtl w:val="0"/>
              </w:rPr>
              <w:t xml:space="preserve">bgt 6 7 8 </w:t>
            </w:r>
          </w:p>
        </w:tc>
        <w:tc>
          <w:p w14:paraId="0000037D">
            <w:pPr>
              <w:widowControl w:val="0"/>
              <w:spacing w:line="240" w:lineRule="auto"/>
              <w:rPr>
                <w:color w:val="FF0000"/>
                <w:sz w:val="21"/>
                <w:szCs w:val="21"/>
              </w:rPr>
            </w:pPr>
          </w:p>
        </w:tc>
        <w:tc>
          <w:p w14:paraId="0000037E">
            <w:pPr>
              <w:widowControl w:val="0"/>
              <w:spacing w:line="240" w:lineRule="auto"/>
              <w:rPr>
                <w:color w:val="FF0000"/>
                <w:sz w:val="21"/>
                <w:szCs w:val="21"/>
              </w:rPr>
            </w:pPr>
          </w:p>
        </w:tc>
      </w:tr>
      <w:tr w14:paraId="0F6E9E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5" w:hRule="atLeast"/>
        </w:trPr>
        <w:tc>
          <w:p w14:paraId="0000037F">
            <w:pPr>
              <w:widowControl w:val="0"/>
              <w:spacing w:line="240" w:lineRule="auto"/>
              <w:rPr>
                <w:rFonts w:ascii="Courier New" w:hAnsi="Courier New" w:eastAsia="Courier New" w:cs="Courier New"/>
                <w:sz w:val="21"/>
                <w:szCs w:val="21"/>
              </w:rPr>
            </w:pPr>
            <w:r>
              <w:rPr>
                <w:rFonts w:ascii="Courier New" w:hAnsi="Courier New" w:eastAsia="Courier New" w:cs="Courier New"/>
                <w:sz w:val="21"/>
                <w:szCs w:val="21"/>
                <w:rtl w:val="0"/>
              </w:rPr>
              <w:t xml:space="preserve">shift 1 -2 </w:t>
            </w:r>
          </w:p>
        </w:tc>
        <w:tc>
          <w:p w14:paraId="00000380">
            <w:pPr>
              <w:widowControl w:val="0"/>
              <w:spacing w:line="240" w:lineRule="auto"/>
              <w:rPr>
                <w:color w:val="FF0000"/>
                <w:sz w:val="21"/>
                <w:szCs w:val="21"/>
              </w:rPr>
            </w:pPr>
          </w:p>
        </w:tc>
        <w:tc>
          <w:p w14:paraId="00000381">
            <w:pPr>
              <w:widowControl w:val="0"/>
              <w:spacing w:line="240" w:lineRule="auto"/>
              <w:rPr>
                <w:color w:val="FF0000"/>
                <w:sz w:val="21"/>
                <w:szCs w:val="21"/>
              </w:rPr>
            </w:pPr>
          </w:p>
        </w:tc>
      </w:tr>
    </w:tbl>
    <w:p w14:paraId="00000382">
      <w:pPr>
        <w:widowControl w:val="0"/>
        <w:spacing w:line="245" w:lineRule="auto"/>
        <w:jc w:val="both"/>
      </w:pPr>
    </w:p>
    <w:p w14:paraId="00000383">
      <w:pPr>
        <w:widowControl w:val="0"/>
        <w:spacing w:line="245" w:lineRule="auto"/>
        <w:jc w:val="both"/>
      </w:pPr>
    </w:p>
    <w:p w14:paraId="00000384">
      <w:pPr>
        <w:widowControl w:val="0"/>
        <w:spacing w:line="245" w:lineRule="auto"/>
        <w:jc w:val="both"/>
        <w:rPr>
          <w:i/>
          <w:sz w:val="21"/>
          <w:szCs w:val="21"/>
        </w:rPr>
      </w:pPr>
      <w:r>
        <w:rPr>
          <w:rtl w:val="0"/>
        </w:rPr>
        <w:t>b</w:t>
      </w:r>
      <w:r>
        <w:rPr>
          <w:sz w:val="21"/>
          <w:szCs w:val="21"/>
          <w:rtl w:val="0"/>
        </w:rPr>
        <w:t xml:space="preserve">) Assume that there are n distinct random numbers in memory starting at memory location </w:t>
      </w:r>
      <w:r>
        <w:rPr>
          <w:rFonts w:ascii="Courier New" w:hAnsi="Courier New" w:eastAsia="Courier New" w:cs="Courier New"/>
          <w:sz w:val="21"/>
          <w:szCs w:val="21"/>
          <w:rtl w:val="0"/>
        </w:rPr>
        <w:t>arr</w:t>
      </w:r>
      <w:r>
        <w:rPr>
          <w:sz w:val="21"/>
          <w:szCs w:val="21"/>
          <w:rtl w:val="0"/>
        </w:rPr>
        <w:t xml:space="preserve">. Write an LC3K </w:t>
      </w:r>
      <w:r>
        <w:rPr>
          <w:b/>
          <w:sz w:val="21"/>
          <w:szCs w:val="21"/>
          <w:rtl w:val="0"/>
        </w:rPr>
        <w:t xml:space="preserve">Bubble Sort </w:t>
      </w:r>
      <w:r>
        <w:rPr>
          <w:sz w:val="21"/>
          <w:szCs w:val="21"/>
          <w:rtl w:val="0"/>
        </w:rPr>
        <w:t xml:space="preserve">so that when your program halts, the numbers in </w:t>
      </w:r>
      <w:r>
        <w:rPr>
          <w:rFonts w:ascii="Courier New" w:hAnsi="Courier New" w:eastAsia="Courier New" w:cs="Courier New"/>
          <w:sz w:val="21"/>
          <w:szCs w:val="21"/>
          <w:rtl w:val="0"/>
        </w:rPr>
        <w:t xml:space="preserve">arr </w:t>
      </w:r>
      <w:r>
        <w:rPr>
          <w:sz w:val="21"/>
          <w:szCs w:val="21"/>
          <w:rtl w:val="0"/>
        </w:rPr>
        <w:t xml:space="preserve">are in strictly increasing order. </w:t>
      </w:r>
      <w:r>
        <w:rPr>
          <w:i/>
          <w:sz w:val="21"/>
          <w:szCs w:val="21"/>
          <w:rtl w:val="0"/>
        </w:rPr>
        <w:t>All registers are initialized to 0.</w:t>
      </w:r>
    </w:p>
    <w:tbl>
      <w:tblPr>
        <w:tblStyle w:val="25"/>
        <w:tblW w:w="9090" w:type="dxa"/>
        <w:tblInd w:w="3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90"/>
        <w:gridCol w:w="510"/>
        <w:gridCol w:w="3990"/>
      </w:tblGrid>
      <w:tr w14:paraId="7635FD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 w:hRule="atLeast"/>
        </w:trPr>
        <w:tc>
          <w:p w14:paraId="00000385">
            <w:pPr>
              <w:widowControl w:val="0"/>
              <w:spacing w:line="240" w:lineRule="auto"/>
              <w:jc w:val="center"/>
              <w:rPr>
                <w:b/>
                <w:sz w:val="21"/>
                <w:szCs w:val="21"/>
              </w:rPr>
            </w:pPr>
            <w:r>
              <w:rPr>
                <w:b/>
                <w:sz w:val="21"/>
                <w:szCs w:val="21"/>
                <w:rtl w:val="0"/>
              </w:rPr>
              <w:t xml:space="preserve">C-code </w:t>
            </w:r>
          </w:p>
        </w:tc>
        <w:tc>
          <w:p w14:paraId="00000386">
            <w:pPr>
              <w:widowControl w:val="0"/>
              <w:rPr>
                <w:b/>
                <w:sz w:val="21"/>
                <w:szCs w:val="21"/>
              </w:rPr>
            </w:pPr>
          </w:p>
        </w:tc>
        <w:tc>
          <w:p w14:paraId="00000387">
            <w:pPr>
              <w:widowControl w:val="0"/>
              <w:spacing w:line="240" w:lineRule="auto"/>
              <w:jc w:val="center"/>
              <w:rPr>
                <w:b/>
                <w:sz w:val="21"/>
                <w:szCs w:val="21"/>
              </w:rPr>
            </w:pPr>
            <w:r>
              <w:rPr>
                <w:b/>
                <w:sz w:val="21"/>
                <w:szCs w:val="21"/>
                <w:rtl w:val="0"/>
              </w:rPr>
              <w:t>LC3K assembly</w:t>
            </w:r>
          </w:p>
        </w:tc>
      </w:tr>
      <w:tr w14:paraId="2D85F7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570" w:hRule="atLeast"/>
        </w:trPr>
        <w:tc>
          <w:p w14:paraId="00000388">
            <w:pPr>
              <w:widowControl w:val="0"/>
              <w:spacing w:line="360" w:lineRule="auto"/>
              <w:rPr>
                <w:rFonts w:ascii="Courier New" w:hAnsi="Courier New" w:eastAsia="Courier New" w:cs="Courier New"/>
              </w:rPr>
            </w:pPr>
            <w:r>
              <w:rPr>
                <w:rFonts w:ascii="Courier New" w:hAnsi="Courier New" w:eastAsia="Courier New" w:cs="Courier New"/>
                <w:rtl w:val="0"/>
              </w:rPr>
              <w:t xml:space="preserve">//n is length of arr-1 </w:t>
            </w:r>
          </w:p>
          <w:p w14:paraId="00000389">
            <w:pPr>
              <w:widowControl w:val="0"/>
              <w:spacing w:line="360" w:lineRule="auto"/>
              <w:rPr>
                <w:rFonts w:ascii="Courier New" w:hAnsi="Courier New" w:eastAsia="Courier New" w:cs="Courier New"/>
              </w:rPr>
            </w:pPr>
            <w:r>
              <w:rPr>
                <w:rFonts w:ascii="Courier New" w:hAnsi="Courier New" w:eastAsia="Courier New" w:cs="Courier New"/>
                <w:rtl w:val="0"/>
              </w:rPr>
              <w:t xml:space="preserve">//n --&gt; R2 </w:t>
            </w:r>
          </w:p>
          <w:p w14:paraId="0000038A">
            <w:pPr>
              <w:widowControl w:val="0"/>
              <w:spacing w:line="360" w:lineRule="auto"/>
              <w:rPr>
                <w:rFonts w:ascii="Courier New" w:hAnsi="Courier New" w:eastAsia="Courier New" w:cs="Courier New"/>
              </w:rPr>
            </w:pPr>
            <w:r>
              <w:rPr>
                <w:rFonts w:ascii="Courier New" w:hAnsi="Courier New" w:eastAsia="Courier New" w:cs="Courier New"/>
                <w:rtl w:val="0"/>
              </w:rPr>
              <w:t xml:space="preserve">i = 0;//i --&gt; R3 </w:t>
            </w:r>
          </w:p>
          <w:p w14:paraId="0000038B">
            <w:pPr>
              <w:widowControl w:val="0"/>
              <w:spacing w:line="360" w:lineRule="auto"/>
              <w:rPr>
                <w:rFonts w:ascii="Courier New" w:hAnsi="Courier New" w:eastAsia="Courier New" w:cs="Courier New"/>
              </w:rPr>
            </w:pPr>
            <w:r>
              <w:rPr>
                <w:rFonts w:ascii="Courier New" w:hAnsi="Courier New" w:eastAsia="Courier New" w:cs="Courier New"/>
                <w:rtl w:val="0"/>
              </w:rPr>
              <w:t xml:space="preserve">do{ </w:t>
            </w:r>
          </w:p>
          <w:p w14:paraId="0000038C">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j = 0;//j --&gt; R4 </w:t>
            </w:r>
          </w:p>
          <w:p w14:paraId="0000038D">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status = 0;//status --&gt; R5 </w:t>
            </w:r>
          </w:p>
          <w:p w14:paraId="0000038E">
            <w:pPr>
              <w:widowControl w:val="0"/>
              <w:spacing w:line="360" w:lineRule="auto"/>
              <w:ind w:left="720" w:firstLine="0"/>
              <w:rPr>
                <w:rFonts w:ascii="Courier New" w:hAnsi="Courier New" w:eastAsia="Courier New" w:cs="Courier New"/>
              </w:rPr>
            </w:pPr>
          </w:p>
          <w:p w14:paraId="0000038F">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do { </w:t>
            </w:r>
          </w:p>
          <w:p w14:paraId="00000390">
            <w:pPr>
              <w:widowControl w:val="0"/>
              <w:spacing w:line="360" w:lineRule="auto"/>
              <w:ind w:left="1440" w:firstLine="0"/>
              <w:rPr>
                <w:rFonts w:ascii="Courier New" w:hAnsi="Courier New" w:eastAsia="Courier New" w:cs="Courier New"/>
              </w:rPr>
            </w:pPr>
            <w:r>
              <w:rPr>
                <w:rFonts w:ascii="Courier New" w:hAnsi="Courier New" w:eastAsia="Courier New" w:cs="Courier New"/>
                <w:rtl w:val="0"/>
              </w:rPr>
              <w:t xml:space="preserve">//arr[j] --&gt; R6 </w:t>
            </w:r>
          </w:p>
          <w:p w14:paraId="00000391">
            <w:pPr>
              <w:widowControl w:val="0"/>
              <w:spacing w:line="360" w:lineRule="auto"/>
              <w:ind w:left="1440" w:firstLine="0"/>
              <w:rPr>
                <w:rFonts w:ascii="Courier New" w:hAnsi="Courier New" w:eastAsia="Courier New" w:cs="Courier New"/>
              </w:rPr>
            </w:pPr>
            <w:r>
              <w:rPr>
                <w:rFonts w:ascii="Courier New" w:hAnsi="Courier New" w:eastAsia="Courier New" w:cs="Courier New"/>
                <w:rtl w:val="0"/>
              </w:rPr>
              <w:t xml:space="preserve">//arr[j+1] --&gt; R7 </w:t>
            </w:r>
          </w:p>
          <w:p w14:paraId="00000392">
            <w:pPr>
              <w:widowControl w:val="0"/>
              <w:spacing w:line="360" w:lineRule="auto"/>
              <w:ind w:left="1440" w:firstLine="0"/>
              <w:rPr>
                <w:rFonts w:ascii="Courier New" w:hAnsi="Courier New" w:eastAsia="Courier New" w:cs="Courier New"/>
              </w:rPr>
            </w:pPr>
            <w:r>
              <w:rPr>
                <w:rFonts w:ascii="Courier New" w:hAnsi="Courier New" w:eastAsia="Courier New" w:cs="Courier New"/>
                <w:rtl w:val="0"/>
              </w:rPr>
              <w:t xml:space="preserve">if(arr[j] &gt;= arr[j+1]) </w:t>
            </w:r>
          </w:p>
          <w:p w14:paraId="00000393">
            <w:pPr>
              <w:widowControl w:val="0"/>
              <w:spacing w:line="360" w:lineRule="auto"/>
              <w:ind w:left="1440" w:firstLine="0"/>
              <w:rPr>
                <w:rFonts w:ascii="Courier New" w:hAnsi="Courier New" w:eastAsia="Courier New" w:cs="Courier New"/>
              </w:rPr>
            </w:pPr>
            <w:r>
              <w:rPr>
                <w:rFonts w:ascii="Courier New" w:hAnsi="Courier New" w:eastAsia="Courier New" w:cs="Courier New"/>
                <w:rtl w:val="0"/>
              </w:rPr>
              <w:t>{</w:t>
            </w:r>
          </w:p>
          <w:p w14:paraId="00000394">
            <w:pPr>
              <w:widowControl w:val="0"/>
              <w:spacing w:line="360" w:lineRule="auto"/>
              <w:ind w:left="2160" w:firstLine="0"/>
              <w:rPr>
                <w:rFonts w:ascii="Courier New" w:hAnsi="Courier New" w:eastAsia="Courier New" w:cs="Courier New"/>
              </w:rPr>
            </w:pPr>
            <w:r>
              <w:rPr>
                <w:rFonts w:ascii="Courier New" w:hAnsi="Courier New" w:eastAsia="Courier New" w:cs="Courier New"/>
                <w:rtl w:val="0"/>
              </w:rPr>
              <w:t xml:space="preserve">swap(&amp;arr[j], </w:t>
            </w:r>
          </w:p>
          <w:p w14:paraId="00000395">
            <w:pPr>
              <w:widowControl w:val="0"/>
              <w:spacing w:line="360" w:lineRule="auto"/>
              <w:ind w:left="2880" w:firstLine="0"/>
              <w:rPr>
                <w:rFonts w:ascii="Courier New" w:hAnsi="Courier New" w:eastAsia="Courier New" w:cs="Courier New"/>
              </w:rPr>
            </w:pPr>
            <w:r>
              <w:rPr>
                <w:rFonts w:ascii="Courier New" w:hAnsi="Courier New" w:eastAsia="Courier New" w:cs="Courier New"/>
                <w:rtl w:val="0"/>
              </w:rPr>
              <w:t xml:space="preserve">&amp;arr[j+1]); </w:t>
            </w:r>
          </w:p>
          <w:p w14:paraId="00000396">
            <w:pPr>
              <w:widowControl w:val="0"/>
              <w:spacing w:line="360" w:lineRule="auto"/>
              <w:ind w:left="2160" w:firstLine="0"/>
              <w:rPr>
                <w:rFonts w:ascii="Courier New" w:hAnsi="Courier New" w:eastAsia="Courier New" w:cs="Courier New"/>
              </w:rPr>
            </w:pPr>
            <w:r>
              <w:rPr>
                <w:rFonts w:ascii="Courier New" w:hAnsi="Courier New" w:eastAsia="Courier New" w:cs="Courier New"/>
                <w:rtl w:val="0"/>
              </w:rPr>
              <w:t xml:space="preserve">status++; </w:t>
            </w:r>
          </w:p>
          <w:p w14:paraId="00000397">
            <w:pPr>
              <w:widowControl w:val="0"/>
              <w:spacing w:line="360" w:lineRule="auto"/>
              <w:ind w:left="1440" w:firstLine="0"/>
              <w:rPr>
                <w:rFonts w:ascii="Courier New" w:hAnsi="Courier New" w:eastAsia="Courier New" w:cs="Courier New"/>
              </w:rPr>
            </w:pPr>
            <w:r>
              <w:rPr>
                <w:rFonts w:ascii="Courier New" w:hAnsi="Courier New" w:eastAsia="Courier New" w:cs="Courier New"/>
                <w:rtl w:val="0"/>
              </w:rPr>
              <w:t xml:space="preserve">} </w:t>
            </w:r>
          </w:p>
          <w:p w14:paraId="00000398">
            <w:pPr>
              <w:widowControl w:val="0"/>
              <w:spacing w:line="360" w:lineRule="auto"/>
              <w:ind w:left="1440" w:firstLine="0"/>
              <w:rPr>
                <w:rFonts w:ascii="Courier New" w:hAnsi="Courier New" w:eastAsia="Courier New" w:cs="Courier New"/>
              </w:rPr>
            </w:pPr>
            <w:r>
              <w:rPr>
                <w:rFonts w:ascii="Courier New" w:hAnsi="Courier New" w:eastAsia="Courier New" w:cs="Courier New"/>
                <w:rtl w:val="0"/>
              </w:rPr>
              <w:t xml:space="preserve">j++; </w:t>
            </w:r>
          </w:p>
          <w:p w14:paraId="00000399">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 while (j &lt; n-i); </w:t>
            </w:r>
          </w:p>
          <w:p w14:paraId="0000039A">
            <w:pPr>
              <w:widowControl w:val="0"/>
              <w:spacing w:line="360" w:lineRule="auto"/>
              <w:ind w:left="720" w:firstLine="0"/>
              <w:rPr>
                <w:rFonts w:ascii="Courier New" w:hAnsi="Courier New" w:eastAsia="Courier New" w:cs="Courier New"/>
              </w:rPr>
            </w:pPr>
          </w:p>
          <w:p w14:paraId="0000039B">
            <w:pPr>
              <w:widowControl w:val="0"/>
              <w:spacing w:line="240" w:lineRule="auto"/>
              <w:ind w:left="720" w:firstLine="0"/>
              <w:rPr>
                <w:rFonts w:ascii="Courier New" w:hAnsi="Courier New" w:eastAsia="Courier New" w:cs="Courier New"/>
              </w:rPr>
            </w:pPr>
            <w:r>
              <w:rPr>
                <w:rFonts w:ascii="Courier New" w:hAnsi="Courier New" w:eastAsia="Courier New" w:cs="Courier New"/>
                <w:rtl w:val="0"/>
              </w:rPr>
              <w:t xml:space="preserve">if (status == 0) </w:t>
            </w:r>
          </w:p>
          <w:p w14:paraId="0000039C">
            <w:pPr>
              <w:widowControl w:val="0"/>
              <w:spacing w:line="240" w:lineRule="auto"/>
              <w:ind w:left="1440" w:firstLine="0"/>
              <w:rPr>
                <w:rFonts w:ascii="Courier New" w:hAnsi="Courier New" w:eastAsia="Courier New" w:cs="Courier New"/>
              </w:rPr>
            </w:pPr>
            <w:r>
              <w:rPr>
                <w:rFonts w:ascii="Courier New" w:hAnsi="Courier New" w:eastAsia="Courier New" w:cs="Courier New"/>
                <w:rtl w:val="0"/>
              </w:rPr>
              <w:t xml:space="preserve">break; </w:t>
            </w:r>
          </w:p>
          <w:p w14:paraId="0000039D">
            <w:pPr>
              <w:widowControl w:val="0"/>
              <w:spacing w:line="240" w:lineRule="auto"/>
              <w:ind w:left="720" w:firstLine="0"/>
              <w:rPr>
                <w:rFonts w:ascii="Courier New" w:hAnsi="Courier New" w:eastAsia="Courier New" w:cs="Courier New"/>
              </w:rPr>
            </w:pPr>
            <w:r>
              <w:rPr>
                <w:rFonts w:ascii="Courier New" w:hAnsi="Courier New" w:eastAsia="Courier New" w:cs="Courier New"/>
                <w:rtl w:val="0"/>
              </w:rPr>
              <w:t xml:space="preserve">i++; </w:t>
            </w:r>
          </w:p>
          <w:p w14:paraId="0000039E">
            <w:pPr>
              <w:widowControl w:val="0"/>
              <w:spacing w:line="240" w:lineRule="auto"/>
              <w:ind w:left="720" w:firstLine="0"/>
              <w:rPr>
                <w:rFonts w:ascii="Courier New" w:hAnsi="Courier New" w:eastAsia="Courier New" w:cs="Courier New"/>
              </w:rPr>
            </w:pPr>
          </w:p>
          <w:p w14:paraId="0000039F">
            <w:pPr>
              <w:widowControl w:val="0"/>
              <w:spacing w:line="240" w:lineRule="auto"/>
              <w:rPr>
                <w:rFonts w:ascii="Courier New" w:hAnsi="Courier New" w:eastAsia="Courier New" w:cs="Courier New"/>
              </w:rPr>
            </w:pPr>
            <w:r>
              <w:rPr>
                <w:rFonts w:ascii="Courier New" w:hAnsi="Courier New" w:eastAsia="Courier New" w:cs="Courier New"/>
                <w:rtl w:val="0"/>
              </w:rPr>
              <w:t>} while (i &lt; n-1);</w:t>
            </w:r>
          </w:p>
        </w:tc>
        <w:tc>
          <w:p w14:paraId="000003A0">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0 </w:t>
            </w:r>
          </w:p>
          <w:p w14:paraId="000003A1">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 </w:t>
            </w:r>
          </w:p>
          <w:p w14:paraId="000003A2">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2 </w:t>
            </w:r>
          </w:p>
          <w:p w14:paraId="000003A3">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3 </w:t>
            </w:r>
          </w:p>
          <w:p w14:paraId="000003A4">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4 </w:t>
            </w:r>
          </w:p>
          <w:p w14:paraId="000003A5">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5 </w:t>
            </w:r>
          </w:p>
          <w:p w14:paraId="000003A6">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6 </w:t>
            </w:r>
          </w:p>
          <w:p w14:paraId="000003A7">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7 </w:t>
            </w:r>
          </w:p>
          <w:p w14:paraId="000003A8">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8 </w:t>
            </w:r>
          </w:p>
          <w:p w14:paraId="000003A9">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9 </w:t>
            </w:r>
          </w:p>
          <w:p w14:paraId="000003AA">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10 </w:t>
            </w:r>
          </w:p>
          <w:p w14:paraId="000003AB">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11 </w:t>
            </w:r>
          </w:p>
          <w:p w14:paraId="000003AC">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12 </w:t>
            </w:r>
          </w:p>
          <w:p w14:paraId="000003AD">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13 </w:t>
            </w:r>
          </w:p>
          <w:p w14:paraId="000003AE">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14 </w:t>
            </w:r>
          </w:p>
          <w:p w14:paraId="000003AF">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15 </w:t>
            </w:r>
          </w:p>
          <w:p w14:paraId="000003B0">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16 </w:t>
            </w:r>
          </w:p>
          <w:p w14:paraId="000003B1">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17 </w:t>
            </w:r>
          </w:p>
          <w:p w14:paraId="000003B2">
            <w:pPr>
              <w:widowControl w:val="0"/>
              <w:spacing w:line="360" w:lineRule="auto"/>
              <w:jc w:val="center"/>
              <w:rPr>
                <w:rFonts w:ascii="Courier New" w:hAnsi="Courier New" w:eastAsia="Courier New" w:cs="Courier New"/>
              </w:rPr>
            </w:pPr>
            <w:r>
              <w:rPr>
                <w:rFonts w:ascii="Courier New" w:hAnsi="Courier New" w:eastAsia="Courier New" w:cs="Courier New"/>
                <w:rtl w:val="0"/>
              </w:rPr>
              <w:t xml:space="preserve">18 </w:t>
            </w:r>
          </w:p>
          <w:p w14:paraId="000003B3">
            <w:pPr>
              <w:widowControl w:val="0"/>
              <w:spacing w:line="240" w:lineRule="auto"/>
              <w:jc w:val="center"/>
              <w:rPr>
                <w:rFonts w:ascii="Courier New" w:hAnsi="Courier New" w:eastAsia="Courier New" w:cs="Courier New"/>
              </w:rPr>
            </w:pPr>
            <w:r>
              <w:rPr>
                <w:rFonts w:ascii="Courier New" w:hAnsi="Courier New" w:eastAsia="Courier New" w:cs="Courier New"/>
                <w:rtl w:val="0"/>
              </w:rPr>
              <w:t xml:space="preserve">19 </w:t>
            </w:r>
          </w:p>
          <w:p w14:paraId="000003B4">
            <w:pPr>
              <w:widowControl w:val="0"/>
              <w:spacing w:line="240" w:lineRule="auto"/>
              <w:jc w:val="center"/>
              <w:rPr>
                <w:rFonts w:ascii="Courier New" w:hAnsi="Courier New" w:eastAsia="Courier New" w:cs="Courier New"/>
              </w:rPr>
            </w:pPr>
            <w:r>
              <w:rPr>
                <w:rFonts w:ascii="Courier New" w:hAnsi="Courier New" w:eastAsia="Courier New" w:cs="Courier New"/>
                <w:rtl w:val="0"/>
              </w:rPr>
              <w:t xml:space="preserve">20 </w:t>
            </w:r>
          </w:p>
          <w:p w14:paraId="000003B5">
            <w:pPr>
              <w:widowControl w:val="0"/>
              <w:spacing w:line="240" w:lineRule="auto"/>
              <w:jc w:val="center"/>
              <w:rPr>
                <w:rFonts w:ascii="Courier New" w:hAnsi="Courier New" w:eastAsia="Courier New" w:cs="Courier New"/>
              </w:rPr>
            </w:pPr>
            <w:r>
              <w:rPr>
                <w:rFonts w:ascii="Courier New" w:hAnsi="Courier New" w:eastAsia="Courier New" w:cs="Courier New"/>
                <w:rtl w:val="0"/>
              </w:rPr>
              <w:t xml:space="preserve">21 </w:t>
            </w:r>
          </w:p>
          <w:p w14:paraId="000003B6">
            <w:pPr>
              <w:widowControl w:val="0"/>
              <w:spacing w:line="240" w:lineRule="auto"/>
              <w:jc w:val="center"/>
              <w:rPr>
                <w:rFonts w:ascii="Courier New" w:hAnsi="Courier New" w:eastAsia="Courier New" w:cs="Courier New"/>
              </w:rPr>
            </w:pPr>
            <w:r>
              <w:rPr>
                <w:rFonts w:ascii="Courier New" w:hAnsi="Courier New" w:eastAsia="Courier New" w:cs="Courier New"/>
                <w:rtl w:val="0"/>
              </w:rPr>
              <w:t xml:space="preserve">22 </w:t>
            </w:r>
          </w:p>
          <w:p w14:paraId="000003B7">
            <w:pPr>
              <w:widowControl w:val="0"/>
              <w:spacing w:line="240" w:lineRule="auto"/>
              <w:jc w:val="center"/>
              <w:rPr>
                <w:rFonts w:ascii="Courier New" w:hAnsi="Courier New" w:eastAsia="Courier New" w:cs="Courier New"/>
              </w:rPr>
            </w:pPr>
            <w:r>
              <w:rPr>
                <w:rFonts w:ascii="Courier New" w:hAnsi="Courier New" w:eastAsia="Courier New" w:cs="Courier New"/>
                <w:rtl w:val="0"/>
              </w:rPr>
              <w:t xml:space="preserve">23 </w:t>
            </w:r>
          </w:p>
          <w:p w14:paraId="000003B8">
            <w:pPr>
              <w:widowControl w:val="0"/>
              <w:spacing w:line="240" w:lineRule="auto"/>
              <w:jc w:val="center"/>
              <w:rPr>
                <w:rFonts w:ascii="Courier New" w:hAnsi="Courier New" w:eastAsia="Courier New" w:cs="Courier New"/>
              </w:rPr>
            </w:pPr>
            <w:r>
              <w:rPr>
                <w:rFonts w:ascii="Courier New" w:hAnsi="Courier New" w:eastAsia="Courier New" w:cs="Courier New"/>
                <w:rtl w:val="0"/>
              </w:rPr>
              <w:t xml:space="preserve">24 </w:t>
            </w:r>
          </w:p>
          <w:p w14:paraId="000003B9">
            <w:pPr>
              <w:widowControl w:val="0"/>
              <w:spacing w:line="240" w:lineRule="auto"/>
              <w:jc w:val="center"/>
              <w:rPr>
                <w:rFonts w:ascii="Courier New" w:hAnsi="Courier New" w:eastAsia="Courier New" w:cs="Courier New"/>
              </w:rPr>
            </w:pPr>
            <w:r>
              <w:rPr>
                <w:rFonts w:ascii="Courier New" w:hAnsi="Courier New" w:eastAsia="Courier New" w:cs="Courier New"/>
                <w:rtl w:val="0"/>
              </w:rPr>
              <w:t xml:space="preserve">25 </w:t>
            </w:r>
          </w:p>
          <w:p w14:paraId="000003BA">
            <w:pPr>
              <w:widowControl w:val="0"/>
              <w:spacing w:line="240" w:lineRule="auto"/>
              <w:jc w:val="center"/>
              <w:rPr>
                <w:rFonts w:ascii="Courier New" w:hAnsi="Courier New" w:eastAsia="Courier New" w:cs="Courier New"/>
              </w:rPr>
            </w:pPr>
            <w:r>
              <w:rPr>
                <w:rFonts w:ascii="Courier New" w:hAnsi="Courier New" w:eastAsia="Courier New" w:cs="Courier New"/>
                <w:rtl w:val="0"/>
              </w:rPr>
              <w:t xml:space="preserve">26 </w:t>
            </w:r>
          </w:p>
          <w:p w14:paraId="000003BB">
            <w:pPr>
              <w:widowControl w:val="0"/>
              <w:spacing w:line="240" w:lineRule="auto"/>
              <w:jc w:val="center"/>
              <w:rPr>
                <w:rFonts w:ascii="Courier New" w:hAnsi="Courier New" w:eastAsia="Courier New" w:cs="Courier New"/>
              </w:rPr>
            </w:pPr>
            <w:r>
              <w:rPr>
                <w:rFonts w:ascii="Courier New" w:hAnsi="Courier New" w:eastAsia="Courier New" w:cs="Courier New"/>
                <w:rtl w:val="0"/>
              </w:rPr>
              <w:t xml:space="preserve">27 </w:t>
            </w:r>
          </w:p>
          <w:p w14:paraId="000003BC">
            <w:pPr>
              <w:widowControl w:val="0"/>
              <w:spacing w:line="240" w:lineRule="auto"/>
              <w:jc w:val="center"/>
              <w:rPr>
                <w:rFonts w:ascii="Courier New" w:hAnsi="Courier New" w:eastAsia="Courier New" w:cs="Courier New"/>
              </w:rPr>
            </w:pPr>
            <w:r>
              <w:rPr>
                <w:rFonts w:ascii="Courier New" w:hAnsi="Courier New" w:eastAsia="Courier New" w:cs="Courier New"/>
                <w:rtl w:val="0"/>
              </w:rPr>
              <w:t xml:space="preserve">28 </w:t>
            </w:r>
          </w:p>
          <w:p w14:paraId="000003BD">
            <w:pPr>
              <w:widowControl w:val="0"/>
              <w:spacing w:line="240" w:lineRule="auto"/>
              <w:jc w:val="center"/>
              <w:rPr>
                <w:rFonts w:ascii="Courier New" w:hAnsi="Courier New" w:eastAsia="Courier New" w:cs="Courier New"/>
              </w:rPr>
            </w:pPr>
            <w:r>
              <w:rPr>
                <w:rFonts w:ascii="Courier New" w:hAnsi="Courier New" w:eastAsia="Courier New" w:cs="Courier New"/>
                <w:rtl w:val="0"/>
              </w:rPr>
              <w:t xml:space="preserve">29 </w:t>
            </w:r>
          </w:p>
          <w:p w14:paraId="000003BE">
            <w:pPr>
              <w:widowControl w:val="0"/>
              <w:spacing w:line="240" w:lineRule="auto"/>
              <w:jc w:val="center"/>
              <w:rPr>
                <w:rFonts w:ascii="Courier New" w:hAnsi="Courier New" w:eastAsia="Courier New" w:cs="Courier New"/>
              </w:rPr>
            </w:pPr>
            <w:r>
              <w:rPr>
                <w:rFonts w:ascii="Courier New" w:hAnsi="Courier New" w:eastAsia="Courier New" w:cs="Courier New"/>
                <w:rtl w:val="0"/>
              </w:rPr>
              <w:t>30</w:t>
            </w:r>
          </w:p>
          <w:p w14:paraId="000003BF">
            <w:pPr>
              <w:widowControl w:val="0"/>
              <w:spacing w:line="240" w:lineRule="auto"/>
              <w:jc w:val="center"/>
              <w:rPr>
                <w:rFonts w:ascii="Courier New" w:hAnsi="Courier New" w:eastAsia="Courier New" w:cs="Courier New"/>
              </w:rPr>
            </w:pPr>
            <w:r>
              <w:rPr>
                <w:rFonts w:ascii="Courier New" w:hAnsi="Courier New" w:eastAsia="Courier New" w:cs="Courier New"/>
                <w:rtl w:val="0"/>
              </w:rPr>
              <w:t>31</w:t>
            </w:r>
          </w:p>
        </w:tc>
        <w:tc>
          <w:p w14:paraId="000003C0">
            <w:pPr>
              <w:widowControl w:val="0"/>
              <w:spacing w:line="360" w:lineRule="auto"/>
              <w:rPr>
                <w:rFonts w:ascii="Courier New" w:hAnsi="Courier New" w:eastAsia="Courier New" w:cs="Courier New"/>
              </w:rPr>
            </w:pPr>
            <w:r>
              <w:rPr>
                <w:rFonts w:ascii="Courier New" w:hAnsi="Courier New" w:eastAsia="Courier New" w:cs="Courier New"/>
                <w:rtl w:val="0"/>
              </w:rPr>
              <w:t xml:space="preserve">lw 0 1 one </w:t>
            </w:r>
          </w:p>
          <w:p w14:paraId="000003C1">
            <w:pPr>
              <w:widowControl w:val="0"/>
              <w:spacing w:line="360" w:lineRule="auto"/>
              <w:rPr>
                <w:rFonts w:ascii="Courier New" w:hAnsi="Courier New" w:eastAsia="Courier New" w:cs="Courier New"/>
              </w:rPr>
            </w:pPr>
            <w:r>
              <w:rPr>
                <w:rFonts w:ascii="Courier New" w:hAnsi="Courier New" w:eastAsia="Courier New" w:cs="Courier New"/>
                <w:rtl w:val="0"/>
              </w:rPr>
              <w:t xml:space="preserve">lw 0 2 nsub1 </w:t>
            </w:r>
          </w:p>
          <w:p w14:paraId="000003C2">
            <w:pPr>
              <w:widowControl w:val="0"/>
              <w:spacing w:line="360" w:lineRule="auto"/>
              <w:rPr>
                <w:rFonts w:ascii="Courier New" w:hAnsi="Courier New" w:eastAsia="Courier New" w:cs="Courier New"/>
              </w:rPr>
            </w:pPr>
            <w:r>
              <w:rPr>
                <w:rFonts w:ascii="Courier New" w:hAnsi="Courier New" w:eastAsia="Courier New" w:cs="Courier New"/>
                <w:rtl w:val="0"/>
              </w:rPr>
              <w:t>outer lw 0 4 zero</w:t>
            </w:r>
          </w:p>
          <w:p w14:paraId="000003C3">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lw 0 5 zero </w:t>
            </w:r>
          </w:p>
          <w:p w14:paraId="000003C4">
            <w:pPr>
              <w:widowControl w:val="0"/>
              <w:spacing w:line="360" w:lineRule="auto"/>
              <w:rPr>
                <w:rFonts w:ascii="Courier New" w:hAnsi="Courier New" w:eastAsia="Courier New" w:cs="Courier New"/>
              </w:rPr>
            </w:pPr>
            <w:r>
              <w:rPr>
                <w:rFonts w:ascii="Courier New" w:hAnsi="Courier New" w:eastAsia="Courier New" w:cs="Courier New"/>
                <w:rtl w:val="0"/>
              </w:rPr>
              <w:t>inner ____ 4 6 arr</w:t>
            </w:r>
          </w:p>
          <w:p w14:paraId="000003C5">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add 1 4 7 </w:t>
            </w:r>
          </w:p>
          <w:p w14:paraId="000003C6">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____ 7 7 arr </w:t>
            </w:r>
          </w:p>
          <w:p w14:paraId="000003C7">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bgt __ __ skip </w:t>
            </w:r>
          </w:p>
          <w:p w14:paraId="000003C8">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____ 6 __ </w:t>
            </w:r>
          </w:p>
          <w:p w14:paraId="000003C9">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sw 4 6 arr </w:t>
            </w:r>
          </w:p>
          <w:p w14:paraId="000003CA">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add 1 4 6 </w:t>
            </w:r>
          </w:p>
          <w:p w14:paraId="000003CB">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sw 6 7 arr </w:t>
            </w:r>
          </w:p>
          <w:p w14:paraId="000003CC">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add 1 5 5 </w:t>
            </w:r>
          </w:p>
          <w:p w14:paraId="000003CD">
            <w:pPr>
              <w:widowControl w:val="0"/>
              <w:spacing w:line="360" w:lineRule="auto"/>
              <w:rPr>
                <w:rFonts w:ascii="Courier New" w:hAnsi="Courier New" w:eastAsia="Courier New" w:cs="Courier New"/>
              </w:rPr>
            </w:pPr>
            <w:r>
              <w:rPr>
                <w:rFonts w:ascii="Courier New" w:hAnsi="Courier New" w:eastAsia="Courier New" w:cs="Courier New"/>
                <w:rtl w:val="0"/>
              </w:rPr>
              <w:t>skip add 1 4 4</w:t>
            </w:r>
          </w:p>
          <w:p w14:paraId="000003CE">
            <w:pPr>
              <w:widowControl w:val="0"/>
              <w:spacing w:line="360" w:lineRule="auto"/>
              <w:rPr>
                <w:rFonts w:ascii="Courier New" w:hAnsi="Courier New" w:eastAsia="Courier New" w:cs="Courier New"/>
              </w:rPr>
            </w:pPr>
            <w:r>
              <w:rPr>
                <w:rFonts w:ascii="Courier New" w:hAnsi="Courier New" w:eastAsia="Courier New" w:cs="Courier New"/>
                <w:rtl w:val="0"/>
              </w:rPr>
              <w:t>//next 3 insts compute n-i</w:t>
            </w:r>
          </w:p>
          <w:p w14:paraId="000003CF">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____ 3 3 6 </w:t>
            </w:r>
          </w:p>
          <w:p w14:paraId="000003D0">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add 1 6 6 </w:t>
            </w:r>
          </w:p>
          <w:p w14:paraId="000003D1">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add 2 6 6 </w:t>
            </w:r>
          </w:p>
          <w:p w14:paraId="000003D2">
            <w:pPr>
              <w:widowControl w:val="0"/>
              <w:spacing w:line="360" w:lineRule="auto"/>
              <w:ind w:left="720" w:firstLine="0"/>
              <w:rPr>
                <w:rFonts w:ascii="Courier New" w:hAnsi="Courier New" w:eastAsia="Courier New" w:cs="Courier New"/>
              </w:rPr>
            </w:pPr>
            <w:r>
              <w:rPr>
                <w:rFonts w:ascii="Courier New" w:hAnsi="Courier New" w:eastAsia="Courier New" w:cs="Courier New"/>
                <w:rtl w:val="0"/>
              </w:rPr>
              <w:t xml:space="preserve">bgt 6 4 ______ </w:t>
            </w:r>
          </w:p>
          <w:p w14:paraId="000003D3">
            <w:pPr>
              <w:widowControl w:val="0"/>
              <w:spacing w:line="240" w:lineRule="auto"/>
              <w:ind w:left="720" w:firstLine="0"/>
              <w:rPr>
                <w:rFonts w:ascii="Courier New" w:hAnsi="Courier New" w:eastAsia="Courier New" w:cs="Courier New"/>
              </w:rPr>
            </w:pPr>
            <w:r>
              <w:rPr>
                <w:rFonts w:ascii="Courier New" w:hAnsi="Courier New" w:eastAsia="Courier New" w:cs="Courier New"/>
                <w:rtl w:val="0"/>
              </w:rPr>
              <w:t>bgt 5 0 ______</w:t>
            </w:r>
          </w:p>
          <w:p w14:paraId="000003D4">
            <w:pPr>
              <w:widowControl w:val="0"/>
              <w:spacing w:line="240" w:lineRule="auto"/>
              <w:ind w:left="720" w:firstLine="0"/>
              <w:rPr>
                <w:rFonts w:ascii="Courier New" w:hAnsi="Courier New" w:eastAsia="Courier New" w:cs="Courier New"/>
              </w:rPr>
            </w:pPr>
            <w:r>
              <w:rPr>
                <w:rFonts w:ascii="Courier New" w:hAnsi="Courier New" w:eastAsia="Courier New" w:cs="Courier New"/>
                <w:rtl w:val="0"/>
              </w:rPr>
              <w:t xml:space="preserve">bgt 1 0 end </w:t>
            </w:r>
          </w:p>
          <w:p w14:paraId="000003D5">
            <w:pPr>
              <w:widowControl w:val="0"/>
              <w:spacing w:line="240" w:lineRule="auto"/>
              <w:rPr>
                <w:rFonts w:ascii="Courier New" w:hAnsi="Courier New" w:eastAsia="Courier New" w:cs="Courier New"/>
              </w:rPr>
            </w:pPr>
            <w:r>
              <w:rPr>
                <w:rFonts w:ascii="Courier New" w:hAnsi="Courier New" w:eastAsia="Courier New" w:cs="Courier New"/>
                <w:rtl w:val="0"/>
              </w:rPr>
              <w:t>inc add 1 3 3</w:t>
            </w:r>
          </w:p>
          <w:p w14:paraId="000003D6">
            <w:pPr>
              <w:widowControl w:val="0"/>
              <w:spacing w:line="240" w:lineRule="auto"/>
              <w:ind w:left="720" w:firstLine="0"/>
              <w:rPr>
                <w:rFonts w:ascii="Courier New" w:hAnsi="Courier New" w:eastAsia="Courier New" w:cs="Courier New"/>
              </w:rPr>
            </w:pPr>
            <w:r>
              <w:rPr>
                <w:rFonts w:ascii="Courier New" w:hAnsi="Courier New" w:eastAsia="Courier New" w:cs="Courier New"/>
                <w:rtl w:val="0"/>
              </w:rPr>
              <w:t xml:space="preserve">bgt 2 3 outer </w:t>
            </w:r>
          </w:p>
          <w:p w14:paraId="000003D7">
            <w:pPr>
              <w:widowControl w:val="0"/>
              <w:spacing w:line="240" w:lineRule="auto"/>
              <w:rPr>
                <w:rFonts w:ascii="Courier New" w:hAnsi="Courier New" w:eastAsia="Courier New" w:cs="Courier New"/>
              </w:rPr>
            </w:pPr>
            <w:r>
              <w:rPr>
                <w:rFonts w:ascii="Courier New" w:hAnsi="Courier New" w:eastAsia="Courier New" w:cs="Courier New"/>
                <w:rtl w:val="0"/>
              </w:rPr>
              <w:t xml:space="preserve">end halt </w:t>
            </w:r>
          </w:p>
          <w:p w14:paraId="000003D8">
            <w:pPr>
              <w:widowControl w:val="0"/>
              <w:spacing w:line="240" w:lineRule="auto"/>
              <w:rPr>
                <w:rFonts w:ascii="Courier New" w:hAnsi="Courier New" w:eastAsia="Courier New" w:cs="Courier New"/>
              </w:rPr>
            </w:pPr>
            <w:r>
              <w:rPr>
                <w:rFonts w:ascii="Courier New" w:hAnsi="Courier New" w:eastAsia="Courier New" w:cs="Courier New"/>
                <w:rtl w:val="0"/>
              </w:rPr>
              <w:t xml:space="preserve">zero .fill 0 </w:t>
            </w:r>
          </w:p>
          <w:p w14:paraId="000003D9">
            <w:pPr>
              <w:widowControl w:val="0"/>
              <w:spacing w:line="240" w:lineRule="auto"/>
              <w:rPr>
                <w:rFonts w:ascii="Courier New" w:hAnsi="Courier New" w:eastAsia="Courier New" w:cs="Courier New"/>
              </w:rPr>
            </w:pPr>
            <w:r>
              <w:rPr>
                <w:rFonts w:ascii="Courier New" w:hAnsi="Courier New" w:eastAsia="Courier New" w:cs="Courier New"/>
                <w:rtl w:val="0"/>
              </w:rPr>
              <w:t xml:space="preserve">one .fill 1 </w:t>
            </w:r>
          </w:p>
          <w:p w14:paraId="000003DA">
            <w:pPr>
              <w:widowControl w:val="0"/>
              <w:spacing w:line="240" w:lineRule="auto"/>
              <w:rPr>
                <w:rFonts w:ascii="Courier New" w:hAnsi="Courier New" w:eastAsia="Courier New" w:cs="Courier New"/>
              </w:rPr>
            </w:pPr>
            <w:r>
              <w:rPr>
                <w:rFonts w:ascii="Courier New" w:hAnsi="Courier New" w:eastAsia="Courier New" w:cs="Courier New"/>
                <w:rtl w:val="0"/>
              </w:rPr>
              <w:t xml:space="preserve">nsub1 .fill 4 </w:t>
            </w:r>
          </w:p>
          <w:p w14:paraId="000003DB">
            <w:pPr>
              <w:widowControl w:val="0"/>
              <w:spacing w:line="240" w:lineRule="auto"/>
              <w:rPr>
                <w:rFonts w:ascii="Courier New" w:hAnsi="Courier New" w:eastAsia="Courier New" w:cs="Courier New"/>
              </w:rPr>
            </w:pPr>
            <w:r>
              <w:rPr>
                <w:rFonts w:ascii="Courier New" w:hAnsi="Courier New" w:eastAsia="Courier New" w:cs="Courier New"/>
                <w:rtl w:val="0"/>
              </w:rPr>
              <w:t xml:space="preserve">arr .fill 2 </w:t>
            </w:r>
          </w:p>
          <w:p w14:paraId="000003DC">
            <w:pPr>
              <w:widowControl w:val="0"/>
              <w:spacing w:line="240" w:lineRule="auto"/>
              <w:ind w:left="720" w:firstLine="0"/>
              <w:rPr>
                <w:rFonts w:ascii="Courier New" w:hAnsi="Courier New" w:eastAsia="Courier New" w:cs="Courier New"/>
              </w:rPr>
            </w:pPr>
            <w:r>
              <w:rPr>
                <w:rFonts w:ascii="Courier New" w:hAnsi="Courier New" w:eastAsia="Courier New" w:cs="Courier New"/>
                <w:rtl w:val="0"/>
              </w:rPr>
              <w:t xml:space="preserve">.fill 4 </w:t>
            </w:r>
          </w:p>
          <w:p w14:paraId="000003DD">
            <w:pPr>
              <w:widowControl w:val="0"/>
              <w:spacing w:line="240" w:lineRule="auto"/>
              <w:ind w:left="720" w:firstLine="0"/>
              <w:rPr>
                <w:rFonts w:ascii="Courier New" w:hAnsi="Courier New" w:eastAsia="Courier New" w:cs="Courier New"/>
              </w:rPr>
            </w:pPr>
            <w:r>
              <w:rPr>
                <w:rFonts w:ascii="Courier New" w:hAnsi="Courier New" w:eastAsia="Courier New" w:cs="Courier New"/>
                <w:rtl w:val="0"/>
              </w:rPr>
              <w:t xml:space="preserve">.fill 6 </w:t>
            </w:r>
          </w:p>
          <w:p w14:paraId="000003DE">
            <w:pPr>
              <w:widowControl w:val="0"/>
              <w:spacing w:line="240" w:lineRule="auto"/>
              <w:ind w:left="720" w:firstLine="0"/>
              <w:rPr>
                <w:rFonts w:ascii="Courier New" w:hAnsi="Courier New" w:eastAsia="Courier New" w:cs="Courier New"/>
              </w:rPr>
            </w:pPr>
            <w:r>
              <w:rPr>
                <w:rFonts w:ascii="Courier New" w:hAnsi="Courier New" w:eastAsia="Courier New" w:cs="Courier New"/>
                <w:rtl w:val="0"/>
              </w:rPr>
              <w:t xml:space="preserve">.fill 0 </w:t>
            </w:r>
          </w:p>
          <w:p w14:paraId="000003DF">
            <w:pPr>
              <w:widowControl w:val="0"/>
              <w:spacing w:line="240" w:lineRule="auto"/>
              <w:ind w:left="720" w:firstLine="0"/>
              <w:rPr>
                <w:rFonts w:ascii="Courier New" w:hAnsi="Courier New" w:eastAsia="Courier New" w:cs="Courier New"/>
              </w:rPr>
            </w:pPr>
            <w:r>
              <w:rPr>
                <w:rFonts w:ascii="Courier New" w:hAnsi="Courier New" w:eastAsia="Courier New" w:cs="Courier New"/>
                <w:rtl w:val="0"/>
              </w:rPr>
              <w:t>.fill 1</w:t>
            </w:r>
          </w:p>
        </w:tc>
      </w:tr>
    </w:tbl>
    <w:p w14:paraId="000003E0">
      <w:pPr>
        <w:widowControl w:val="0"/>
        <w:spacing w:after="200" w:line="240" w:lineRule="auto"/>
      </w:pPr>
      <w:r>
        <w:br w:type="page"/>
      </w:r>
    </w:p>
    <w:p w14:paraId="000003E1">
      <w:pPr>
        <w:pStyle w:val="3"/>
        <w:widowControl w:val="0"/>
        <w:spacing w:after="0"/>
      </w:pPr>
      <w:bookmarkStart w:id="15" w:name="_7nz3f12ctmo8" w:colFirst="0" w:colLast="0"/>
      <w:bookmarkEnd w:id="15"/>
      <w:r>
        <w:rPr>
          <w:rtl w:val="0"/>
        </w:rPr>
        <w:t>W18: LIMB ISA</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 xml:space="preserve">  Points: ___/ 25 </w:t>
      </w:r>
    </w:p>
    <w:p w14:paraId="000003E2">
      <w:pPr>
        <w:widowControl w:val="0"/>
        <w:spacing w:before="412" w:line="240" w:lineRule="auto"/>
      </w:pPr>
      <w:r>
        <w:rPr>
          <w:rtl w:val="0"/>
        </w:rPr>
        <w:t xml:space="preserve">We have come up with a new ISA called LIMB. LIMB is a stack-based, byte-addressable ISA with 16-bit instructions. Registers hold 16 bits of data. The stack is separate hardware structure, each entry is 32 bits. Three instruction types are detailed below. All offsets are two’s complement numbers. </w:t>
      </w:r>
    </w:p>
    <w:p w14:paraId="000003E3">
      <w:pPr>
        <w:widowControl w:val="0"/>
        <w:spacing w:line="240" w:lineRule="auto"/>
      </w:pPr>
    </w:p>
    <w:tbl>
      <w:tblPr>
        <w:tblStyle w:val="2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1770"/>
        <w:gridCol w:w="1605"/>
        <w:gridCol w:w="4200"/>
      </w:tblGrid>
      <w:tr w14:paraId="1E568A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CCCCC"/>
          </w:tcPr>
          <w:p w14:paraId="000003E4">
            <w:pPr>
              <w:widowControl w:val="0"/>
              <w:spacing w:line="240" w:lineRule="auto"/>
              <w:rPr>
                <w:b/>
              </w:rPr>
            </w:pPr>
            <w:r>
              <w:rPr>
                <w:b/>
                <w:rtl w:val="0"/>
              </w:rPr>
              <w:t>S-type</w:t>
            </w:r>
          </w:p>
        </w:tc>
        <w:tc>
          <w:tcPr>
            <w:shd w:val="clear" w:color="auto" w:fill="CCCCCC"/>
          </w:tcPr>
          <w:p w14:paraId="000003E5">
            <w:pPr>
              <w:widowControl w:val="0"/>
              <w:spacing w:line="240" w:lineRule="auto"/>
              <w:rPr>
                <w:b/>
              </w:rPr>
            </w:pPr>
            <w:r>
              <w:rPr>
                <w:b/>
                <w:rtl w:val="0"/>
              </w:rPr>
              <w:t>15-12: Opcode</w:t>
            </w:r>
          </w:p>
        </w:tc>
        <w:tc>
          <w:tcPr>
            <w:shd w:val="clear" w:color="auto" w:fill="CCCCCC"/>
          </w:tcPr>
          <w:p w14:paraId="000003E6">
            <w:pPr>
              <w:widowControl w:val="0"/>
              <w:spacing w:line="240" w:lineRule="auto"/>
              <w:rPr>
                <w:b/>
              </w:rPr>
            </w:pPr>
            <w:r>
              <w:rPr>
                <w:b/>
                <w:rtl w:val="0"/>
              </w:rPr>
              <w:t>11-8: regA</w:t>
            </w:r>
          </w:p>
        </w:tc>
        <w:tc>
          <w:tcPr>
            <w:shd w:val="clear" w:color="auto" w:fill="CCCCCC"/>
          </w:tcPr>
          <w:p w14:paraId="000003E7">
            <w:pPr>
              <w:widowControl w:val="0"/>
              <w:spacing w:line="240" w:lineRule="auto"/>
              <w:rPr>
                <w:b/>
              </w:rPr>
            </w:pPr>
            <w:r>
              <w:rPr>
                <w:b/>
                <w:rtl w:val="0"/>
              </w:rPr>
              <w:t>7-0: signed offset</w:t>
            </w:r>
          </w:p>
        </w:tc>
      </w:tr>
    </w:tbl>
    <w:p w14:paraId="000003E8">
      <w:pPr>
        <w:widowControl w:val="0"/>
        <w:spacing w:line="240" w:lineRule="auto"/>
        <w:rPr>
          <w:b/>
        </w:rPr>
      </w:pPr>
    </w:p>
    <w:tbl>
      <w:tblPr>
        <w:tblStyle w:val="2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1770"/>
        <w:gridCol w:w="5805"/>
      </w:tblGrid>
      <w:tr w14:paraId="0E0894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3E9">
            <w:pPr>
              <w:widowControl w:val="0"/>
              <w:spacing w:line="240" w:lineRule="auto"/>
            </w:pPr>
            <w:r>
              <w:rPr>
                <w:rtl w:val="0"/>
              </w:rPr>
              <w:t>Instruction</w:t>
            </w:r>
          </w:p>
        </w:tc>
        <w:tc>
          <w:p w14:paraId="000003EA">
            <w:pPr>
              <w:widowControl w:val="0"/>
              <w:spacing w:line="240" w:lineRule="auto"/>
            </w:pPr>
            <w:r>
              <w:rPr>
                <w:rtl w:val="0"/>
              </w:rPr>
              <w:t>Opcode</w:t>
            </w:r>
          </w:p>
        </w:tc>
        <w:tc>
          <w:p w14:paraId="000003EB">
            <w:pPr>
              <w:widowControl w:val="0"/>
              <w:spacing w:line="240" w:lineRule="auto"/>
            </w:pPr>
            <w:r>
              <w:rPr>
                <w:rtl w:val="0"/>
              </w:rPr>
              <w:t>Description</w:t>
            </w:r>
          </w:p>
        </w:tc>
      </w:tr>
      <w:tr w14:paraId="55F96F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3EC">
            <w:pPr>
              <w:widowControl w:val="0"/>
              <w:spacing w:line="240" w:lineRule="auto"/>
            </w:pPr>
            <w:r>
              <w:rPr>
                <w:rtl w:val="0"/>
              </w:rPr>
              <w:t>breq</w:t>
            </w:r>
          </w:p>
        </w:tc>
        <w:tc>
          <w:p w14:paraId="000003ED">
            <w:pPr>
              <w:widowControl w:val="0"/>
              <w:spacing w:line="240" w:lineRule="auto"/>
            </w:pPr>
            <w:r>
              <w:rPr>
                <w:rtl w:val="0"/>
              </w:rPr>
              <w:t>0011</w:t>
            </w:r>
          </w:p>
        </w:tc>
        <w:tc>
          <w:p w14:paraId="000003EE">
            <w:pPr>
              <w:widowControl w:val="0"/>
              <w:spacing w:line="240" w:lineRule="auto"/>
            </w:pPr>
            <w:r>
              <w:rPr>
                <w:rtl w:val="0"/>
              </w:rPr>
              <w:t>If the value at the top of the stack == the contents of regA, branch to PC + 2 + offset</w:t>
            </w:r>
          </w:p>
        </w:tc>
      </w:tr>
      <w:tr w14:paraId="3E113C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3EF">
            <w:pPr>
              <w:widowControl w:val="0"/>
              <w:spacing w:line="240" w:lineRule="auto"/>
            </w:pPr>
            <w:r>
              <w:rPr>
                <w:rtl w:val="0"/>
              </w:rPr>
              <w:t>ldpsh</w:t>
            </w:r>
          </w:p>
        </w:tc>
        <w:tc>
          <w:p w14:paraId="000003F0">
            <w:pPr>
              <w:widowControl w:val="0"/>
              <w:spacing w:line="240" w:lineRule="auto"/>
            </w:pPr>
            <w:r>
              <w:rPr>
                <w:rtl w:val="0"/>
              </w:rPr>
              <w:t>0100</w:t>
            </w:r>
          </w:p>
        </w:tc>
        <w:tc>
          <w:p w14:paraId="000003F1">
            <w:pPr>
              <w:widowControl w:val="0"/>
              <w:spacing w:line="240" w:lineRule="auto"/>
            </w:pPr>
            <w:r>
              <w:rPr>
                <w:rtl w:val="0"/>
              </w:rPr>
              <w:t>Load word to the top of the stack from memory[regA + offset] (push value of loaded word)</w:t>
            </w:r>
          </w:p>
        </w:tc>
      </w:tr>
      <w:tr w14:paraId="373119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3F2">
            <w:pPr>
              <w:widowControl w:val="0"/>
              <w:spacing w:line="240" w:lineRule="auto"/>
            </w:pPr>
            <w:r>
              <w:rPr>
                <w:rtl w:val="0"/>
              </w:rPr>
              <w:t>store</w:t>
            </w:r>
          </w:p>
        </w:tc>
        <w:tc>
          <w:p w14:paraId="000003F3">
            <w:pPr>
              <w:widowControl w:val="0"/>
              <w:spacing w:line="240" w:lineRule="auto"/>
            </w:pPr>
            <w:r>
              <w:rPr>
                <w:rtl w:val="0"/>
              </w:rPr>
              <w:t>0101</w:t>
            </w:r>
          </w:p>
        </w:tc>
        <w:tc>
          <w:p w14:paraId="000003F4">
            <w:pPr>
              <w:widowControl w:val="0"/>
              <w:spacing w:line="240" w:lineRule="auto"/>
            </w:pPr>
            <w:r>
              <w:rPr>
                <w:rtl w:val="0"/>
              </w:rPr>
              <w:t>Store the value at the top of the stack into memory at address regA + offset</w:t>
            </w:r>
          </w:p>
        </w:tc>
      </w:tr>
      <w:tr w14:paraId="3B60E9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3F5">
            <w:pPr>
              <w:widowControl w:val="0"/>
              <w:spacing w:line="240" w:lineRule="auto"/>
            </w:pPr>
            <w:r>
              <w:rPr>
                <w:rtl w:val="0"/>
              </w:rPr>
              <w:t>addi</w:t>
            </w:r>
          </w:p>
        </w:tc>
        <w:tc>
          <w:p w14:paraId="000003F6">
            <w:pPr>
              <w:widowControl w:val="0"/>
              <w:spacing w:line="240" w:lineRule="auto"/>
            </w:pPr>
            <w:r>
              <w:rPr>
                <w:rtl w:val="0"/>
              </w:rPr>
              <w:t>0110</w:t>
            </w:r>
          </w:p>
        </w:tc>
        <w:tc>
          <w:p w14:paraId="000003F7">
            <w:pPr>
              <w:widowControl w:val="0"/>
              <w:spacing w:line="240" w:lineRule="auto"/>
            </w:pPr>
            <w:r>
              <w:rPr>
                <w:rtl w:val="0"/>
              </w:rPr>
              <w:t>Add offset (immediate value) to the contents of regA, putting the result back into regA</w:t>
            </w:r>
          </w:p>
        </w:tc>
      </w:tr>
    </w:tbl>
    <w:p w14:paraId="000003F8">
      <w:pPr>
        <w:widowControl w:val="0"/>
        <w:spacing w:line="240" w:lineRule="auto"/>
      </w:pPr>
    </w:p>
    <w:tbl>
      <w:tblPr>
        <w:tblStyle w:val="2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1770"/>
        <w:gridCol w:w="1605"/>
        <w:gridCol w:w="4200"/>
      </w:tblGrid>
      <w:tr w14:paraId="2287EA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CCCCC"/>
          </w:tcPr>
          <w:p w14:paraId="000003F9">
            <w:pPr>
              <w:widowControl w:val="0"/>
              <w:spacing w:line="240" w:lineRule="auto"/>
              <w:rPr>
                <w:b/>
              </w:rPr>
            </w:pPr>
            <w:r>
              <w:rPr>
                <w:b/>
                <w:rtl w:val="0"/>
              </w:rPr>
              <w:t>Z-type</w:t>
            </w:r>
          </w:p>
        </w:tc>
        <w:tc>
          <w:tcPr>
            <w:shd w:val="clear" w:color="auto" w:fill="CCCCCC"/>
          </w:tcPr>
          <w:p w14:paraId="000003FA">
            <w:pPr>
              <w:widowControl w:val="0"/>
              <w:spacing w:line="240" w:lineRule="auto"/>
              <w:rPr>
                <w:b/>
              </w:rPr>
            </w:pPr>
            <w:r>
              <w:rPr>
                <w:b/>
                <w:rtl w:val="0"/>
              </w:rPr>
              <w:t>15-12: Opcode</w:t>
            </w:r>
          </w:p>
        </w:tc>
        <w:tc>
          <w:tcPr>
            <w:shd w:val="clear" w:color="auto" w:fill="CCCCCC"/>
          </w:tcPr>
          <w:p w14:paraId="000003FB">
            <w:pPr>
              <w:widowControl w:val="0"/>
              <w:spacing w:line="240" w:lineRule="auto"/>
              <w:rPr>
                <w:b/>
              </w:rPr>
            </w:pPr>
            <w:r>
              <w:rPr>
                <w:b/>
                <w:rtl w:val="0"/>
              </w:rPr>
              <w:t>11-8: regA</w:t>
            </w:r>
          </w:p>
        </w:tc>
        <w:tc>
          <w:tcPr>
            <w:shd w:val="clear" w:color="auto" w:fill="CCCCCC"/>
          </w:tcPr>
          <w:p w14:paraId="000003FC">
            <w:pPr>
              <w:widowControl w:val="0"/>
              <w:spacing w:line="240" w:lineRule="auto"/>
              <w:rPr>
                <w:b/>
              </w:rPr>
            </w:pPr>
            <w:r>
              <w:rPr>
                <w:b/>
                <w:rtl w:val="0"/>
              </w:rPr>
              <w:t>7-0: unused</w:t>
            </w:r>
          </w:p>
        </w:tc>
      </w:tr>
    </w:tbl>
    <w:p w14:paraId="000003FD">
      <w:pPr>
        <w:widowControl w:val="0"/>
        <w:spacing w:line="240" w:lineRule="auto"/>
        <w:rPr>
          <w:b/>
        </w:rPr>
      </w:pPr>
    </w:p>
    <w:tbl>
      <w:tblPr>
        <w:tblStyle w:val="2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1770"/>
        <w:gridCol w:w="5805"/>
      </w:tblGrid>
      <w:tr w14:paraId="4A09E4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3FE">
            <w:pPr>
              <w:widowControl w:val="0"/>
              <w:spacing w:line="240" w:lineRule="auto"/>
            </w:pPr>
            <w:r>
              <w:rPr>
                <w:rtl w:val="0"/>
              </w:rPr>
              <w:t>Instruction</w:t>
            </w:r>
          </w:p>
        </w:tc>
        <w:tc>
          <w:p w14:paraId="000003FF">
            <w:pPr>
              <w:widowControl w:val="0"/>
              <w:spacing w:line="240" w:lineRule="auto"/>
            </w:pPr>
            <w:r>
              <w:rPr>
                <w:rtl w:val="0"/>
              </w:rPr>
              <w:t>Opcode</w:t>
            </w:r>
          </w:p>
        </w:tc>
        <w:tc>
          <w:p w14:paraId="00000400">
            <w:pPr>
              <w:widowControl w:val="0"/>
              <w:spacing w:line="240" w:lineRule="auto"/>
            </w:pPr>
            <w:r>
              <w:rPr>
                <w:rtl w:val="0"/>
              </w:rPr>
              <w:t>Description</w:t>
            </w:r>
          </w:p>
        </w:tc>
      </w:tr>
      <w:tr w14:paraId="671F39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01">
            <w:pPr>
              <w:widowControl w:val="0"/>
              <w:spacing w:line="240" w:lineRule="auto"/>
            </w:pPr>
            <w:r>
              <w:rPr>
                <w:rtl w:val="0"/>
              </w:rPr>
              <w:t>add</w:t>
            </w:r>
          </w:p>
        </w:tc>
        <w:tc>
          <w:p w14:paraId="00000402">
            <w:pPr>
              <w:widowControl w:val="0"/>
              <w:spacing w:line="240" w:lineRule="auto"/>
            </w:pPr>
            <w:r>
              <w:rPr>
                <w:rtl w:val="0"/>
              </w:rPr>
              <w:t>0111</w:t>
            </w:r>
          </w:p>
        </w:tc>
        <w:tc>
          <w:p w14:paraId="00000403">
            <w:pPr>
              <w:widowControl w:val="0"/>
              <w:spacing w:line="240" w:lineRule="auto"/>
              <w:rPr>
                <w:b/>
              </w:rPr>
            </w:pPr>
            <w:r>
              <w:rPr>
                <w:rtl w:val="0"/>
              </w:rPr>
              <w:t xml:space="preserve">Add the value at the top of the stack to the contents of regA, </w:t>
            </w:r>
            <w:r>
              <w:rPr>
                <w:b/>
                <w:rtl w:val="0"/>
              </w:rPr>
              <w:t>store in regA</w:t>
            </w:r>
          </w:p>
        </w:tc>
      </w:tr>
      <w:tr w14:paraId="120FB7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04">
            <w:pPr>
              <w:widowControl w:val="0"/>
              <w:spacing w:line="240" w:lineRule="auto"/>
            </w:pPr>
            <w:r>
              <w:rPr>
                <w:rtl w:val="0"/>
              </w:rPr>
              <w:t>pop</w:t>
            </w:r>
          </w:p>
        </w:tc>
        <w:tc>
          <w:p w14:paraId="00000405">
            <w:pPr>
              <w:widowControl w:val="0"/>
              <w:spacing w:line="240" w:lineRule="auto"/>
            </w:pPr>
            <w:r>
              <w:rPr>
                <w:rtl w:val="0"/>
              </w:rPr>
              <w:t>1000</w:t>
            </w:r>
          </w:p>
        </w:tc>
        <w:tc>
          <w:p w14:paraId="00000406">
            <w:pPr>
              <w:widowControl w:val="0"/>
              <w:spacing w:line="240" w:lineRule="auto"/>
            </w:pPr>
            <w:r>
              <w:rPr>
                <w:rtl w:val="0"/>
              </w:rPr>
              <w:t>Pop value at the top of the stack and put it in regA</w:t>
            </w:r>
          </w:p>
        </w:tc>
      </w:tr>
      <w:tr w14:paraId="3A6EF2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07">
            <w:pPr>
              <w:widowControl w:val="0"/>
              <w:spacing w:line="240" w:lineRule="auto"/>
            </w:pPr>
            <w:r>
              <w:rPr>
                <w:rtl w:val="0"/>
              </w:rPr>
              <w:t>push</w:t>
            </w:r>
          </w:p>
        </w:tc>
        <w:tc>
          <w:p w14:paraId="00000408">
            <w:pPr>
              <w:widowControl w:val="0"/>
              <w:spacing w:line="240" w:lineRule="auto"/>
            </w:pPr>
            <w:r>
              <w:rPr>
                <w:rtl w:val="0"/>
              </w:rPr>
              <w:t>1001</w:t>
            </w:r>
          </w:p>
        </w:tc>
        <w:tc>
          <w:p w14:paraId="00000409">
            <w:pPr>
              <w:widowControl w:val="0"/>
              <w:spacing w:line="240" w:lineRule="auto"/>
            </w:pPr>
            <w:r>
              <w:rPr>
                <w:rtl w:val="0"/>
              </w:rPr>
              <w:t>Push the contents of regA to the top of the stack</w:t>
            </w:r>
          </w:p>
        </w:tc>
      </w:tr>
      <w:tr w14:paraId="39717C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0A">
            <w:pPr>
              <w:widowControl w:val="0"/>
              <w:spacing w:line="240" w:lineRule="auto"/>
            </w:pPr>
            <w:r>
              <w:rPr>
                <w:rtl w:val="0"/>
              </w:rPr>
              <w:t>cmpz</w:t>
            </w:r>
          </w:p>
        </w:tc>
        <w:tc>
          <w:p w14:paraId="0000040B">
            <w:pPr>
              <w:widowControl w:val="0"/>
              <w:spacing w:line="240" w:lineRule="auto"/>
            </w:pPr>
            <w:r>
              <w:rPr>
                <w:rtl w:val="0"/>
              </w:rPr>
              <w:t>1010</w:t>
            </w:r>
          </w:p>
        </w:tc>
        <w:tc>
          <w:p w14:paraId="0000040C">
            <w:pPr>
              <w:widowControl w:val="0"/>
              <w:spacing w:line="240" w:lineRule="auto"/>
            </w:pPr>
            <w:r>
              <w:rPr>
                <w:rtl w:val="0"/>
              </w:rPr>
              <w:t>Compare contents of regA with 0. Set appropriate flags for branch (b.lt = branch if less than 0, b.gt = branch if greater than 0, b.eq = branch if equal to 0)</w:t>
            </w:r>
          </w:p>
        </w:tc>
      </w:tr>
    </w:tbl>
    <w:p w14:paraId="0000040D">
      <w:pPr>
        <w:widowControl w:val="0"/>
        <w:spacing w:line="240" w:lineRule="auto"/>
      </w:pPr>
    </w:p>
    <w:tbl>
      <w:tblPr>
        <w:tblStyle w:val="3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1770"/>
        <w:gridCol w:w="5805"/>
      </w:tblGrid>
      <w:tr w14:paraId="49BB21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CCCCCC"/>
          </w:tcPr>
          <w:p w14:paraId="0000040E">
            <w:pPr>
              <w:widowControl w:val="0"/>
              <w:spacing w:line="240" w:lineRule="auto"/>
              <w:rPr>
                <w:b/>
              </w:rPr>
            </w:pPr>
            <w:r>
              <w:rPr>
                <w:b/>
                <w:rtl w:val="0"/>
              </w:rPr>
              <w:t>A-type</w:t>
            </w:r>
          </w:p>
        </w:tc>
        <w:tc>
          <w:tcPr>
            <w:shd w:val="clear" w:color="auto" w:fill="CCCCCC"/>
          </w:tcPr>
          <w:p w14:paraId="0000040F">
            <w:pPr>
              <w:widowControl w:val="0"/>
              <w:spacing w:line="240" w:lineRule="auto"/>
              <w:rPr>
                <w:b/>
              </w:rPr>
            </w:pPr>
            <w:r>
              <w:rPr>
                <w:b/>
                <w:rtl w:val="0"/>
              </w:rPr>
              <w:t>15-12: Opcode</w:t>
            </w:r>
          </w:p>
        </w:tc>
        <w:tc>
          <w:tcPr>
            <w:shd w:val="clear" w:color="auto" w:fill="CCCCCC"/>
          </w:tcPr>
          <w:p w14:paraId="00000410">
            <w:pPr>
              <w:widowControl w:val="0"/>
              <w:spacing w:line="240" w:lineRule="auto"/>
              <w:rPr>
                <w:b/>
              </w:rPr>
            </w:pPr>
            <w:r>
              <w:rPr>
                <w:b/>
                <w:rtl w:val="0"/>
              </w:rPr>
              <w:t>11-0: unused</w:t>
            </w:r>
          </w:p>
        </w:tc>
      </w:tr>
    </w:tbl>
    <w:p w14:paraId="00000412">
      <w:pPr>
        <w:widowControl w:val="0"/>
        <w:spacing w:line="240" w:lineRule="auto"/>
        <w:rPr>
          <w:b/>
        </w:rPr>
      </w:pPr>
    </w:p>
    <w:tbl>
      <w:tblPr>
        <w:tblStyle w:val="3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1770"/>
        <w:gridCol w:w="5805"/>
      </w:tblGrid>
      <w:tr w14:paraId="1BAF8E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13">
            <w:pPr>
              <w:widowControl w:val="0"/>
              <w:spacing w:line="240" w:lineRule="auto"/>
            </w:pPr>
            <w:r>
              <w:rPr>
                <w:rtl w:val="0"/>
              </w:rPr>
              <w:t>Instruction</w:t>
            </w:r>
          </w:p>
        </w:tc>
        <w:tc>
          <w:p w14:paraId="00000414">
            <w:pPr>
              <w:widowControl w:val="0"/>
              <w:spacing w:line="240" w:lineRule="auto"/>
            </w:pPr>
            <w:r>
              <w:rPr>
                <w:rtl w:val="0"/>
              </w:rPr>
              <w:t>Opcode</w:t>
            </w:r>
          </w:p>
        </w:tc>
        <w:tc>
          <w:p w14:paraId="00000415">
            <w:pPr>
              <w:widowControl w:val="0"/>
              <w:spacing w:line="240" w:lineRule="auto"/>
            </w:pPr>
            <w:r>
              <w:rPr>
                <w:rtl w:val="0"/>
              </w:rPr>
              <w:t>Description</w:t>
            </w:r>
          </w:p>
        </w:tc>
      </w:tr>
      <w:tr w14:paraId="1261A8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16">
            <w:pPr>
              <w:widowControl w:val="0"/>
              <w:spacing w:line="240" w:lineRule="auto"/>
            </w:pPr>
            <w:r>
              <w:rPr>
                <w:rtl w:val="0"/>
              </w:rPr>
              <w:t>halt</w:t>
            </w:r>
          </w:p>
        </w:tc>
        <w:tc>
          <w:p w14:paraId="00000417">
            <w:pPr>
              <w:widowControl w:val="0"/>
              <w:spacing w:line="240" w:lineRule="auto"/>
            </w:pPr>
            <w:r>
              <w:rPr>
                <w:rtl w:val="0"/>
              </w:rPr>
              <w:t>1111</w:t>
            </w:r>
          </w:p>
        </w:tc>
        <w:tc>
          <w:p w14:paraId="00000418">
            <w:pPr>
              <w:widowControl w:val="0"/>
              <w:spacing w:line="240" w:lineRule="auto"/>
            </w:pPr>
            <w:r>
              <w:rPr>
                <w:rtl w:val="0"/>
              </w:rPr>
              <w:t>Stop the program</w:t>
            </w:r>
          </w:p>
        </w:tc>
      </w:tr>
    </w:tbl>
    <w:p w14:paraId="00000419">
      <w:pPr>
        <w:widowControl w:val="0"/>
        <w:spacing w:line="240" w:lineRule="auto"/>
        <w:rPr>
          <w:b/>
        </w:rPr>
      </w:pPr>
    </w:p>
    <w:p w14:paraId="0000041A">
      <w:pPr>
        <w:widowControl w:val="0"/>
        <w:spacing w:line="240" w:lineRule="auto"/>
        <w:rPr>
          <w:b/>
        </w:rPr>
      </w:pPr>
    </w:p>
    <w:p w14:paraId="0000041B">
      <w:pPr>
        <w:widowControl w:val="0"/>
        <w:spacing w:line="240" w:lineRule="auto"/>
      </w:pPr>
      <w:r>
        <w:rPr>
          <w:b/>
          <w:rtl w:val="0"/>
        </w:rPr>
        <w:t xml:space="preserve">a) </w:t>
      </w:r>
      <w:r>
        <w:rPr>
          <w:rtl w:val="0"/>
        </w:rPr>
        <w:t xml:space="preserve">Fill in the following table to convert the instructions to machine code in </w:t>
      </w:r>
      <w:r>
        <w:rPr>
          <w:b/>
          <w:rtl w:val="0"/>
        </w:rPr>
        <w:t>Hexadecimal</w:t>
      </w:r>
      <w:r>
        <w:rPr>
          <w:rtl w:val="0"/>
        </w:rPr>
        <w:t>. Unused bits are set to 0.</w:t>
      </w:r>
    </w:p>
    <w:p w14:paraId="0000041C">
      <w:pPr>
        <w:widowControl w:val="0"/>
        <w:spacing w:line="240" w:lineRule="auto"/>
      </w:pPr>
    </w:p>
    <w:tbl>
      <w:tblPr>
        <w:tblStyle w:val="3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1162C1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1D">
            <w:pPr>
              <w:widowControl w:val="0"/>
              <w:spacing w:line="240" w:lineRule="auto"/>
            </w:pPr>
            <w:r>
              <w:rPr>
                <w:rtl w:val="0"/>
              </w:rPr>
              <w:t>Instruction</w:t>
            </w:r>
          </w:p>
        </w:tc>
        <w:tc>
          <w:p w14:paraId="0000041E">
            <w:pPr>
              <w:widowControl w:val="0"/>
              <w:spacing w:line="240" w:lineRule="auto"/>
            </w:pPr>
            <w:r>
              <w:rPr>
                <w:rtl w:val="0"/>
              </w:rPr>
              <w:t>Machine Code (Hexadecimal 0x)</w:t>
            </w:r>
          </w:p>
        </w:tc>
      </w:tr>
      <w:tr w14:paraId="45F512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1F">
            <w:pPr>
              <w:widowControl w:val="0"/>
              <w:spacing w:line="240" w:lineRule="auto"/>
              <w:rPr>
                <w:rFonts w:ascii="Courier New" w:hAnsi="Courier New" w:eastAsia="Courier New" w:cs="Courier New"/>
              </w:rPr>
            </w:pPr>
            <w:r>
              <w:rPr>
                <w:rFonts w:ascii="Courier New" w:hAnsi="Courier New" w:eastAsia="Courier New" w:cs="Courier New"/>
                <w:rtl w:val="0"/>
              </w:rPr>
              <w:t>store    7 7</w:t>
            </w:r>
          </w:p>
        </w:tc>
        <w:tc>
          <w:p w14:paraId="00000420">
            <w:pPr>
              <w:widowControl w:val="0"/>
              <w:spacing w:line="240" w:lineRule="auto"/>
              <w:rPr>
                <w:b/>
              </w:rPr>
            </w:pPr>
          </w:p>
        </w:tc>
      </w:tr>
      <w:tr w14:paraId="24D262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21">
            <w:pPr>
              <w:widowControl w:val="0"/>
              <w:spacing w:line="240" w:lineRule="auto"/>
              <w:rPr>
                <w:rFonts w:ascii="Courier New" w:hAnsi="Courier New" w:eastAsia="Courier New" w:cs="Courier New"/>
              </w:rPr>
            </w:pPr>
            <w:r>
              <w:rPr>
                <w:rFonts w:ascii="Courier New" w:hAnsi="Courier New" w:eastAsia="Courier New" w:cs="Courier New"/>
                <w:rtl w:val="0"/>
              </w:rPr>
              <w:t>ldpsh    2 7</w:t>
            </w:r>
          </w:p>
        </w:tc>
        <w:tc>
          <w:p w14:paraId="00000422">
            <w:pPr>
              <w:widowControl w:val="0"/>
              <w:spacing w:line="240" w:lineRule="auto"/>
              <w:rPr>
                <w:b/>
              </w:rPr>
            </w:pPr>
          </w:p>
        </w:tc>
      </w:tr>
      <w:tr w14:paraId="0EBD78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23">
            <w:pPr>
              <w:widowControl w:val="0"/>
              <w:spacing w:line="240" w:lineRule="auto"/>
              <w:rPr>
                <w:rFonts w:ascii="Courier New" w:hAnsi="Courier New" w:eastAsia="Courier New" w:cs="Courier New"/>
              </w:rPr>
            </w:pPr>
            <w:r>
              <w:rPr>
                <w:rFonts w:ascii="Courier New" w:hAnsi="Courier New" w:eastAsia="Courier New" w:cs="Courier New"/>
                <w:rtl w:val="0"/>
              </w:rPr>
              <w:t>push     4</w:t>
            </w:r>
          </w:p>
        </w:tc>
        <w:tc>
          <w:p w14:paraId="00000424">
            <w:pPr>
              <w:widowControl w:val="0"/>
              <w:spacing w:line="240" w:lineRule="auto"/>
              <w:rPr>
                <w:b/>
              </w:rPr>
            </w:pPr>
          </w:p>
        </w:tc>
      </w:tr>
    </w:tbl>
    <w:p w14:paraId="00000425">
      <w:pPr>
        <w:widowControl w:val="0"/>
        <w:spacing w:line="240" w:lineRule="auto"/>
        <w:rPr>
          <w:b/>
        </w:rPr>
      </w:pPr>
    </w:p>
    <w:p w14:paraId="00000426">
      <w:pPr>
        <w:widowControl w:val="0"/>
        <w:spacing w:line="240" w:lineRule="auto"/>
      </w:pPr>
      <w:r>
        <w:rPr>
          <w:b/>
          <w:rtl w:val="0"/>
        </w:rPr>
        <w:t xml:space="preserve">b) </w:t>
      </w:r>
      <w:r>
        <w:rPr>
          <w:rtl w:val="0"/>
        </w:rPr>
        <w:t xml:space="preserve">For the following program, </w:t>
      </w:r>
      <w:r>
        <w:rPr>
          <w:b/>
          <w:u w:val="single"/>
          <w:rtl w:val="0"/>
        </w:rPr>
        <w:t>assume register 1 contains value 100</w:t>
      </w:r>
      <w:r>
        <w:rPr>
          <w:b/>
          <w:rtl w:val="0"/>
        </w:rPr>
        <w:t xml:space="preserve"> </w:t>
      </w:r>
      <w:r>
        <w:rPr>
          <w:rtl w:val="0"/>
        </w:rPr>
        <w:t xml:space="preserve">and that memory is organized in a </w:t>
      </w:r>
      <w:r>
        <w:rPr>
          <w:b/>
          <w:u w:val="single"/>
          <w:rtl w:val="0"/>
        </w:rPr>
        <w:t>little endian</w:t>
      </w:r>
      <w:r>
        <w:rPr>
          <w:b/>
          <w:rtl w:val="0"/>
        </w:rPr>
        <w:t xml:space="preserve"> </w:t>
      </w:r>
      <w:r>
        <w:rPr>
          <w:rtl w:val="0"/>
        </w:rPr>
        <w:t xml:space="preserve">manner. What are the resulting stack and memory layouts? </w:t>
      </w:r>
    </w:p>
    <w:p w14:paraId="00000427">
      <w:pPr>
        <w:widowControl w:val="0"/>
        <w:spacing w:line="240" w:lineRule="auto"/>
      </w:pPr>
    </w:p>
    <w:p w14:paraId="00000428">
      <w:pPr>
        <w:widowControl w:val="0"/>
        <w:spacing w:line="240" w:lineRule="auto"/>
        <w:jc w:val="both"/>
        <w:rPr>
          <w:rFonts w:ascii="Courier New" w:hAnsi="Courier New" w:eastAsia="Courier New" w:cs="Courier New"/>
        </w:rPr>
      </w:pP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ldpsh</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 xml:space="preserve">// load word to stack from address 100 </w:t>
      </w:r>
    </w:p>
    <w:p w14:paraId="00000429">
      <w:pPr>
        <w:widowControl w:val="0"/>
        <w:spacing w:line="240" w:lineRule="auto"/>
        <w:jc w:val="both"/>
        <w:rPr>
          <w:rFonts w:ascii="Courier New" w:hAnsi="Courier New" w:eastAsia="Courier New" w:cs="Courier New"/>
        </w:rPr>
      </w:pP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ldpsh</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4</w:t>
      </w:r>
      <w:r>
        <w:rPr>
          <w:rFonts w:ascii="Courier New" w:hAnsi="Courier New" w:eastAsia="Courier New" w:cs="Courier New"/>
          <w:rtl w:val="0"/>
        </w:rPr>
        <w:tab/>
      </w:r>
      <w:r>
        <w:rPr>
          <w:rFonts w:ascii="Courier New" w:hAnsi="Courier New" w:eastAsia="Courier New" w:cs="Courier New"/>
          <w:rtl w:val="0"/>
        </w:rPr>
        <w:t xml:space="preserve">// load word to stack from address 104 </w:t>
      </w:r>
    </w:p>
    <w:p w14:paraId="0000042A">
      <w:pPr>
        <w:widowControl w:val="0"/>
        <w:spacing w:line="240" w:lineRule="auto"/>
        <w:jc w:val="both"/>
        <w:rPr>
          <w:rFonts w:ascii="Courier New" w:hAnsi="Courier New" w:eastAsia="Courier New" w:cs="Courier New"/>
        </w:rPr>
      </w:pPr>
      <w:r>
        <w:rPr>
          <w:rFonts w:ascii="Courier New" w:hAnsi="Courier New" w:eastAsia="Courier New" w:cs="Courier New"/>
          <w:rtl w:val="0"/>
        </w:rPr>
        <w:t>2.</w:t>
      </w:r>
      <w:r>
        <w:rPr>
          <w:rFonts w:ascii="Courier New" w:hAnsi="Courier New" w:eastAsia="Courier New" w:cs="Courier New"/>
          <w:rtl w:val="0"/>
        </w:rPr>
        <w:tab/>
      </w:r>
      <w:r>
        <w:rPr>
          <w:rFonts w:ascii="Courier New" w:hAnsi="Courier New" w:eastAsia="Courier New" w:cs="Courier New"/>
          <w:rtl w:val="0"/>
        </w:rPr>
        <w:t>ldpsh</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8</w:t>
      </w:r>
      <w:r>
        <w:rPr>
          <w:rFonts w:ascii="Courier New" w:hAnsi="Courier New" w:eastAsia="Courier New" w:cs="Courier New"/>
          <w:rtl w:val="0"/>
        </w:rPr>
        <w:tab/>
      </w:r>
      <w:r>
        <w:rPr>
          <w:rFonts w:ascii="Courier New" w:hAnsi="Courier New" w:eastAsia="Courier New" w:cs="Courier New"/>
          <w:rtl w:val="0"/>
        </w:rPr>
        <w:t xml:space="preserve">// load word to stack from address 108 </w:t>
      </w:r>
    </w:p>
    <w:p w14:paraId="0000042B">
      <w:pPr>
        <w:widowControl w:val="0"/>
        <w:spacing w:line="240" w:lineRule="auto"/>
        <w:jc w:val="both"/>
        <w:rPr>
          <w:rFonts w:ascii="Courier New" w:hAnsi="Courier New" w:eastAsia="Courier New" w:cs="Courier New"/>
        </w:rPr>
      </w:pPr>
      <w:r>
        <w:rPr>
          <w:rFonts w:ascii="Courier New" w:hAnsi="Courier New" w:eastAsia="Courier New" w:cs="Courier New"/>
          <w:rtl w:val="0"/>
        </w:rPr>
        <w:t>3.</w:t>
      </w:r>
      <w:r>
        <w:rPr>
          <w:rFonts w:ascii="Courier New" w:hAnsi="Courier New" w:eastAsia="Courier New" w:cs="Courier New"/>
          <w:rtl w:val="0"/>
        </w:rPr>
        <w:tab/>
      </w:r>
      <w:r>
        <w:rPr>
          <w:rFonts w:ascii="Courier New" w:hAnsi="Courier New" w:eastAsia="Courier New" w:cs="Courier New"/>
          <w:rtl w:val="0"/>
        </w:rPr>
        <w:t>store</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 store word to memory address 100</w:t>
      </w:r>
    </w:p>
    <w:p w14:paraId="0000042C">
      <w:pPr>
        <w:widowControl w:val="0"/>
        <w:spacing w:line="240" w:lineRule="auto"/>
        <w:jc w:val="both"/>
        <w:rPr>
          <w:rFonts w:ascii="Courier New" w:hAnsi="Courier New" w:eastAsia="Courier New" w:cs="Courier New"/>
        </w:rPr>
      </w:pPr>
    </w:p>
    <w:p w14:paraId="0000042D">
      <w:pPr>
        <w:widowControl w:val="0"/>
        <w:spacing w:line="240" w:lineRule="auto"/>
      </w:pPr>
      <w:r>
        <w:rPr>
          <w:rtl w:val="0"/>
        </w:rPr>
        <w:t xml:space="preserve">Each </w:t>
      </w:r>
      <w:r>
        <w:rPr>
          <w:b/>
          <w:rtl w:val="0"/>
        </w:rPr>
        <w:t>stack entry is 32 bits</w:t>
      </w:r>
      <w:r>
        <w:rPr>
          <w:rtl w:val="0"/>
        </w:rPr>
        <w:t xml:space="preserve">. Write your </w:t>
      </w:r>
      <w:r>
        <w:rPr>
          <w:b/>
          <w:rtl w:val="0"/>
        </w:rPr>
        <w:t xml:space="preserve">answers in </w:t>
      </w:r>
      <w:r>
        <w:rPr>
          <w:b/>
          <w:u w:val="single"/>
          <w:rtl w:val="0"/>
        </w:rPr>
        <w:t>hexadecimal</w:t>
      </w:r>
      <w:r>
        <w:rPr>
          <w:rtl w:val="0"/>
        </w:rPr>
        <w:t>.</w:t>
      </w:r>
    </w:p>
    <w:p w14:paraId="0000042E">
      <w:pPr>
        <w:widowControl w:val="0"/>
        <w:spacing w:line="240" w:lineRule="auto"/>
      </w:pPr>
    </w:p>
    <w:tbl>
      <w:tblPr>
        <w:tblStyle w:val="33"/>
        <w:tblW w:w="93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0"/>
        <w:gridCol w:w="1350"/>
        <w:gridCol w:w="2055"/>
        <w:gridCol w:w="1665"/>
        <w:gridCol w:w="1860"/>
      </w:tblGrid>
      <w:tr w14:paraId="1BC969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2F">
            <w:pPr>
              <w:widowControl w:val="0"/>
              <w:spacing w:line="240" w:lineRule="auto"/>
              <w:jc w:val="center"/>
            </w:pPr>
            <w:r>
              <w:rPr>
                <w:rtl w:val="0"/>
              </w:rPr>
              <w:t>Stack</w:t>
            </w:r>
          </w:p>
        </w:tc>
        <w:tc>
          <w:tcPr>
            <w:tcBorders>
              <w:top w:val="single" w:color="FFFFFF" w:sz="8" w:space="0"/>
              <w:bottom w:val="single" w:color="FFFFFF" w:sz="8" w:space="0"/>
            </w:tcBorders>
          </w:tcPr>
          <w:p w14:paraId="00000430">
            <w:pPr>
              <w:widowControl w:val="0"/>
              <w:spacing w:line="240" w:lineRule="auto"/>
              <w:jc w:val="center"/>
            </w:pPr>
          </w:p>
        </w:tc>
        <w:tc>
          <w:p w14:paraId="00000431">
            <w:pPr>
              <w:widowControl w:val="0"/>
              <w:spacing w:line="240" w:lineRule="auto"/>
              <w:jc w:val="center"/>
            </w:pPr>
            <w:r>
              <w:rPr>
                <w:rtl w:val="0"/>
              </w:rPr>
              <w:t>Memory Address</w:t>
            </w:r>
          </w:p>
        </w:tc>
        <w:tc>
          <w:p w14:paraId="00000432">
            <w:pPr>
              <w:widowControl w:val="0"/>
              <w:spacing w:line="240" w:lineRule="auto"/>
              <w:jc w:val="center"/>
            </w:pPr>
            <w:r>
              <w:rPr>
                <w:rtl w:val="0"/>
              </w:rPr>
              <w:t>Value</w:t>
            </w:r>
          </w:p>
        </w:tc>
        <w:tc>
          <w:p w14:paraId="00000433">
            <w:pPr>
              <w:widowControl w:val="0"/>
              <w:spacing w:line="240" w:lineRule="auto"/>
              <w:jc w:val="center"/>
            </w:pPr>
            <w:r>
              <w:rPr>
                <w:rtl w:val="0"/>
              </w:rPr>
              <w:t>New Value</w:t>
            </w:r>
          </w:p>
        </w:tc>
      </w:tr>
      <w:tr w14:paraId="0F460D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34">
            <w:pPr>
              <w:widowControl w:val="0"/>
              <w:spacing w:line="240" w:lineRule="auto"/>
              <w:rPr>
                <w:b/>
              </w:rPr>
            </w:pPr>
          </w:p>
        </w:tc>
        <w:tc>
          <w:tcPr>
            <w:tcBorders>
              <w:top w:val="single" w:color="FFFFFF" w:sz="8" w:space="0"/>
              <w:bottom w:val="single" w:color="FFFFFF" w:sz="8" w:space="0"/>
            </w:tcBorders>
          </w:tcPr>
          <w:p w14:paraId="00000435">
            <w:pPr>
              <w:widowControl w:val="0"/>
              <w:spacing w:line="240" w:lineRule="auto"/>
            </w:pPr>
          </w:p>
        </w:tc>
        <w:tc>
          <w:p w14:paraId="00000436">
            <w:pPr>
              <w:widowControl w:val="0"/>
              <w:spacing w:line="240" w:lineRule="auto"/>
            </w:pPr>
            <w:r>
              <w:rPr>
                <w:rtl w:val="0"/>
              </w:rPr>
              <w:t>100</w:t>
            </w:r>
          </w:p>
        </w:tc>
        <w:tc>
          <w:p w14:paraId="00000437">
            <w:pPr>
              <w:widowControl w:val="0"/>
              <w:spacing w:line="240" w:lineRule="auto"/>
            </w:pPr>
            <w:r>
              <w:rPr>
                <w:rtl w:val="0"/>
              </w:rPr>
              <w:t>0xAB</w:t>
            </w:r>
          </w:p>
        </w:tc>
        <w:tc>
          <w:p w14:paraId="00000438">
            <w:pPr>
              <w:widowControl w:val="0"/>
              <w:spacing w:line="240" w:lineRule="auto"/>
              <w:rPr>
                <w:b/>
              </w:rPr>
            </w:pPr>
          </w:p>
        </w:tc>
      </w:tr>
      <w:tr w14:paraId="4882BE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39">
            <w:pPr>
              <w:widowControl w:val="0"/>
              <w:spacing w:line="240" w:lineRule="auto"/>
              <w:rPr>
                <w:b/>
              </w:rPr>
            </w:pPr>
          </w:p>
        </w:tc>
        <w:tc>
          <w:tcPr>
            <w:tcBorders>
              <w:top w:val="single" w:color="FFFFFF" w:sz="8" w:space="0"/>
              <w:bottom w:val="single" w:color="FFFFFF" w:sz="8" w:space="0"/>
            </w:tcBorders>
          </w:tcPr>
          <w:p w14:paraId="0000043A">
            <w:pPr>
              <w:widowControl w:val="0"/>
              <w:spacing w:line="240" w:lineRule="auto"/>
            </w:pPr>
          </w:p>
        </w:tc>
        <w:tc>
          <w:p w14:paraId="0000043B">
            <w:pPr>
              <w:widowControl w:val="0"/>
              <w:spacing w:line="240" w:lineRule="auto"/>
            </w:pPr>
            <w:r>
              <w:rPr>
                <w:rtl w:val="0"/>
              </w:rPr>
              <w:t>101</w:t>
            </w:r>
          </w:p>
        </w:tc>
        <w:tc>
          <w:p w14:paraId="0000043C">
            <w:pPr>
              <w:widowControl w:val="0"/>
              <w:spacing w:line="240" w:lineRule="auto"/>
            </w:pPr>
            <w:r>
              <w:rPr>
                <w:rtl w:val="0"/>
              </w:rPr>
              <w:t>0x10</w:t>
            </w:r>
          </w:p>
        </w:tc>
        <w:tc>
          <w:p w14:paraId="0000043D">
            <w:pPr>
              <w:widowControl w:val="0"/>
              <w:spacing w:line="240" w:lineRule="auto"/>
              <w:rPr>
                <w:b/>
              </w:rPr>
            </w:pPr>
          </w:p>
        </w:tc>
      </w:tr>
      <w:tr w14:paraId="68CDD9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3E">
            <w:pPr>
              <w:widowControl w:val="0"/>
              <w:spacing w:line="240" w:lineRule="auto"/>
              <w:rPr>
                <w:b/>
              </w:rPr>
            </w:pPr>
          </w:p>
        </w:tc>
        <w:tc>
          <w:tcPr>
            <w:tcBorders>
              <w:top w:val="single" w:color="FFFFFF" w:sz="8" w:space="0"/>
              <w:bottom w:val="single" w:color="FFFFFF" w:sz="8" w:space="0"/>
            </w:tcBorders>
          </w:tcPr>
          <w:p w14:paraId="0000043F">
            <w:pPr>
              <w:widowControl w:val="0"/>
              <w:spacing w:line="240" w:lineRule="auto"/>
            </w:pPr>
            <w:r>
              <w:rPr>
                <w:rtl w:val="0"/>
              </w:rPr>
              <w:t>(Initial top of stack)</w:t>
            </w:r>
          </w:p>
        </w:tc>
        <w:tc>
          <w:p w14:paraId="00000440">
            <w:pPr>
              <w:widowControl w:val="0"/>
              <w:spacing w:line="240" w:lineRule="auto"/>
            </w:pPr>
            <w:r>
              <w:rPr>
                <w:rtl w:val="0"/>
              </w:rPr>
              <w:t>102</w:t>
            </w:r>
          </w:p>
        </w:tc>
        <w:tc>
          <w:p w14:paraId="00000441">
            <w:pPr>
              <w:widowControl w:val="0"/>
              <w:spacing w:line="240" w:lineRule="auto"/>
            </w:pPr>
            <w:r>
              <w:rPr>
                <w:rtl w:val="0"/>
              </w:rPr>
              <w:t>0x33</w:t>
            </w:r>
          </w:p>
        </w:tc>
        <w:tc>
          <w:p w14:paraId="00000442">
            <w:pPr>
              <w:widowControl w:val="0"/>
              <w:spacing w:line="240" w:lineRule="auto"/>
              <w:rPr>
                <w:b/>
              </w:rPr>
            </w:pPr>
          </w:p>
        </w:tc>
      </w:tr>
      <w:tr w14:paraId="20EB4F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bottom w:val="single" w:color="FFFFFF" w:sz="8" w:space="0"/>
              <w:right w:val="single" w:color="FFFFFF" w:sz="8" w:space="0"/>
            </w:tcBorders>
          </w:tcPr>
          <w:p w14:paraId="00000443">
            <w:pPr>
              <w:widowControl w:val="0"/>
              <w:spacing w:line="240" w:lineRule="auto"/>
            </w:pPr>
          </w:p>
        </w:tc>
        <w:tc>
          <w:tcPr>
            <w:tcBorders>
              <w:top w:val="single" w:color="FFFFFF" w:sz="8" w:space="0"/>
              <w:left w:val="single" w:color="FFFFFF" w:sz="8" w:space="0"/>
              <w:bottom w:val="single" w:color="FFFFFF" w:sz="8" w:space="0"/>
            </w:tcBorders>
          </w:tcPr>
          <w:p w14:paraId="00000444">
            <w:pPr>
              <w:widowControl w:val="0"/>
              <w:spacing w:line="240" w:lineRule="auto"/>
            </w:pPr>
          </w:p>
        </w:tc>
        <w:tc>
          <w:p w14:paraId="00000445">
            <w:pPr>
              <w:widowControl w:val="0"/>
              <w:spacing w:line="240" w:lineRule="auto"/>
            </w:pPr>
            <w:r>
              <w:rPr>
                <w:rtl w:val="0"/>
              </w:rPr>
              <w:t>103</w:t>
            </w:r>
          </w:p>
        </w:tc>
        <w:tc>
          <w:p w14:paraId="00000446">
            <w:pPr>
              <w:widowControl w:val="0"/>
              <w:spacing w:line="240" w:lineRule="auto"/>
            </w:pPr>
            <w:r>
              <w:rPr>
                <w:rtl w:val="0"/>
              </w:rPr>
              <w:t>0xFB</w:t>
            </w:r>
          </w:p>
        </w:tc>
        <w:tc>
          <w:p w14:paraId="00000447">
            <w:pPr>
              <w:widowControl w:val="0"/>
              <w:spacing w:line="240" w:lineRule="auto"/>
              <w:rPr>
                <w:b/>
              </w:rPr>
            </w:pPr>
          </w:p>
        </w:tc>
      </w:tr>
      <w:tr w14:paraId="0F3C4B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tcPr>
          <w:p w14:paraId="00000448">
            <w:pPr>
              <w:widowControl w:val="0"/>
              <w:spacing w:line="240" w:lineRule="auto"/>
            </w:pPr>
          </w:p>
        </w:tc>
        <w:tc>
          <w:tcPr>
            <w:tcBorders>
              <w:top w:val="single" w:color="FFFFFF" w:sz="8" w:space="0"/>
              <w:left w:val="single" w:color="FFFFFF" w:sz="8" w:space="0"/>
              <w:bottom w:val="single" w:color="FFFFFF" w:sz="8" w:space="0"/>
            </w:tcBorders>
          </w:tcPr>
          <w:p w14:paraId="00000449">
            <w:pPr>
              <w:widowControl w:val="0"/>
              <w:spacing w:line="240" w:lineRule="auto"/>
            </w:pPr>
          </w:p>
        </w:tc>
        <w:tc>
          <w:p w14:paraId="0000044A">
            <w:pPr>
              <w:widowControl w:val="0"/>
              <w:spacing w:line="240" w:lineRule="auto"/>
            </w:pPr>
            <w:r>
              <w:rPr>
                <w:rtl w:val="0"/>
              </w:rPr>
              <w:t>104</w:t>
            </w:r>
          </w:p>
        </w:tc>
        <w:tc>
          <w:p w14:paraId="0000044B">
            <w:pPr>
              <w:widowControl w:val="0"/>
              <w:spacing w:line="240" w:lineRule="auto"/>
            </w:pPr>
            <w:r>
              <w:rPr>
                <w:rtl w:val="0"/>
              </w:rPr>
              <w:t>0x12</w:t>
            </w:r>
          </w:p>
        </w:tc>
        <w:tc>
          <w:p w14:paraId="0000044C">
            <w:pPr>
              <w:widowControl w:val="0"/>
              <w:spacing w:line="240" w:lineRule="auto"/>
            </w:pPr>
          </w:p>
        </w:tc>
      </w:tr>
      <w:tr w14:paraId="32F56A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tcPr>
          <w:p w14:paraId="0000044D">
            <w:pPr>
              <w:widowControl w:val="0"/>
              <w:spacing w:line="240" w:lineRule="auto"/>
            </w:pPr>
          </w:p>
        </w:tc>
        <w:tc>
          <w:tcPr>
            <w:tcBorders>
              <w:top w:val="single" w:color="FFFFFF" w:sz="8" w:space="0"/>
              <w:left w:val="single" w:color="FFFFFF" w:sz="8" w:space="0"/>
              <w:bottom w:val="single" w:color="FFFFFF" w:sz="8" w:space="0"/>
            </w:tcBorders>
          </w:tcPr>
          <w:p w14:paraId="0000044E">
            <w:pPr>
              <w:widowControl w:val="0"/>
              <w:spacing w:line="240" w:lineRule="auto"/>
            </w:pPr>
          </w:p>
        </w:tc>
        <w:tc>
          <w:p w14:paraId="0000044F">
            <w:pPr>
              <w:widowControl w:val="0"/>
              <w:spacing w:line="240" w:lineRule="auto"/>
            </w:pPr>
            <w:r>
              <w:rPr>
                <w:rtl w:val="0"/>
              </w:rPr>
              <w:t>105</w:t>
            </w:r>
          </w:p>
        </w:tc>
        <w:tc>
          <w:p w14:paraId="00000450">
            <w:pPr>
              <w:widowControl w:val="0"/>
              <w:spacing w:line="240" w:lineRule="auto"/>
            </w:pPr>
            <w:r>
              <w:rPr>
                <w:rtl w:val="0"/>
              </w:rPr>
              <w:t>0x49</w:t>
            </w:r>
          </w:p>
        </w:tc>
        <w:tc>
          <w:p w14:paraId="00000451">
            <w:pPr>
              <w:widowControl w:val="0"/>
              <w:spacing w:line="240" w:lineRule="auto"/>
            </w:pPr>
          </w:p>
        </w:tc>
      </w:tr>
      <w:tr w14:paraId="016557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tcPr>
          <w:p w14:paraId="00000452">
            <w:pPr>
              <w:widowControl w:val="0"/>
              <w:spacing w:line="240" w:lineRule="auto"/>
            </w:pPr>
          </w:p>
        </w:tc>
        <w:tc>
          <w:tcPr>
            <w:tcBorders>
              <w:top w:val="single" w:color="FFFFFF" w:sz="8" w:space="0"/>
              <w:left w:val="single" w:color="FFFFFF" w:sz="8" w:space="0"/>
              <w:bottom w:val="single" w:color="FFFFFF" w:sz="8" w:space="0"/>
            </w:tcBorders>
          </w:tcPr>
          <w:p w14:paraId="00000453">
            <w:pPr>
              <w:widowControl w:val="0"/>
              <w:spacing w:line="240" w:lineRule="auto"/>
            </w:pPr>
          </w:p>
        </w:tc>
        <w:tc>
          <w:p w14:paraId="00000454">
            <w:pPr>
              <w:widowControl w:val="0"/>
              <w:spacing w:line="240" w:lineRule="auto"/>
            </w:pPr>
            <w:r>
              <w:rPr>
                <w:rtl w:val="0"/>
              </w:rPr>
              <w:t>106</w:t>
            </w:r>
          </w:p>
        </w:tc>
        <w:tc>
          <w:p w14:paraId="00000455">
            <w:pPr>
              <w:widowControl w:val="0"/>
              <w:spacing w:line="240" w:lineRule="auto"/>
            </w:pPr>
            <w:r>
              <w:rPr>
                <w:rtl w:val="0"/>
              </w:rPr>
              <w:t>0x6D</w:t>
            </w:r>
          </w:p>
        </w:tc>
        <w:tc>
          <w:p w14:paraId="00000456">
            <w:pPr>
              <w:widowControl w:val="0"/>
              <w:spacing w:line="240" w:lineRule="auto"/>
            </w:pPr>
          </w:p>
        </w:tc>
      </w:tr>
      <w:tr w14:paraId="6F4224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tcPr>
          <w:p w14:paraId="00000457">
            <w:pPr>
              <w:widowControl w:val="0"/>
              <w:spacing w:line="240" w:lineRule="auto"/>
            </w:pPr>
          </w:p>
        </w:tc>
        <w:tc>
          <w:tcPr>
            <w:tcBorders>
              <w:top w:val="single" w:color="FFFFFF" w:sz="8" w:space="0"/>
              <w:left w:val="single" w:color="FFFFFF" w:sz="8" w:space="0"/>
              <w:bottom w:val="single" w:color="FFFFFF" w:sz="8" w:space="0"/>
            </w:tcBorders>
          </w:tcPr>
          <w:p w14:paraId="00000458">
            <w:pPr>
              <w:widowControl w:val="0"/>
              <w:spacing w:line="240" w:lineRule="auto"/>
            </w:pPr>
          </w:p>
        </w:tc>
        <w:tc>
          <w:p w14:paraId="00000459">
            <w:pPr>
              <w:widowControl w:val="0"/>
              <w:spacing w:line="240" w:lineRule="auto"/>
            </w:pPr>
            <w:r>
              <w:rPr>
                <w:rtl w:val="0"/>
              </w:rPr>
              <w:t>107</w:t>
            </w:r>
          </w:p>
        </w:tc>
        <w:tc>
          <w:p w14:paraId="0000045A">
            <w:pPr>
              <w:widowControl w:val="0"/>
              <w:spacing w:line="240" w:lineRule="auto"/>
            </w:pPr>
            <w:r>
              <w:rPr>
                <w:rtl w:val="0"/>
              </w:rPr>
              <w:t>0xEE</w:t>
            </w:r>
          </w:p>
        </w:tc>
        <w:tc>
          <w:p w14:paraId="0000045B">
            <w:pPr>
              <w:widowControl w:val="0"/>
              <w:spacing w:line="240" w:lineRule="auto"/>
            </w:pPr>
          </w:p>
        </w:tc>
      </w:tr>
      <w:tr w14:paraId="47FB34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tcPr>
          <w:p w14:paraId="0000045C">
            <w:pPr>
              <w:widowControl w:val="0"/>
              <w:spacing w:line="240" w:lineRule="auto"/>
            </w:pPr>
          </w:p>
        </w:tc>
        <w:tc>
          <w:tcPr>
            <w:tcBorders>
              <w:top w:val="single" w:color="FFFFFF" w:sz="8" w:space="0"/>
              <w:left w:val="single" w:color="FFFFFF" w:sz="8" w:space="0"/>
              <w:bottom w:val="single" w:color="FFFFFF" w:sz="8" w:space="0"/>
            </w:tcBorders>
          </w:tcPr>
          <w:p w14:paraId="0000045D">
            <w:pPr>
              <w:widowControl w:val="0"/>
              <w:spacing w:line="240" w:lineRule="auto"/>
            </w:pPr>
          </w:p>
        </w:tc>
        <w:tc>
          <w:p w14:paraId="0000045E">
            <w:pPr>
              <w:widowControl w:val="0"/>
              <w:spacing w:line="240" w:lineRule="auto"/>
            </w:pPr>
            <w:r>
              <w:rPr>
                <w:rtl w:val="0"/>
              </w:rPr>
              <w:t>108</w:t>
            </w:r>
          </w:p>
        </w:tc>
        <w:tc>
          <w:p w14:paraId="0000045F">
            <w:pPr>
              <w:widowControl w:val="0"/>
              <w:spacing w:line="240" w:lineRule="auto"/>
            </w:pPr>
            <w:r>
              <w:rPr>
                <w:rtl w:val="0"/>
              </w:rPr>
              <w:t>0x8C</w:t>
            </w:r>
          </w:p>
        </w:tc>
        <w:tc>
          <w:p w14:paraId="00000460">
            <w:pPr>
              <w:widowControl w:val="0"/>
              <w:spacing w:line="240" w:lineRule="auto"/>
            </w:pPr>
          </w:p>
        </w:tc>
      </w:tr>
      <w:tr w14:paraId="6F3EA6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tcPr>
          <w:p w14:paraId="00000461">
            <w:pPr>
              <w:widowControl w:val="0"/>
              <w:spacing w:line="240" w:lineRule="auto"/>
            </w:pPr>
          </w:p>
        </w:tc>
        <w:tc>
          <w:tcPr>
            <w:tcBorders>
              <w:top w:val="single" w:color="FFFFFF" w:sz="8" w:space="0"/>
              <w:left w:val="single" w:color="FFFFFF" w:sz="8" w:space="0"/>
              <w:bottom w:val="single" w:color="FFFFFF" w:sz="8" w:space="0"/>
            </w:tcBorders>
          </w:tcPr>
          <w:p w14:paraId="00000462">
            <w:pPr>
              <w:widowControl w:val="0"/>
              <w:spacing w:line="240" w:lineRule="auto"/>
            </w:pPr>
          </w:p>
        </w:tc>
        <w:tc>
          <w:p w14:paraId="00000463">
            <w:pPr>
              <w:widowControl w:val="0"/>
              <w:spacing w:line="240" w:lineRule="auto"/>
            </w:pPr>
            <w:r>
              <w:rPr>
                <w:rtl w:val="0"/>
              </w:rPr>
              <w:t>109</w:t>
            </w:r>
          </w:p>
        </w:tc>
        <w:tc>
          <w:p w14:paraId="00000464">
            <w:pPr>
              <w:widowControl w:val="0"/>
              <w:spacing w:line="240" w:lineRule="auto"/>
            </w:pPr>
            <w:r>
              <w:rPr>
                <w:rtl w:val="0"/>
              </w:rPr>
              <w:t>0x78</w:t>
            </w:r>
          </w:p>
        </w:tc>
        <w:tc>
          <w:p w14:paraId="00000465">
            <w:pPr>
              <w:widowControl w:val="0"/>
              <w:spacing w:line="240" w:lineRule="auto"/>
            </w:pPr>
          </w:p>
        </w:tc>
      </w:tr>
      <w:tr w14:paraId="4CE88E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tcPr>
          <w:p w14:paraId="00000466">
            <w:pPr>
              <w:widowControl w:val="0"/>
              <w:spacing w:line="240" w:lineRule="auto"/>
            </w:pPr>
          </w:p>
        </w:tc>
        <w:tc>
          <w:tcPr>
            <w:tcBorders>
              <w:top w:val="single" w:color="FFFFFF" w:sz="8" w:space="0"/>
              <w:left w:val="single" w:color="FFFFFF" w:sz="8" w:space="0"/>
              <w:bottom w:val="single" w:color="FFFFFF" w:sz="8" w:space="0"/>
            </w:tcBorders>
          </w:tcPr>
          <w:p w14:paraId="00000467">
            <w:pPr>
              <w:widowControl w:val="0"/>
              <w:spacing w:line="240" w:lineRule="auto"/>
            </w:pPr>
          </w:p>
        </w:tc>
        <w:tc>
          <w:p w14:paraId="00000468">
            <w:pPr>
              <w:widowControl w:val="0"/>
              <w:spacing w:line="240" w:lineRule="auto"/>
            </w:pPr>
            <w:r>
              <w:rPr>
                <w:rtl w:val="0"/>
              </w:rPr>
              <w:t>110</w:t>
            </w:r>
          </w:p>
        </w:tc>
        <w:tc>
          <w:p w14:paraId="00000469">
            <w:pPr>
              <w:widowControl w:val="0"/>
              <w:spacing w:line="240" w:lineRule="auto"/>
            </w:pPr>
            <w:r>
              <w:rPr>
                <w:rtl w:val="0"/>
              </w:rPr>
              <w:t>0x77</w:t>
            </w:r>
          </w:p>
        </w:tc>
        <w:tc>
          <w:p w14:paraId="0000046A">
            <w:pPr>
              <w:widowControl w:val="0"/>
              <w:spacing w:line="240" w:lineRule="auto"/>
            </w:pPr>
          </w:p>
        </w:tc>
      </w:tr>
      <w:tr w14:paraId="7242EA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tcPr>
          <w:p w14:paraId="0000046B">
            <w:pPr>
              <w:widowControl w:val="0"/>
              <w:spacing w:line="240" w:lineRule="auto"/>
            </w:pPr>
          </w:p>
        </w:tc>
        <w:tc>
          <w:tcPr>
            <w:tcBorders>
              <w:top w:val="single" w:color="FFFFFF" w:sz="8" w:space="0"/>
              <w:left w:val="single" w:color="FFFFFF" w:sz="8" w:space="0"/>
              <w:bottom w:val="single" w:color="FFFFFF" w:sz="8" w:space="0"/>
            </w:tcBorders>
          </w:tcPr>
          <w:p w14:paraId="0000046C">
            <w:pPr>
              <w:widowControl w:val="0"/>
              <w:spacing w:line="240" w:lineRule="auto"/>
            </w:pPr>
          </w:p>
        </w:tc>
        <w:tc>
          <w:p w14:paraId="0000046D">
            <w:pPr>
              <w:widowControl w:val="0"/>
              <w:spacing w:line="240" w:lineRule="auto"/>
            </w:pPr>
            <w:r>
              <w:rPr>
                <w:rtl w:val="0"/>
              </w:rPr>
              <w:t>111</w:t>
            </w:r>
          </w:p>
        </w:tc>
        <w:tc>
          <w:p w14:paraId="0000046E">
            <w:pPr>
              <w:widowControl w:val="0"/>
              <w:spacing w:line="240" w:lineRule="auto"/>
            </w:pPr>
            <w:r>
              <w:rPr>
                <w:rtl w:val="0"/>
              </w:rPr>
              <w:t>0x4D</w:t>
            </w:r>
          </w:p>
        </w:tc>
        <w:tc>
          <w:p w14:paraId="0000046F">
            <w:pPr>
              <w:widowControl w:val="0"/>
              <w:spacing w:line="240" w:lineRule="auto"/>
            </w:pPr>
          </w:p>
        </w:tc>
      </w:tr>
    </w:tbl>
    <w:p w14:paraId="00000470">
      <w:pPr>
        <w:widowControl w:val="0"/>
        <w:spacing w:line="240" w:lineRule="auto"/>
        <w:rPr>
          <w:b/>
        </w:rPr>
      </w:pPr>
    </w:p>
    <w:p w14:paraId="00000471">
      <w:pPr>
        <w:widowControl w:val="0"/>
        <w:spacing w:line="240" w:lineRule="auto"/>
        <w:rPr>
          <w:b/>
        </w:rPr>
      </w:pPr>
    </w:p>
    <w:p w14:paraId="00000472">
      <w:pPr>
        <w:widowControl w:val="0"/>
        <w:spacing w:line="240" w:lineRule="auto"/>
        <w:rPr>
          <w:b/>
        </w:rPr>
      </w:pPr>
    </w:p>
    <w:p w14:paraId="00000473">
      <w:pPr>
        <w:widowControl w:val="0"/>
        <w:spacing w:line="240" w:lineRule="auto"/>
        <w:rPr>
          <w:b/>
        </w:rPr>
      </w:pPr>
    </w:p>
    <w:p w14:paraId="00000474">
      <w:pPr>
        <w:widowControl w:val="0"/>
        <w:spacing w:line="240" w:lineRule="auto"/>
      </w:pPr>
      <w:r>
        <w:rPr>
          <w:b/>
          <w:rtl w:val="0"/>
        </w:rPr>
        <w:t xml:space="preserve">c) </w:t>
      </w:r>
      <w:r>
        <w:rPr>
          <w:rtl w:val="0"/>
        </w:rPr>
        <w:t xml:space="preserve">The branch instruction and conditions are defined below: </w:t>
      </w:r>
    </w:p>
    <w:p w14:paraId="00000475">
      <w:pPr>
        <w:widowControl w:val="0"/>
        <w:spacing w:line="240" w:lineRule="auto"/>
      </w:pPr>
    </w:p>
    <w:tbl>
      <w:tblPr>
        <w:tblStyle w:val="34"/>
        <w:tblW w:w="757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70"/>
        <w:gridCol w:w="5805"/>
      </w:tblGrid>
      <w:tr w14:paraId="11CB5A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CCCCCC"/>
          </w:tcPr>
          <w:p w14:paraId="00000476">
            <w:pPr>
              <w:widowControl w:val="0"/>
              <w:spacing w:line="240" w:lineRule="auto"/>
              <w:rPr>
                <w:b/>
              </w:rPr>
            </w:pPr>
            <w:r>
              <w:rPr>
                <w:b/>
                <w:rtl w:val="0"/>
              </w:rPr>
              <w:t>15-12: Opcode</w:t>
            </w:r>
          </w:p>
        </w:tc>
        <w:tc>
          <w:tcPr>
            <w:shd w:val="clear" w:color="auto" w:fill="CCCCCC"/>
          </w:tcPr>
          <w:p w14:paraId="00000477">
            <w:pPr>
              <w:widowControl w:val="0"/>
              <w:spacing w:line="240" w:lineRule="auto"/>
              <w:rPr>
                <w:b/>
              </w:rPr>
            </w:pPr>
            <w:r>
              <w:rPr>
                <w:b/>
                <w:rtl w:val="0"/>
              </w:rPr>
              <w:t>11-0: Offset</w:t>
            </w:r>
          </w:p>
        </w:tc>
      </w:tr>
    </w:tbl>
    <w:p w14:paraId="00000479">
      <w:pPr>
        <w:widowControl w:val="0"/>
        <w:spacing w:line="240" w:lineRule="auto"/>
        <w:rPr>
          <w:b/>
        </w:rPr>
      </w:pPr>
    </w:p>
    <w:tbl>
      <w:tblPr>
        <w:tblStyle w:val="35"/>
        <w:tblW w:w="93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5"/>
        <w:gridCol w:w="7605"/>
      </w:tblGrid>
      <w:tr w14:paraId="1C9354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7A">
            <w:pPr>
              <w:widowControl w:val="0"/>
              <w:spacing w:line="240" w:lineRule="auto"/>
            </w:pPr>
            <w:r>
              <w:rPr>
                <w:rtl w:val="0"/>
              </w:rPr>
              <w:t>Instruction</w:t>
            </w:r>
          </w:p>
        </w:tc>
        <w:tc>
          <w:p w14:paraId="0000047B">
            <w:pPr>
              <w:widowControl w:val="0"/>
              <w:spacing w:line="240" w:lineRule="auto"/>
            </w:pPr>
            <w:r>
              <w:rPr>
                <w:rtl w:val="0"/>
              </w:rPr>
              <w:t>Description</w:t>
            </w:r>
          </w:p>
        </w:tc>
      </w:tr>
      <w:tr w14:paraId="71E468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7C">
            <w:pPr>
              <w:widowControl w:val="0"/>
              <w:spacing w:line="240" w:lineRule="auto"/>
            </w:pPr>
            <w:r>
              <w:rPr>
                <w:rtl w:val="0"/>
              </w:rPr>
              <w:t>b</w:t>
            </w:r>
          </w:p>
        </w:tc>
        <w:tc>
          <w:p w14:paraId="0000047D">
            <w:pPr>
              <w:widowControl w:val="0"/>
              <w:spacing w:line="240" w:lineRule="auto"/>
            </w:pPr>
            <w:r>
              <w:rPr>
                <w:rtl w:val="0"/>
              </w:rPr>
              <w:t>Unconditionally branch to PC + 2 + Offset</w:t>
            </w:r>
          </w:p>
        </w:tc>
      </w:tr>
      <w:tr w14:paraId="03D0D9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7E">
            <w:pPr>
              <w:widowControl w:val="0"/>
              <w:spacing w:line="240" w:lineRule="auto"/>
            </w:pPr>
            <w:r>
              <w:rPr>
                <w:rtl w:val="0"/>
              </w:rPr>
              <w:t>b.lt</w:t>
            </w:r>
          </w:p>
        </w:tc>
        <w:tc>
          <w:p w14:paraId="0000047F">
            <w:pPr>
              <w:widowControl w:val="0"/>
              <w:spacing w:line="240" w:lineRule="auto"/>
            </w:pPr>
            <w:r>
              <w:rPr>
                <w:rtl w:val="0"/>
              </w:rPr>
              <w:t xml:space="preserve">Branch to PC + 2 + Offset if “cmpz regA” instruction results in “less than” </w:t>
            </w:r>
          </w:p>
          <w:p w14:paraId="00000480">
            <w:pPr>
              <w:widowControl w:val="0"/>
              <w:spacing w:line="240" w:lineRule="auto"/>
            </w:pPr>
            <w:r>
              <w:rPr>
                <w:rtl w:val="0"/>
              </w:rPr>
              <w:t>(reg[regA] &lt; 0)</w:t>
            </w:r>
          </w:p>
        </w:tc>
      </w:tr>
      <w:tr w14:paraId="2646B4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81">
            <w:pPr>
              <w:widowControl w:val="0"/>
              <w:spacing w:line="240" w:lineRule="auto"/>
            </w:pPr>
            <w:r>
              <w:rPr>
                <w:rtl w:val="0"/>
              </w:rPr>
              <w:t>b.gt</w:t>
            </w:r>
          </w:p>
        </w:tc>
        <w:tc>
          <w:p w14:paraId="00000482">
            <w:pPr>
              <w:widowControl w:val="0"/>
              <w:spacing w:line="240" w:lineRule="auto"/>
            </w:pPr>
            <w:r>
              <w:rPr>
                <w:rtl w:val="0"/>
              </w:rPr>
              <w:t>Branch to PC + 2 + Offset if “cmpz regA” instruction results in “greater than” (reg[regA] &gt; 0)</w:t>
            </w:r>
          </w:p>
        </w:tc>
      </w:tr>
      <w:tr w14:paraId="7DFC82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83">
            <w:pPr>
              <w:widowControl w:val="0"/>
              <w:spacing w:line="240" w:lineRule="auto"/>
            </w:pPr>
            <w:r>
              <w:rPr>
                <w:rtl w:val="0"/>
              </w:rPr>
              <w:t>b.eq</w:t>
            </w:r>
          </w:p>
        </w:tc>
        <w:tc>
          <w:p w14:paraId="00000484">
            <w:pPr>
              <w:widowControl w:val="0"/>
              <w:spacing w:line="240" w:lineRule="auto"/>
            </w:pPr>
            <w:r>
              <w:rPr>
                <w:rtl w:val="0"/>
              </w:rPr>
              <w:t xml:space="preserve">Branch to PC + 2 + Offset if “cmpz regA” instruction results in “equal to” </w:t>
            </w:r>
          </w:p>
          <w:p w14:paraId="00000485">
            <w:pPr>
              <w:widowControl w:val="0"/>
              <w:spacing w:line="240" w:lineRule="auto"/>
            </w:pPr>
            <w:r>
              <w:rPr>
                <w:rtl w:val="0"/>
              </w:rPr>
              <w:t>(reg[regA] == 0)</w:t>
            </w:r>
          </w:p>
        </w:tc>
      </w:tr>
    </w:tbl>
    <w:p w14:paraId="00000486">
      <w:pPr>
        <w:widowControl w:val="0"/>
        <w:spacing w:before="200" w:line="240" w:lineRule="auto"/>
        <w:rPr>
          <w:b/>
        </w:rPr>
      </w:pPr>
      <w:r>
        <w:rPr>
          <w:rtl w:val="0"/>
        </w:rPr>
        <w:t xml:space="preserve">Say we have an array Arr[ ] of 4 integers (int32_t). At the end of the following LIMB program, the stack will contain the values from Arr[ ] that are negative. Complete the following program. </w:t>
      </w:r>
      <w:r>
        <w:rPr>
          <w:b/>
          <w:rtl w:val="0"/>
        </w:rPr>
        <w:t xml:space="preserve">Assume all registers contain 0 initially and Arr[] starts at address 100. </w:t>
      </w:r>
    </w:p>
    <w:p w14:paraId="00000487">
      <w:pPr>
        <w:widowControl w:val="0"/>
        <w:spacing w:line="240" w:lineRule="auto"/>
        <w:rPr>
          <w:rFonts w:ascii="Courier New" w:hAnsi="Courier New" w:eastAsia="Courier New" w:cs="Courier New"/>
        </w:rPr>
      </w:pPr>
    </w:p>
    <w:p w14:paraId="00000488">
      <w:pPr>
        <w:widowControl w:val="0"/>
        <w:spacing w:line="240" w:lineRule="auto"/>
        <w:rPr>
          <w:rFonts w:ascii="Courier New" w:hAnsi="Courier New" w:eastAsia="Courier New" w:cs="Courier New"/>
        </w:rPr>
      </w:pPr>
      <w:r>
        <w:rPr>
          <w:rFonts w:ascii="Courier New" w:hAnsi="Courier New" w:eastAsia="Courier New" w:cs="Courier New"/>
          <w:rtl w:val="0"/>
        </w:rPr>
        <w:t>//pseudo code</w:t>
      </w:r>
    </w:p>
    <w:p w14:paraId="00000489">
      <w:pPr>
        <w:widowControl w:val="0"/>
        <w:spacing w:line="240" w:lineRule="auto"/>
        <w:rPr>
          <w:rFonts w:ascii="Courier New" w:hAnsi="Courier New" w:eastAsia="Courier New" w:cs="Courier New"/>
        </w:rPr>
      </w:pPr>
      <w:r>
        <w:rPr>
          <w:rFonts w:ascii="Courier New" w:hAnsi="Courier New" w:eastAsia="Courier New" w:cs="Courier New"/>
          <w:rtl w:val="0"/>
        </w:rPr>
        <w:t xml:space="preserve">for (int i = 3; i &gt;= 0; i--) { </w:t>
      </w:r>
    </w:p>
    <w:p w14:paraId="0000048A">
      <w:pPr>
        <w:widowControl w:val="0"/>
        <w:spacing w:line="240" w:lineRule="auto"/>
        <w:ind w:left="720" w:firstLine="0"/>
        <w:rPr>
          <w:rFonts w:ascii="Courier New" w:hAnsi="Courier New" w:eastAsia="Courier New" w:cs="Courier New"/>
        </w:rPr>
      </w:pPr>
      <w:r>
        <w:rPr>
          <w:rFonts w:ascii="Courier New" w:hAnsi="Courier New" w:eastAsia="Courier New" w:cs="Courier New"/>
          <w:rtl w:val="0"/>
        </w:rPr>
        <w:t xml:space="preserve">if (Arr[i] &lt; 0) { </w:t>
      </w:r>
    </w:p>
    <w:p w14:paraId="0000048B">
      <w:pPr>
        <w:widowControl w:val="0"/>
        <w:spacing w:line="240" w:lineRule="auto"/>
        <w:ind w:left="720" w:firstLine="720"/>
        <w:rPr>
          <w:rFonts w:ascii="Courier New" w:hAnsi="Courier New" w:eastAsia="Courier New" w:cs="Courier New"/>
        </w:rPr>
      </w:pPr>
      <w:r>
        <w:rPr>
          <w:rFonts w:ascii="Courier New" w:hAnsi="Courier New" w:eastAsia="Courier New" w:cs="Courier New"/>
          <w:rtl w:val="0"/>
        </w:rPr>
        <w:t>pushToStack(Arr[i]);</w:t>
      </w:r>
    </w:p>
    <w:p w14:paraId="0000048C">
      <w:pPr>
        <w:widowControl w:val="0"/>
        <w:spacing w:line="240" w:lineRule="auto"/>
        <w:ind w:left="720" w:firstLine="0"/>
        <w:rPr>
          <w:rFonts w:ascii="Courier New" w:hAnsi="Courier New" w:eastAsia="Courier New" w:cs="Courier New"/>
        </w:rPr>
      </w:pPr>
      <w:r>
        <w:rPr>
          <w:rFonts w:ascii="Courier New" w:hAnsi="Courier New" w:eastAsia="Courier New" w:cs="Courier New"/>
          <w:rtl w:val="0"/>
        </w:rPr>
        <w:t>}</w:t>
      </w:r>
    </w:p>
    <w:p w14:paraId="0000048D">
      <w:pPr>
        <w:widowControl w:val="0"/>
        <w:spacing w:line="240" w:lineRule="auto"/>
        <w:rPr>
          <w:rFonts w:ascii="Courier New" w:hAnsi="Courier New" w:eastAsia="Courier New" w:cs="Courier New"/>
        </w:rPr>
      </w:pPr>
      <w:r>
        <w:rPr>
          <w:rFonts w:ascii="Courier New" w:hAnsi="Courier New" w:eastAsia="Courier New" w:cs="Courier New"/>
          <w:rtl w:val="0"/>
        </w:rPr>
        <w:t>}</w:t>
      </w:r>
    </w:p>
    <w:p w14:paraId="0000048E">
      <w:pPr>
        <w:widowControl w:val="0"/>
        <w:spacing w:line="240" w:lineRule="auto"/>
        <w:rPr>
          <w:rFonts w:ascii="Courier New" w:hAnsi="Courier New" w:eastAsia="Courier New" w:cs="Courier New"/>
        </w:rPr>
      </w:pPr>
    </w:p>
    <w:p w14:paraId="0000048F">
      <w:pPr>
        <w:widowControl w:val="0"/>
        <w:spacing w:line="360" w:lineRule="auto"/>
        <w:rPr>
          <w:rFonts w:ascii="Courier New" w:hAnsi="Courier New" w:eastAsia="Courier New" w:cs="Courier New"/>
        </w:rPr>
      </w:pPr>
      <w:r>
        <w:rPr>
          <w:rFonts w:ascii="Courier New" w:hAnsi="Courier New" w:eastAsia="Courier New" w:cs="Courier New"/>
          <w:rtl w:val="0"/>
        </w:rPr>
        <w:t xml:space="preserve"> 0.</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addi</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2</w:t>
      </w:r>
      <w:r>
        <w:rPr>
          <w:rFonts w:ascii="Courier New" w:hAnsi="Courier New" w:eastAsia="Courier New" w:cs="Courier New"/>
          <w:rtl w:val="0"/>
        </w:rPr>
        <w:tab/>
      </w:r>
      <w:r>
        <w:rPr>
          <w:rFonts w:ascii="Courier New" w:hAnsi="Courier New" w:eastAsia="Courier New" w:cs="Courier New"/>
          <w:b/>
          <w:rtl w:val="0"/>
        </w:rPr>
        <w:t>__</w:t>
      </w:r>
      <w:r>
        <w:rPr>
          <w:rFonts w:ascii="Courier New" w:hAnsi="Courier New" w:eastAsia="Courier New" w:cs="Courier New"/>
          <w:b/>
          <w:rtl w:val="0"/>
        </w:rPr>
        <w:tab/>
      </w:r>
      <w:r>
        <w:rPr>
          <w:rFonts w:ascii="Courier New" w:hAnsi="Courier New" w:eastAsia="Courier New" w:cs="Courier New"/>
          <w:rtl w:val="0"/>
        </w:rPr>
        <w:t>//initialize loop counter</w:t>
      </w:r>
    </w:p>
    <w:p w14:paraId="00000490">
      <w:pPr>
        <w:widowControl w:val="0"/>
        <w:spacing w:line="360" w:lineRule="auto"/>
        <w:rPr>
          <w:rFonts w:ascii="Courier New" w:hAnsi="Courier New" w:eastAsia="Courier New" w:cs="Courier New"/>
        </w:rPr>
      </w:pPr>
      <w:r>
        <w:rPr>
          <w:rFonts w:ascii="Courier New" w:hAnsi="Courier New" w:eastAsia="Courier New" w:cs="Courier New"/>
          <w:rtl w:val="0"/>
        </w:rPr>
        <w:t xml:space="preserve"> 1.</w:t>
      </w:r>
      <w:r>
        <w:rPr>
          <w:rFonts w:ascii="Courier New" w:hAnsi="Courier New" w:eastAsia="Courier New" w:cs="Courier New"/>
          <w:rtl w:val="0"/>
        </w:rPr>
        <w:tab/>
      </w:r>
      <w:r>
        <w:rPr>
          <w:rFonts w:ascii="Courier New" w:hAnsi="Courier New" w:eastAsia="Courier New" w:cs="Courier New"/>
          <w:rtl w:val="0"/>
        </w:rPr>
        <w:t>loop</w:t>
      </w:r>
      <w:r>
        <w:rPr>
          <w:rFonts w:ascii="Courier New" w:hAnsi="Courier New" w:eastAsia="Courier New" w:cs="Courier New"/>
          <w:rtl w:val="0"/>
        </w:rPr>
        <w:tab/>
      </w:r>
      <w:r>
        <w:rPr>
          <w:rFonts w:ascii="Courier New" w:hAnsi="Courier New" w:eastAsia="Courier New" w:cs="Courier New"/>
          <w:b/>
          <w:rtl w:val="0"/>
        </w:rPr>
        <w:t>_____</w:t>
      </w:r>
      <w:r>
        <w:rPr>
          <w:rFonts w:ascii="Courier New" w:hAnsi="Courier New" w:eastAsia="Courier New" w:cs="Courier New"/>
          <w:b/>
          <w:rtl w:val="0"/>
        </w:rPr>
        <w:tab/>
      </w:r>
      <w:r>
        <w:rPr>
          <w:rFonts w:ascii="Courier New" w:hAnsi="Courier New" w:eastAsia="Courier New" w:cs="Courier New"/>
          <w:b/>
          <w:rtl w:val="0"/>
        </w:rPr>
        <w:tab/>
      </w:r>
      <w:r>
        <w:rPr>
          <w:rFonts w:ascii="Courier New" w:hAnsi="Courier New" w:eastAsia="Courier New" w:cs="Courier New"/>
          <w:rtl w:val="0"/>
        </w:rPr>
        <w:t>2</w:t>
      </w:r>
    </w:p>
    <w:p w14:paraId="00000491">
      <w:pPr>
        <w:widowControl w:val="0"/>
        <w:spacing w:line="360" w:lineRule="auto"/>
        <w:rPr>
          <w:rFonts w:ascii="Courier New" w:hAnsi="Courier New" w:eastAsia="Courier New" w:cs="Courier New"/>
          <w:b/>
        </w:rPr>
      </w:pPr>
      <w:r>
        <w:rPr>
          <w:rFonts w:ascii="Courier New" w:hAnsi="Courier New" w:eastAsia="Courier New" w:cs="Courier New"/>
          <w:rtl w:val="0"/>
        </w:rPr>
        <w:t xml:space="preserve"> 2.</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b.lt</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b/>
          <w:rtl w:val="0"/>
        </w:rPr>
        <w:t>______</w:t>
      </w:r>
    </w:p>
    <w:p w14:paraId="00000492">
      <w:pPr>
        <w:widowControl w:val="0"/>
        <w:spacing w:line="360" w:lineRule="auto"/>
        <w:rPr>
          <w:rFonts w:ascii="Courier New" w:hAnsi="Courier New" w:eastAsia="Courier New" w:cs="Courier New"/>
        </w:rPr>
      </w:pPr>
      <w:r>
        <w:rPr>
          <w:rFonts w:ascii="Courier New" w:hAnsi="Courier New" w:eastAsia="Courier New" w:cs="Courier New"/>
          <w:rtl w:val="0"/>
        </w:rPr>
        <w:t xml:space="preserve"> 3.</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b/>
          <w:rtl w:val="0"/>
        </w:rPr>
        <w:t>_____</w:t>
      </w:r>
      <w:r>
        <w:rPr>
          <w:rFonts w:ascii="Courier New" w:hAnsi="Courier New" w:eastAsia="Courier New" w:cs="Courier New"/>
          <w:b/>
          <w:rtl w:val="0"/>
        </w:rPr>
        <w:tab/>
      </w:r>
      <w:r>
        <w:rPr>
          <w:rFonts w:ascii="Courier New" w:hAnsi="Courier New" w:eastAsia="Courier New" w:cs="Courier New"/>
          <w:b/>
          <w:rtl w:val="0"/>
        </w:rPr>
        <w:tab/>
      </w:r>
      <w:r>
        <w:rPr>
          <w:rFonts w:ascii="Courier New" w:hAnsi="Courier New" w:eastAsia="Courier New" w:cs="Courier New"/>
          <w:rtl w:val="0"/>
        </w:rPr>
        <w:t>2</w:t>
      </w:r>
      <w:r>
        <w:rPr>
          <w:rFonts w:ascii="Courier New" w:hAnsi="Courier New" w:eastAsia="Courier New" w:cs="Courier New"/>
          <w:rtl w:val="0"/>
        </w:rPr>
        <w:tab/>
      </w:r>
      <w:r>
        <w:rPr>
          <w:rFonts w:ascii="Courier New" w:hAnsi="Courier New" w:eastAsia="Courier New" w:cs="Courier New"/>
          <w:rtl w:val="0"/>
        </w:rPr>
        <w:t>100</w:t>
      </w:r>
      <w:r>
        <w:rPr>
          <w:rFonts w:ascii="Courier New" w:hAnsi="Courier New" w:eastAsia="Courier New" w:cs="Courier New"/>
          <w:rtl w:val="0"/>
        </w:rPr>
        <w:tab/>
      </w:r>
      <w:r>
        <w:rPr>
          <w:rFonts w:ascii="Courier New" w:hAnsi="Courier New" w:eastAsia="Courier New" w:cs="Courier New"/>
          <w:rtl w:val="0"/>
        </w:rPr>
        <w:t xml:space="preserve">// load word to stack from Arr[i] </w:t>
      </w:r>
    </w:p>
    <w:p w14:paraId="00000493">
      <w:pPr>
        <w:widowControl w:val="0"/>
        <w:spacing w:line="360" w:lineRule="auto"/>
        <w:rPr>
          <w:rFonts w:ascii="Courier New" w:hAnsi="Courier New" w:eastAsia="Courier New" w:cs="Courier New"/>
        </w:rPr>
      </w:pPr>
      <w:r>
        <w:rPr>
          <w:rFonts w:ascii="Courier New" w:hAnsi="Courier New" w:eastAsia="Courier New" w:cs="Courier New"/>
          <w:rtl w:val="0"/>
        </w:rPr>
        <w:t xml:space="preserve"> 4.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pop</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b/>
          <w:rtl w:val="0"/>
        </w:rPr>
        <w:t>__</w:t>
      </w:r>
      <w:r>
        <w:rPr>
          <w:rFonts w:ascii="Courier New" w:hAnsi="Courier New" w:eastAsia="Courier New" w:cs="Courier New"/>
          <w:b/>
          <w:rtl w:val="0"/>
        </w:rPr>
        <w:tab/>
      </w:r>
      <w:r>
        <w:rPr>
          <w:rFonts w:ascii="Courier New" w:hAnsi="Courier New" w:eastAsia="Courier New" w:cs="Courier New"/>
          <w:b/>
          <w:rtl w:val="0"/>
        </w:rPr>
        <w:tab/>
      </w:r>
      <w:r>
        <w:rPr>
          <w:rFonts w:ascii="Courier New" w:hAnsi="Courier New" w:eastAsia="Courier New" w:cs="Courier New"/>
          <w:rtl w:val="0"/>
        </w:rPr>
        <w:t xml:space="preserve">// put value in reg 3 </w:t>
      </w:r>
    </w:p>
    <w:p w14:paraId="00000494">
      <w:pPr>
        <w:widowControl w:val="0"/>
        <w:spacing w:line="360" w:lineRule="auto"/>
        <w:rPr>
          <w:rFonts w:ascii="Courier New" w:hAnsi="Courier New" w:eastAsia="Courier New" w:cs="Courier New"/>
        </w:rPr>
      </w:pPr>
      <w:r>
        <w:rPr>
          <w:rFonts w:ascii="Courier New" w:hAnsi="Courier New" w:eastAsia="Courier New" w:cs="Courier New"/>
          <w:rtl w:val="0"/>
        </w:rPr>
        <w:t xml:space="preserve"> 5.</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cmpz</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3 </w:t>
      </w:r>
    </w:p>
    <w:p w14:paraId="00000495">
      <w:pPr>
        <w:widowControl w:val="0"/>
        <w:spacing w:line="360" w:lineRule="auto"/>
        <w:rPr>
          <w:rFonts w:ascii="Courier New" w:hAnsi="Courier New" w:eastAsia="Courier New" w:cs="Courier New"/>
          <w:b/>
        </w:rPr>
      </w:pPr>
      <w:r>
        <w:rPr>
          <w:rFonts w:ascii="Courier New" w:hAnsi="Courier New" w:eastAsia="Courier New" w:cs="Courier New"/>
          <w:rtl w:val="0"/>
        </w:rPr>
        <w:t xml:space="preserve"> 6.</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b.lt</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b/>
          <w:rtl w:val="0"/>
        </w:rPr>
        <w:t xml:space="preserve">______ </w:t>
      </w:r>
    </w:p>
    <w:p w14:paraId="00000496">
      <w:pPr>
        <w:widowControl w:val="0"/>
        <w:spacing w:line="360" w:lineRule="auto"/>
        <w:rPr>
          <w:rFonts w:ascii="Courier New" w:hAnsi="Courier New" w:eastAsia="Courier New" w:cs="Courier New"/>
        </w:rPr>
      </w:pPr>
      <w:r>
        <w:rPr>
          <w:rFonts w:ascii="Courier New" w:hAnsi="Courier New" w:eastAsia="Courier New" w:cs="Courier New"/>
          <w:rtl w:val="0"/>
        </w:rPr>
        <w:t xml:space="preserve"> 7.</w:t>
      </w:r>
      <w:r>
        <w:rPr>
          <w:rFonts w:ascii="Courier New" w:hAnsi="Courier New" w:eastAsia="Courier New" w:cs="Courier New"/>
          <w:rtl w:val="0"/>
        </w:rPr>
        <w:tab/>
      </w:r>
      <w:r>
        <w:rPr>
          <w:rFonts w:ascii="Courier New" w:hAnsi="Courier New" w:eastAsia="Courier New" w:cs="Courier New"/>
          <w:rtl w:val="0"/>
        </w:rPr>
        <w:t>dec</w:t>
      </w:r>
      <w:r>
        <w:rPr>
          <w:rFonts w:ascii="Courier New" w:hAnsi="Courier New" w:eastAsia="Courier New" w:cs="Courier New"/>
          <w:rtl w:val="0"/>
        </w:rPr>
        <w:tab/>
      </w:r>
      <w:r>
        <w:rPr>
          <w:rFonts w:ascii="Courier New" w:hAnsi="Courier New" w:eastAsia="Courier New" w:cs="Courier New"/>
          <w:rtl w:val="0"/>
        </w:rPr>
        <w:t>addi</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2</w:t>
      </w:r>
      <w:r>
        <w:rPr>
          <w:rFonts w:ascii="Courier New" w:hAnsi="Courier New" w:eastAsia="Courier New" w:cs="Courier New"/>
          <w:rtl w:val="0"/>
        </w:rPr>
        <w:tab/>
      </w:r>
      <w:r>
        <w:rPr>
          <w:rFonts w:ascii="Courier New" w:hAnsi="Courier New" w:eastAsia="Courier New" w:cs="Courier New"/>
          <w:b/>
          <w:rtl w:val="0"/>
        </w:rPr>
        <w:t>__</w:t>
      </w:r>
      <w:r>
        <w:rPr>
          <w:rFonts w:ascii="Courier New" w:hAnsi="Courier New" w:eastAsia="Courier New" w:cs="Courier New"/>
          <w:b/>
          <w:rtl w:val="0"/>
        </w:rPr>
        <w:tab/>
      </w:r>
      <w:r>
        <w:rPr>
          <w:rFonts w:ascii="Courier New" w:hAnsi="Courier New" w:eastAsia="Courier New" w:cs="Courier New"/>
          <w:rtl w:val="0"/>
        </w:rPr>
        <w:t xml:space="preserve">// else, decrease address and branch </w:t>
      </w:r>
    </w:p>
    <w:p w14:paraId="00000497">
      <w:pPr>
        <w:widowControl w:val="0"/>
        <w:spacing w:line="360" w:lineRule="auto"/>
        <w:rPr>
          <w:rFonts w:ascii="Courier New" w:hAnsi="Courier New" w:eastAsia="Courier New" w:cs="Courier New"/>
        </w:rPr>
      </w:pPr>
      <w:r>
        <w:rPr>
          <w:rFonts w:ascii="Courier New" w:hAnsi="Courier New" w:eastAsia="Courier New" w:cs="Courier New"/>
          <w:rtl w:val="0"/>
        </w:rPr>
        <w:t xml:space="preserve"> 8.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b</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loop </w:t>
      </w:r>
    </w:p>
    <w:p w14:paraId="00000498">
      <w:pPr>
        <w:widowControl w:val="0"/>
        <w:spacing w:line="360" w:lineRule="auto"/>
        <w:rPr>
          <w:rFonts w:ascii="Courier New" w:hAnsi="Courier New" w:eastAsia="Courier New" w:cs="Courier New"/>
        </w:rPr>
      </w:pPr>
      <w:r>
        <w:rPr>
          <w:rFonts w:ascii="Courier New" w:hAnsi="Courier New" w:eastAsia="Courier New" w:cs="Courier New"/>
          <w:rtl w:val="0"/>
        </w:rPr>
        <w:t xml:space="preserve"> 9. pstack</w:t>
      </w:r>
      <w:r>
        <w:rPr>
          <w:rFonts w:ascii="Courier New" w:hAnsi="Courier New" w:eastAsia="Courier New" w:cs="Courier New"/>
          <w:rtl w:val="0"/>
        </w:rPr>
        <w:tab/>
      </w:r>
      <w:r>
        <w:rPr>
          <w:rFonts w:ascii="Courier New" w:hAnsi="Courier New" w:eastAsia="Courier New" w:cs="Courier New"/>
          <w:rtl w:val="0"/>
        </w:rPr>
        <w:t>push</w:t>
      </w:r>
      <w:r>
        <w:rPr>
          <w:rFonts w:ascii="Courier New" w:hAnsi="Courier New" w:eastAsia="Courier New" w:cs="Courier New"/>
          <w:rtl w:val="0"/>
        </w:rPr>
        <w:tab/>
      </w:r>
      <w:r>
        <w:rPr>
          <w:rFonts w:ascii="Courier New" w:hAnsi="Courier New" w:eastAsia="Courier New" w:cs="Courier New"/>
          <w:rtl w:val="0"/>
        </w:rPr>
        <w:t>3</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//push negative element to stack </w:t>
      </w:r>
    </w:p>
    <w:p w14:paraId="00000499">
      <w:pPr>
        <w:widowControl w:val="0"/>
        <w:spacing w:line="360" w:lineRule="auto"/>
        <w:rPr>
          <w:rFonts w:ascii="Courier New" w:hAnsi="Courier New" w:eastAsia="Courier New" w:cs="Courier New"/>
        </w:rPr>
      </w:pPr>
      <w:r>
        <w:rPr>
          <w:rFonts w:ascii="Courier New" w:hAnsi="Courier New" w:eastAsia="Courier New" w:cs="Courier New"/>
          <w:rtl w:val="0"/>
        </w:rPr>
        <w:t>10.</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b</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b/>
          <w:rtl w:val="0"/>
        </w:rPr>
        <w:t>______</w:t>
      </w:r>
      <w:r>
        <w:rPr>
          <w:rFonts w:ascii="Courier New" w:hAnsi="Courier New" w:eastAsia="Courier New" w:cs="Courier New"/>
          <w:rtl w:val="0"/>
        </w:rPr>
        <w:t xml:space="preserve"> </w:t>
      </w:r>
    </w:p>
    <w:p w14:paraId="0000049A">
      <w:pPr>
        <w:widowControl w:val="0"/>
        <w:spacing w:line="360" w:lineRule="auto"/>
      </w:pPr>
      <w:r>
        <w:rPr>
          <w:rFonts w:ascii="Courier New" w:hAnsi="Courier New" w:eastAsia="Courier New" w:cs="Courier New"/>
          <w:rtl w:val="0"/>
        </w:rPr>
        <w:t>11.</w:t>
      </w:r>
      <w:r>
        <w:rPr>
          <w:rFonts w:ascii="Courier New" w:hAnsi="Courier New" w:eastAsia="Courier New" w:cs="Courier New"/>
          <w:rtl w:val="0"/>
        </w:rPr>
        <w:tab/>
      </w:r>
      <w:r>
        <w:rPr>
          <w:rFonts w:ascii="Courier New" w:hAnsi="Courier New" w:eastAsia="Courier New" w:cs="Courier New"/>
          <w:rtl w:val="0"/>
        </w:rPr>
        <w:t>end</w:t>
      </w:r>
      <w:r>
        <w:rPr>
          <w:rFonts w:ascii="Courier New" w:hAnsi="Courier New" w:eastAsia="Courier New" w:cs="Courier New"/>
          <w:rtl w:val="0"/>
        </w:rPr>
        <w:tab/>
      </w:r>
      <w:r>
        <w:rPr>
          <w:rFonts w:ascii="Courier New" w:hAnsi="Courier New" w:eastAsia="Courier New" w:cs="Courier New"/>
          <w:rtl w:val="0"/>
        </w:rPr>
        <w:t>halt</w:t>
      </w:r>
    </w:p>
    <w:p w14:paraId="0000049B"/>
    <w:p w14:paraId="0000049C"/>
    <w:p w14:paraId="0000049D"/>
    <w:p w14:paraId="0000049E">
      <w:pPr>
        <w:pStyle w:val="3"/>
        <w:spacing w:line="276" w:lineRule="auto"/>
      </w:pPr>
      <w:bookmarkStart w:id="16" w:name="_moxkntqf00gz" w:colFirst="0" w:colLast="0"/>
      <w:bookmarkEnd w:id="16"/>
      <w:r>
        <w:rPr>
          <w:rtl w:val="0"/>
        </w:rPr>
        <w:t>W21: New ISA</w:t>
      </w:r>
    </w:p>
    <w:p w14:paraId="0000049F">
      <w:pPr>
        <w:spacing w:line="276" w:lineRule="auto"/>
        <w:rPr>
          <w:b/>
          <w:sz w:val="28"/>
          <w:szCs w:val="28"/>
        </w:rPr>
      </w:pPr>
    </w:p>
    <w:p w14:paraId="000004A0">
      <w:pPr>
        <w:spacing w:line="276" w:lineRule="auto"/>
      </w:pPr>
      <w:r>
        <w:rPr>
          <w:rtl w:val="0"/>
        </w:rPr>
        <w:t>To improve on LC2K, we’ve developed a new, modern ISA called the LCJINX with 12 opcodes and 16 registers. Unfortunately, since our design team got lazy, we can still only support 16 bit signed immediate values. (note: Jinx definitely did not write this question)</w:t>
      </w:r>
    </w:p>
    <w:p w14:paraId="000004A1">
      <w:pPr>
        <w:spacing w:line="276" w:lineRule="auto"/>
      </w:pPr>
    </w:p>
    <w:p w14:paraId="000004A2">
      <w:pPr>
        <w:spacing w:line="276" w:lineRule="auto"/>
      </w:pPr>
      <w:r>
        <w:rPr>
          <w:rtl w:val="0"/>
        </w:rPr>
        <w:t>There are four types of instructions:</w:t>
      </w:r>
    </w:p>
    <w:p w14:paraId="000004A3">
      <w:pPr>
        <w:numPr>
          <w:ilvl w:val="0"/>
          <w:numId w:val="3"/>
        </w:numPr>
        <w:spacing w:line="276" w:lineRule="auto"/>
        <w:ind w:left="720" w:hanging="360"/>
      </w:pPr>
      <w:r>
        <w:rPr>
          <w:rtl w:val="0"/>
        </w:rPr>
        <w:t>J-type instructions take in three operands, which are all registers.</w:t>
      </w:r>
    </w:p>
    <w:p w14:paraId="000004A4">
      <w:pPr>
        <w:numPr>
          <w:ilvl w:val="0"/>
          <w:numId w:val="3"/>
        </w:numPr>
        <w:spacing w:line="276" w:lineRule="auto"/>
        <w:ind w:left="720" w:hanging="360"/>
      </w:pPr>
      <w:r>
        <w:rPr>
          <w:rtl w:val="0"/>
        </w:rPr>
        <w:t>I-type instructions take in three operands, where two are registers and the last is an immediate value.</w:t>
      </w:r>
    </w:p>
    <w:p w14:paraId="000004A5">
      <w:pPr>
        <w:numPr>
          <w:ilvl w:val="0"/>
          <w:numId w:val="3"/>
        </w:numPr>
        <w:spacing w:line="276" w:lineRule="auto"/>
        <w:ind w:left="720" w:hanging="360"/>
      </w:pPr>
      <w:r>
        <w:rPr>
          <w:rtl w:val="0"/>
        </w:rPr>
        <w:t>N-type instructions take in no operands.</w:t>
      </w:r>
    </w:p>
    <w:p w14:paraId="000004A6">
      <w:pPr>
        <w:numPr>
          <w:ilvl w:val="0"/>
          <w:numId w:val="3"/>
        </w:numPr>
        <w:spacing w:line="276" w:lineRule="auto"/>
        <w:ind w:left="720" w:hanging="360"/>
      </w:pPr>
      <w:r>
        <w:rPr>
          <w:rtl w:val="0"/>
        </w:rPr>
        <w:t>X-type instructions take in four operands, where all four operands are registers.</w:t>
      </w:r>
    </w:p>
    <w:p w14:paraId="000004A7">
      <w:pPr>
        <w:spacing w:line="276" w:lineRule="auto"/>
      </w:pPr>
    </w:p>
    <w:p w14:paraId="000004A8">
      <w:pPr>
        <w:numPr>
          <w:ilvl w:val="0"/>
          <w:numId w:val="4"/>
        </w:numPr>
        <w:spacing w:line="276" w:lineRule="auto"/>
        <w:ind w:left="720" w:hanging="360"/>
        <w:rPr>
          <w:b/>
        </w:rPr>
      </w:pPr>
      <w:r>
        <w:rPr>
          <w:b/>
          <w:rtl w:val="0"/>
        </w:rPr>
        <w:t xml:space="preserve">What is the minimum word size of the LCJINX? </w:t>
      </w:r>
      <w:r>
        <w:rPr>
          <w:b/>
          <w:u w:val="single"/>
          <w:rtl w:val="0"/>
        </w:rPr>
        <w:t>Round your answer up to the nearest byte.</w:t>
      </w:r>
      <w:r>
        <w:rPr>
          <w:b/>
          <w:rtl w:val="0"/>
        </w:rPr>
        <w:t xml:space="preserve"> (3 points)</w:t>
      </w:r>
    </w:p>
    <w:p w14:paraId="000004A9">
      <w:pPr>
        <w:spacing w:line="276" w:lineRule="auto"/>
        <w:ind w:left="720" w:firstLine="0"/>
        <w:rPr>
          <w:b/>
          <w:color w:val="FF0000"/>
        </w:rPr>
      </w:pPr>
    </w:p>
    <w:p w14:paraId="000004AA">
      <w:pPr>
        <w:spacing w:line="276" w:lineRule="auto"/>
        <w:ind w:left="720" w:firstLine="0"/>
        <w:rPr>
          <w:b/>
        </w:rPr>
      </w:pPr>
    </w:p>
    <w:p w14:paraId="000004AB">
      <w:pPr>
        <w:spacing w:line="276" w:lineRule="auto"/>
      </w:pPr>
    </w:p>
    <w:p w14:paraId="000004AC">
      <w:pPr>
        <w:spacing w:line="276" w:lineRule="auto"/>
      </w:pPr>
      <w:r>
        <w:br w:type="page"/>
      </w:r>
    </w:p>
    <w:p w14:paraId="000004AD">
      <w:pPr>
        <w:spacing w:line="276" w:lineRule="auto"/>
      </w:pPr>
      <w:r>
        <w:rPr>
          <w:rtl w:val="0"/>
        </w:rPr>
        <w:t>Assume the LCJINX is word-addressable, with a word size of 8 bytes. The instructions for the LCJINX are as follows:</w:t>
      </w:r>
    </w:p>
    <w:p w14:paraId="000004AE">
      <w:pPr>
        <w:spacing w:line="276" w:lineRule="auto"/>
      </w:pPr>
    </w:p>
    <w:tbl>
      <w:tblPr>
        <w:tblStyle w:val="3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40"/>
        <w:gridCol w:w="735"/>
        <w:gridCol w:w="1065"/>
        <w:gridCol w:w="5520"/>
      </w:tblGrid>
      <w:tr w14:paraId="32A857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AF">
            <w:pPr>
              <w:widowControl w:val="0"/>
              <w:spacing w:line="240" w:lineRule="auto"/>
              <w:rPr>
                <w:b/>
              </w:rPr>
            </w:pPr>
            <w:r>
              <w:rPr>
                <w:b/>
                <w:rtl w:val="0"/>
              </w:rPr>
              <w:t>Instruction</w:t>
            </w:r>
          </w:p>
        </w:tc>
        <w:tc>
          <w:p w14:paraId="000004B0">
            <w:pPr>
              <w:widowControl w:val="0"/>
              <w:spacing w:line="240" w:lineRule="auto"/>
              <w:rPr>
                <w:b/>
              </w:rPr>
            </w:pPr>
            <w:r>
              <w:rPr>
                <w:b/>
                <w:rtl w:val="0"/>
              </w:rPr>
              <w:t>Type</w:t>
            </w:r>
          </w:p>
        </w:tc>
        <w:tc>
          <w:p w14:paraId="000004B1">
            <w:pPr>
              <w:widowControl w:val="0"/>
              <w:spacing w:line="240" w:lineRule="auto"/>
              <w:rPr>
                <w:b/>
              </w:rPr>
            </w:pPr>
            <w:r>
              <w:rPr>
                <w:b/>
                <w:rtl w:val="0"/>
              </w:rPr>
              <w:t>Opcode</w:t>
            </w:r>
          </w:p>
        </w:tc>
        <w:tc>
          <w:p w14:paraId="000004B2">
            <w:pPr>
              <w:widowControl w:val="0"/>
              <w:spacing w:line="240" w:lineRule="auto"/>
              <w:rPr>
                <w:b/>
              </w:rPr>
            </w:pPr>
            <w:r>
              <w:rPr>
                <w:b/>
                <w:rtl w:val="0"/>
              </w:rPr>
              <w:t>Description</w:t>
            </w:r>
          </w:p>
        </w:tc>
      </w:tr>
      <w:tr w14:paraId="6415DA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B3">
            <w:pPr>
              <w:widowControl w:val="0"/>
              <w:spacing w:line="240" w:lineRule="auto"/>
            </w:pPr>
            <w:r>
              <w:rPr>
                <w:rtl w:val="0"/>
              </w:rPr>
              <w:t>add rA rB rD</w:t>
            </w:r>
          </w:p>
        </w:tc>
        <w:tc>
          <w:p w14:paraId="000004B4">
            <w:pPr>
              <w:widowControl w:val="0"/>
              <w:spacing w:line="240" w:lineRule="auto"/>
            </w:pPr>
            <w:r>
              <w:rPr>
                <w:rtl w:val="0"/>
              </w:rPr>
              <w:t>J</w:t>
            </w:r>
          </w:p>
        </w:tc>
        <w:tc>
          <w:p w14:paraId="000004B5">
            <w:pPr>
              <w:widowControl w:val="0"/>
              <w:spacing w:line="240" w:lineRule="auto"/>
            </w:pPr>
            <w:r>
              <w:rPr>
                <w:rtl w:val="0"/>
              </w:rPr>
              <w:t>0x0</w:t>
            </w:r>
          </w:p>
        </w:tc>
        <w:tc>
          <w:p w14:paraId="000004B6">
            <w:pPr>
              <w:widowControl w:val="0"/>
              <w:spacing w:line="240" w:lineRule="auto"/>
            </w:pPr>
            <w:r>
              <w:rPr>
                <w:rtl w:val="0"/>
              </w:rPr>
              <w:t>Adds the values in registers A and B and stores the result to register D (destination).</w:t>
            </w:r>
          </w:p>
        </w:tc>
      </w:tr>
      <w:tr w14:paraId="2257F5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B7">
            <w:pPr>
              <w:widowControl w:val="0"/>
              <w:spacing w:line="240" w:lineRule="auto"/>
            </w:pPr>
            <w:r>
              <w:rPr>
                <w:rtl w:val="0"/>
              </w:rPr>
              <w:t>nand rA rB rD</w:t>
            </w:r>
          </w:p>
        </w:tc>
        <w:tc>
          <w:p w14:paraId="000004B8">
            <w:pPr>
              <w:widowControl w:val="0"/>
              <w:spacing w:line="240" w:lineRule="auto"/>
            </w:pPr>
            <w:r>
              <w:rPr>
                <w:rtl w:val="0"/>
              </w:rPr>
              <w:t>J</w:t>
            </w:r>
          </w:p>
        </w:tc>
        <w:tc>
          <w:p w14:paraId="000004B9">
            <w:pPr>
              <w:widowControl w:val="0"/>
              <w:spacing w:line="240" w:lineRule="auto"/>
            </w:pPr>
            <w:r>
              <w:rPr>
                <w:rtl w:val="0"/>
              </w:rPr>
              <w:t>0x1</w:t>
            </w:r>
          </w:p>
        </w:tc>
        <w:tc>
          <w:p w14:paraId="000004BA">
            <w:pPr>
              <w:widowControl w:val="0"/>
              <w:spacing w:line="240" w:lineRule="auto"/>
            </w:pPr>
            <w:r>
              <w:rPr>
                <w:rtl w:val="0"/>
              </w:rPr>
              <w:t>Takes the bitwise NAND of the values in registers A and B and stores the result to register D (destination).</w:t>
            </w:r>
          </w:p>
        </w:tc>
      </w:tr>
      <w:tr w14:paraId="2430AE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BB">
            <w:pPr>
              <w:widowControl w:val="0"/>
              <w:spacing w:line="240" w:lineRule="auto"/>
            </w:pPr>
            <w:r>
              <w:rPr>
                <w:rtl w:val="0"/>
              </w:rPr>
              <w:t>addi rA, rD, imm</w:t>
            </w:r>
          </w:p>
        </w:tc>
        <w:tc>
          <w:p w14:paraId="000004BC">
            <w:pPr>
              <w:widowControl w:val="0"/>
              <w:spacing w:line="240" w:lineRule="auto"/>
            </w:pPr>
            <w:r>
              <w:rPr>
                <w:rtl w:val="0"/>
              </w:rPr>
              <w:t>I</w:t>
            </w:r>
          </w:p>
        </w:tc>
        <w:tc>
          <w:p w14:paraId="000004BD">
            <w:pPr>
              <w:widowControl w:val="0"/>
              <w:spacing w:line="240" w:lineRule="auto"/>
            </w:pPr>
            <w:r>
              <w:rPr>
                <w:rtl w:val="0"/>
              </w:rPr>
              <w:t>0x2</w:t>
            </w:r>
          </w:p>
        </w:tc>
        <w:tc>
          <w:p w14:paraId="000004BE">
            <w:pPr>
              <w:widowControl w:val="0"/>
              <w:spacing w:line="240" w:lineRule="auto"/>
            </w:pPr>
            <w:r>
              <w:rPr>
                <w:rtl w:val="0"/>
              </w:rPr>
              <w:t>Adds the value in register A with the immediate value and stores the result to register D (destination).</w:t>
            </w:r>
          </w:p>
        </w:tc>
      </w:tr>
      <w:tr w14:paraId="696A8B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BF">
            <w:pPr>
              <w:widowControl w:val="0"/>
              <w:spacing w:line="240" w:lineRule="auto"/>
            </w:pPr>
            <w:r>
              <w:rPr>
                <w:rtl w:val="0"/>
              </w:rPr>
              <w:t>sft rA, rB, imm</w:t>
            </w:r>
          </w:p>
        </w:tc>
        <w:tc>
          <w:p w14:paraId="000004C0">
            <w:pPr>
              <w:widowControl w:val="0"/>
              <w:spacing w:line="240" w:lineRule="auto"/>
            </w:pPr>
            <w:r>
              <w:rPr>
                <w:rtl w:val="0"/>
              </w:rPr>
              <w:t>I</w:t>
            </w:r>
          </w:p>
        </w:tc>
        <w:tc>
          <w:p w14:paraId="000004C1">
            <w:pPr>
              <w:widowControl w:val="0"/>
              <w:spacing w:line="240" w:lineRule="auto"/>
            </w:pPr>
            <w:r>
              <w:rPr>
                <w:rtl w:val="0"/>
              </w:rPr>
              <w:t>0x3</w:t>
            </w:r>
          </w:p>
        </w:tc>
        <w:tc>
          <w:p w14:paraId="000004C2">
            <w:pPr>
              <w:widowControl w:val="0"/>
              <w:spacing w:line="240" w:lineRule="auto"/>
            </w:pPr>
            <w:r>
              <w:rPr>
                <w:rtl w:val="0"/>
              </w:rPr>
              <w:t xml:space="preserve">Takes the value in register A and shifts it by the number of bits specified by </w:t>
            </w:r>
            <w:r>
              <w:rPr>
                <w:i/>
                <w:rtl w:val="0"/>
              </w:rPr>
              <w:t>imm</w:t>
            </w:r>
            <w:r>
              <w:rPr>
                <w:rtl w:val="0"/>
              </w:rPr>
              <w:t xml:space="preserve">. If </w:t>
            </w:r>
            <w:r>
              <w:rPr>
                <w:i/>
                <w:rtl w:val="0"/>
              </w:rPr>
              <w:t>imm</w:t>
            </w:r>
            <w:r>
              <w:rPr>
                <w:rtl w:val="0"/>
              </w:rPr>
              <w:t xml:space="preserve"> is positive, then the value is shifted to the right by </w:t>
            </w:r>
            <w:r>
              <w:rPr>
                <w:i/>
                <w:rtl w:val="0"/>
              </w:rPr>
              <w:t>imm</w:t>
            </w:r>
            <w:r>
              <w:rPr>
                <w:rtl w:val="0"/>
              </w:rPr>
              <w:t xml:space="preserve"> bits. If </w:t>
            </w:r>
            <w:r>
              <w:rPr>
                <w:i/>
                <w:rtl w:val="0"/>
              </w:rPr>
              <w:t>imm</w:t>
            </w:r>
            <w:r>
              <w:rPr>
                <w:rtl w:val="0"/>
              </w:rPr>
              <w:t xml:space="preserve"> is negative, the value is shifted to the left by |</w:t>
            </w:r>
            <w:r>
              <w:rPr>
                <w:i/>
                <w:rtl w:val="0"/>
              </w:rPr>
              <w:t>imm</w:t>
            </w:r>
            <w:r>
              <w:rPr>
                <w:rtl w:val="0"/>
              </w:rPr>
              <w:t>| bits. The result is stored into register B.</w:t>
            </w:r>
          </w:p>
        </w:tc>
      </w:tr>
      <w:tr w14:paraId="59AADC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C3">
            <w:pPr>
              <w:widowControl w:val="0"/>
              <w:spacing w:line="240" w:lineRule="auto"/>
            </w:pPr>
            <w:r>
              <w:rPr>
                <w:rtl w:val="0"/>
              </w:rPr>
              <w:t>ld rA, rB, imm</w:t>
            </w:r>
          </w:p>
        </w:tc>
        <w:tc>
          <w:p w14:paraId="000004C4">
            <w:pPr>
              <w:widowControl w:val="0"/>
              <w:spacing w:line="240" w:lineRule="auto"/>
            </w:pPr>
            <w:r>
              <w:rPr>
                <w:rtl w:val="0"/>
              </w:rPr>
              <w:t>I</w:t>
            </w:r>
          </w:p>
        </w:tc>
        <w:tc>
          <w:p w14:paraId="000004C5">
            <w:pPr>
              <w:widowControl w:val="0"/>
              <w:spacing w:line="240" w:lineRule="auto"/>
            </w:pPr>
            <w:r>
              <w:rPr>
                <w:rtl w:val="0"/>
              </w:rPr>
              <w:t>0x4</w:t>
            </w:r>
          </w:p>
        </w:tc>
        <w:tc>
          <w:p w14:paraId="000004C6">
            <w:pPr>
              <w:widowControl w:val="0"/>
              <w:spacing w:line="240" w:lineRule="auto"/>
            </w:pPr>
            <w:r>
              <w:rPr>
                <w:rtl w:val="0"/>
              </w:rPr>
              <w:t>Loads the value in memory at address (value of register A + immediate value) to register B.</w:t>
            </w:r>
          </w:p>
        </w:tc>
      </w:tr>
      <w:tr w14:paraId="436FF8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C7">
            <w:pPr>
              <w:widowControl w:val="0"/>
              <w:spacing w:line="240" w:lineRule="auto"/>
            </w:pPr>
            <w:r>
              <w:rPr>
                <w:rtl w:val="0"/>
              </w:rPr>
              <w:t>str rA, rB, imm</w:t>
            </w:r>
          </w:p>
        </w:tc>
        <w:tc>
          <w:p w14:paraId="000004C8">
            <w:pPr>
              <w:widowControl w:val="0"/>
              <w:spacing w:line="240" w:lineRule="auto"/>
            </w:pPr>
            <w:r>
              <w:rPr>
                <w:rtl w:val="0"/>
              </w:rPr>
              <w:t>I</w:t>
            </w:r>
          </w:p>
        </w:tc>
        <w:tc>
          <w:p w14:paraId="000004C9">
            <w:pPr>
              <w:widowControl w:val="0"/>
              <w:spacing w:line="240" w:lineRule="auto"/>
            </w:pPr>
            <w:r>
              <w:rPr>
                <w:rtl w:val="0"/>
              </w:rPr>
              <w:t>0x5</w:t>
            </w:r>
          </w:p>
        </w:tc>
        <w:tc>
          <w:p w14:paraId="000004CA">
            <w:pPr>
              <w:widowControl w:val="0"/>
              <w:spacing w:line="240" w:lineRule="auto"/>
            </w:pPr>
            <w:r>
              <w:rPr>
                <w:rtl w:val="0"/>
              </w:rPr>
              <w:t>Stores the value in register B to memory address (value of register A + immediate value).</w:t>
            </w:r>
          </w:p>
        </w:tc>
      </w:tr>
      <w:tr w14:paraId="3172EA1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CB">
            <w:pPr>
              <w:widowControl w:val="0"/>
              <w:spacing w:line="240" w:lineRule="auto"/>
            </w:pPr>
            <w:r>
              <w:rPr>
                <w:rtl w:val="0"/>
              </w:rPr>
              <w:t>beq rA, rB, imm</w:t>
            </w:r>
          </w:p>
        </w:tc>
        <w:tc>
          <w:p w14:paraId="000004CC">
            <w:pPr>
              <w:widowControl w:val="0"/>
              <w:spacing w:line="240" w:lineRule="auto"/>
            </w:pPr>
            <w:r>
              <w:rPr>
                <w:rtl w:val="0"/>
              </w:rPr>
              <w:t>I</w:t>
            </w:r>
          </w:p>
        </w:tc>
        <w:tc>
          <w:p w14:paraId="000004CD">
            <w:pPr>
              <w:widowControl w:val="0"/>
              <w:spacing w:line="240" w:lineRule="auto"/>
            </w:pPr>
            <w:r>
              <w:rPr>
                <w:rtl w:val="0"/>
              </w:rPr>
              <w:t>0x6</w:t>
            </w:r>
          </w:p>
        </w:tc>
        <w:tc>
          <w:p w14:paraId="000004CE">
            <w:pPr>
              <w:widowControl w:val="0"/>
              <w:spacing w:line="240" w:lineRule="auto"/>
            </w:pPr>
            <w:r>
              <w:rPr>
                <w:rtl w:val="0"/>
              </w:rPr>
              <w:t xml:space="preserve">If the values in rA and rB are the same, then branch to PC = </w:t>
            </w:r>
            <w:r>
              <w:rPr>
                <w:i/>
                <w:rtl w:val="0"/>
              </w:rPr>
              <w:t>imm</w:t>
            </w:r>
            <w:r>
              <w:rPr>
                <w:rtl w:val="0"/>
              </w:rPr>
              <w:t>. (note: different from LC2K’s beq!)</w:t>
            </w:r>
          </w:p>
        </w:tc>
      </w:tr>
      <w:tr w14:paraId="0FB41F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CF">
            <w:pPr>
              <w:widowControl w:val="0"/>
              <w:spacing w:line="240" w:lineRule="auto"/>
            </w:pPr>
            <w:r>
              <w:rPr>
                <w:rtl w:val="0"/>
              </w:rPr>
              <w:t>blt rA, rB, imm</w:t>
            </w:r>
          </w:p>
        </w:tc>
        <w:tc>
          <w:p w14:paraId="000004D0">
            <w:pPr>
              <w:widowControl w:val="0"/>
              <w:spacing w:line="240" w:lineRule="auto"/>
            </w:pPr>
            <w:r>
              <w:rPr>
                <w:rtl w:val="0"/>
              </w:rPr>
              <w:t>I</w:t>
            </w:r>
          </w:p>
        </w:tc>
        <w:tc>
          <w:p w14:paraId="000004D1">
            <w:pPr>
              <w:widowControl w:val="0"/>
              <w:spacing w:line="240" w:lineRule="auto"/>
            </w:pPr>
            <w:r>
              <w:rPr>
                <w:rtl w:val="0"/>
              </w:rPr>
              <w:t>0x7</w:t>
            </w:r>
          </w:p>
        </w:tc>
        <w:tc>
          <w:p w14:paraId="000004D2">
            <w:pPr>
              <w:widowControl w:val="0"/>
              <w:spacing w:line="240" w:lineRule="auto"/>
            </w:pPr>
            <w:r>
              <w:rPr>
                <w:rtl w:val="0"/>
              </w:rPr>
              <w:t xml:space="preserve">No, not the sandwich. If the value in register A is less than (&lt;) the value in register B, then branch to PC = </w:t>
            </w:r>
            <w:r>
              <w:rPr>
                <w:i/>
                <w:rtl w:val="0"/>
              </w:rPr>
              <w:t>imm</w:t>
            </w:r>
            <w:r>
              <w:rPr>
                <w:rtl w:val="0"/>
              </w:rPr>
              <w:t>.</w:t>
            </w:r>
          </w:p>
        </w:tc>
      </w:tr>
      <w:tr w14:paraId="2C2012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D3">
            <w:pPr>
              <w:widowControl w:val="0"/>
              <w:spacing w:line="240" w:lineRule="auto"/>
            </w:pPr>
            <w:r>
              <w:rPr>
                <w:rtl w:val="0"/>
              </w:rPr>
              <w:t>meow</w:t>
            </w:r>
          </w:p>
        </w:tc>
        <w:tc>
          <w:p w14:paraId="000004D4">
            <w:pPr>
              <w:widowControl w:val="0"/>
              <w:spacing w:line="240" w:lineRule="auto"/>
            </w:pPr>
            <w:r>
              <w:rPr>
                <w:rtl w:val="0"/>
              </w:rPr>
              <w:t>N</w:t>
            </w:r>
          </w:p>
        </w:tc>
        <w:tc>
          <w:p w14:paraId="000004D5">
            <w:pPr>
              <w:widowControl w:val="0"/>
              <w:spacing w:line="240" w:lineRule="auto"/>
            </w:pPr>
            <w:r>
              <w:rPr>
                <w:rtl w:val="0"/>
              </w:rPr>
              <w:t>0x8</w:t>
            </w:r>
          </w:p>
        </w:tc>
        <w:tc>
          <w:p w14:paraId="000004D6">
            <w:pPr>
              <w:widowControl w:val="0"/>
              <w:spacing w:line="240" w:lineRule="auto"/>
            </w:pPr>
            <w:r>
              <w:rPr>
                <w:rtl w:val="0"/>
              </w:rPr>
              <w:t xml:space="preserve">Equivalent to LC2K’s </w:t>
            </w:r>
            <w:r>
              <w:rPr>
                <w:i/>
                <w:rtl w:val="0"/>
              </w:rPr>
              <w:t>noop</w:t>
            </w:r>
            <w:r>
              <w:rPr>
                <w:rtl w:val="0"/>
              </w:rPr>
              <w:t xml:space="preserve"> instruction. Does nothing.</w:t>
            </w:r>
          </w:p>
        </w:tc>
      </w:tr>
      <w:tr w14:paraId="36E185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D7">
            <w:pPr>
              <w:widowControl w:val="0"/>
              <w:spacing w:line="240" w:lineRule="auto"/>
            </w:pPr>
            <w:r>
              <w:rPr>
                <w:rtl w:val="0"/>
              </w:rPr>
              <w:t>halt</w:t>
            </w:r>
          </w:p>
        </w:tc>
        <w:tc>
          <w:p w14:paraId="000004D8">
            <w:pPr>
              <w:widowControl w:val="0"/>
              <w:spacing w:line="240" w:lineRule="auto"/>
            </w:pPr>
            <w:r>
              <w:rPr>
                <w:rtl w:val="0"/>
              </w:rPr>
              <w:t>N</w:t>
            </w:r>
          </w:p>
        </w:tc>
        <w:tc>
          <w:p w14:paraId="000004D9">
            <w:pPr>
              <w:widowControl w:val="0"/>
              <w:spacing w:line="240" w:lineRule="auto"/>
            </w:pPr>
            <w:r>
              <w:rPr>
                <w:rtl w:val="0"/>
              </w:rPr>
              <w:t>0x9</w:t>
            </w:r>
          </w:p>
        </w:tc>
        <w:tc>
          <w:p w14:paraId="000004DA">
            <w:pPr>
              <w:widowControl w:val="0"/>
              <w:spacing w:line="240" w:lineRule="auto"/>
            </w:pPr>
            <w:r>
              <w:rPr>
                <w:rtl w:val="0"/>
              </w:rPr>
              <w:t xml:space="preserve">Equivalent to LC2K’s </w:t>
            </w:r>
            <w:r>
              <w:rPr>
                <w:i/>
                <w:rtl w:val="0"/>
              </w:rPr>
              <w:t>halt</w:t>
            </w:r>
            <w:r>
              <w:rPr>
                <w:rtl w:val="0"/>
              </w:rPr>
              <w:t xml:space="preserve"> instruction. Halts the program.</w:t>
            </w:r>
          </w:p>
        </w:tc>
      </w:tr>
      <w:tr w14:paraId="7F5E135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DB">
            <w:pPr>
              <w:widowControl w:val="0"/>
              <w:spacing w:line="240" w:lineRule="auto"/>
            </w:pPr>
            <w:r>
              <w:rPr>
                <w:rtl w:val="0"/>
              </w:rPr>
              <w:t>cmov rA, rB, rC, rD</w:t>
            </w:r>
          </w:p>
        </w:tc>
        <w:tc>
          <w:p w14:paraId="000004DC">
            <w:pPr>
              <w:widowControl w:val="0"/>
              <w:spacing w:line="240" w:lineRule="auto"/>
            </w:pPr>
            <w:r>
              <w:rPr>
                <w:rtl w:val="0"/>
              </w:rPr>
              <w:t>X</w:t>
            </w:r>
          </w:p>
        </w:tc>
        <w:tc>
          <w:p w14:paraId="000004DD">
            <w:pPr>
              <w:widowControl w:val="0"/>
              <w:spacing w:line="240" w:lineRule="auto"/>
            </w:pPr>
            <w:r>
              <w:rPr>
                <w:rtl w:val="0"/>
              </w:rPr>
              <w:t>0xA</w:t>
            </w:r>
          </w:p>
        </w:tc>
        <w:tc>
          <w:p w14:paraId="000004DE">
            <w:pPr>
              <w:widowControl w:val="0"/>
              <w:spacing w:line="240" w:lineRule="auto"/>
            </w:pPr>
            <w:r>
              <w:rPr>
                <w:rtl w:val="0"/>
              </w:rPr>
              <w:t>If the values of register A and register B are equal, set the value of register C to be the value in register D.</w:t>
            </w:r>
          </w:p>
        </w:tc>
      </w:tr>
      <w:tr w14:paraId="213805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4DF">
            <w:pPr>
              <w:widowControl w:val="0"/>
              <w:spacing w:line="240" w:lineRule="auto"/>
            </w:pPr>
            <w:r>
              <w:rPr>
                <w:rtl w:val="0"/>
              </w:rPr>
              <w:t>beqlr rA, rB, rC, rD</w:t>
            </w:r>
          </w:p>
        </w:tc>
        <w:tc>
          <w:p w14:paraId="000004E0">
            <w:pPr>
              <w:widowControl w:val="0"/>
              <w:spacing w:line="240" w:lineRule="auto"/>
            </w:pPr>
            <w:r>
              <w:rPr>
                <w:rtl w:val="0"/>
              </w:rPr>
              <w:t>X</w:t>
            </w:r>
          </w:p>
        </w:tc>
        <w:tc>
          <w:p w14:paraId="000004E1">
            <w:pPr>
              <w:widowControl w:val="0"/>
              <w:spacing w:line="240" w:lineRule="auto"/>
            </w:pPr>
            <w:r>
              <w:rPr>
                <w:rtl w:val="0"/>
              </w:rPr>
              <w:t>0xB</w:t>
            </w:r>
          </w:p>
        </w:tc>
        <w:tc>
          <w:p w14:paraId="000004E2">
            <w:pPr>
              <w:widowControl w:val="0"/>
              <w:spacing w:line="240" w:lineRule="auto"/>
            </w:pPr>
            <w:r>
              <w:rPr>
                <w:rtl w:val="0"/>
              </w:rPr>
              <w:t xml:space="preserve">If the values of register A and register B are equal, store the current PC+1 into register D and branch to the value in register C. This is similar to LC2K’s </w:t>
            </w:r>
            <w:r>
              <w:rPr>
                <w:i/>
                <w:rtl w:val="0"/>
              </w:rPr>
              <w:t>jalr</w:t>
            </w:r>
            <w:r>
              <w:rPr>
                <w:rtl w:val="0"/>
              </w:rPr>
              <w:t xml:space="preserve"> instruction.</w:t>
            </w:r>
          </w:p>
        </w:tc>
      </w:tr>
    </w:tbl>
    <w:p w14:paraId="000004E3">
      <w:pPr>
        <w:spacing w:line="276" w:lineRule="auto"/>
      </w:pPr>
    </w:p>
    <w:p w14:paraId="000004E4">
      <w:pPr>
        <w:spacing w:line="276" w:lineRule="auto"/>
      </w:pPr>
      <w:r>
        <w:rPr>
          <w:rtl w:val="0"/>
        </w:rPr>
        <w:t xml:space="preserve">For backwards compatibility and ease of use, the </w:t>
      </w:r>
      <w:r>
        <w:rPr>
          <w:i/>
          <w:rtl w:val="0"/>
        </w:rPr>
        <w:t>.fill</w:t>
      </w:r>
      <w:r>
        <w:rPr>
          <w:rtl w:val="0"/>
        </w:rPr>
        <w:t xml:space="preserve"> directive works exactly the same as LC2K. Labels have a maximum length of 12 characters, for the optimal programmer experience (or as much as you can get while writing in assembly). All symbolic addresses resolve to the memory address of that label. Assume all registers start with the value 0.</w:t>
      </w:r>
    </w:p>
    <w:p w14:paraId="000004E5">
      <w:pPr>
        <w:spacing w:line="276" w:lineRule="auto"/>
        <w:rPr>
          <w:b/>
        </w:rPr>
      </w:pPr>
      <w:r>
        <w:rPr>
          <w:b/>
          <w:rtl w:val="0"/>
        </w:rPr>
        <w:tab/>
      </w:r>
      <w:r>
        <w:rPr>
          <w:b/>
          <w:rtl w:val="0"/>
        </w:rPr>
        <w:t>J-type instructions are encoded as follows:</w:t>
      </w:r>
    </w:p>
    <w:p w14:paraId="000004E6">
      <w:pPr>
        <w:spacing w:line="276" w:lineRule="auto"/>
        <w:rPr>
          <w:b/>
        </w:rPr>
      </w:pPr>
      <w:r>
        <w:rPr>
          <w:b/>
          <w:rtl w:val="0"/>
        </w:rPr>
        <w:tab/>
      </w:r>
      <w:r>
        <w:rPr>
          <w:b/>
          <w:rtl w:val="0"/>
        </w:rPr>
        <w:tab/>
      </w:r>
      <w:r>
        <w:rPr>
          <w:b/>
          <w:rtl w:val="0"/>
        </w:rPr>
        <w:t>bits 35-32: opcode</w:t>
      </w:r>
    </w:p>
    <w:p w14:paraId="000004E7">
      <w:pPr>
        <w:spacing w:line="276" w:lineRule="auto"/>
        <w:rPr>
          <w:b/>
        </w:rPr>
      </w:pPr>
      <w:r>
        <w:rPr>
          <w:b/>
          <w:rtl w:val="0"/>
        </w:rPr>
        <w:tab/>
      </w:r>
      <w:r>
        <w:rPr>
          <w:b/>
          <w:rtl w:val="0"/>
        </w:rPr>
        <w:tab/>
      </w:r>
      <w:r>
        <w:rPr>
          <w:b/>
          <w:rtl w:val="0"/>
        </w:rPr>
        <w:t>bits 31-28: register A</w:t>
      </w:r>
    </w:p>
    <w:p w14:paraId="000004E8">
      <w:pPr>
        <w:spacing w:line="276" w:lineRule="auto"/>
      </w:pPr>
      <w:r>
        <w:rPr>
          <w:b/>
          <w:rtl w:val="0"/>
        </w:rPr>
        <w:tab/>
      </w:r>
      <w:r>
        <w:rPr>
          <w:b/>
          <w:rtl w:val="0"/>
        </w:rPr>
        <w:tab/>
      </w:r>
      <w:r>
        <w:rPr>
          <w:b/>
          <w:rtl w:val="0"/>
        </w:rPr>
        <w:t>bits 27-24: register B</w:t>
      </w:r>
    </w:p>
    <w:p w14:paraId="000004E9">
      <w:pPr>
        <w:spacing w:line="276" w:lineRule="auto"/>
        <w:rPr>
          <w:b/>
        </w:rPr>
      </w:pPr>
      <w:r>
        <w:rPr>
          <w:rtl w:val="0"/>
        </w:rPr>
        <w:tab/>
      </w:r>
      <w:r>
        <w:rPr>
          <w:rtl w:val="0"/>
        </w:rPr>
        <w:tab/>
      </w:r>
      <w:r>
        <w:rPr>
          <w:b/>
          <w:rtl w:val="0"/>
        </w:rPr>
        <w:t>bits 23-4: unused (all 0)</w:t>
      </w:r>
    </w:p>
    <w:p w14:paraId="000004EA">
      <w:pPr>
        <w:spacing w:line="276" w:lineRule="auto"/>
        <w:rPr>
          <w:b/>
        </w:rPr>
      </w:pPr>
      <w:r>
        <w:rPr>
          <w:b/>
          <w:rtl w:val="0"/>
        </w:rPr>
        <w:tab/>
      </w:r>
      <w:r>
        <w:rPr>
          <w:b/>
          <w:rtl w:val="0"/>
        </w:rPr>
        <w:tab/>
      </w:r>
      <w:r>
        <w:rPr>
          <w:b/>
          <w:rtl w:val="0"/>
        </w:rPr>
        <w:t>bits 3-0: register D</w:t>
      </w:r>
    </w:p>
    <w:p w14:paraId="000004EB">
      <w:pPr>
        <w:spacing w:line="276" w:lineRule="auto"/>
      </w:pPr>
      <w:r>
        <w:rPr>
          <w:rtl w:val="0"/>
        </w:rPr>
        <w:tab/>
      </w:r>
      <w:r>
        <w:rPr>
          <w:b/>
          <w:rtl w:val="0"/>
        </w:rPr>
        <w:t>I-type instructions are encoded as follows:</w:t>
      </w:r>
    </w:p>
    <w:p w14:paraId="000004EC">
      <w:pPr>
        <w:spacing w:line="276" w:lineRule="auto"/>
        <w:rPr>
          <w:b/>
        </w:rPr>
      </w:pPr>
      <w:r>
        <w:rPr>
          <w:rtl w:val="0"/>
        </w:rPr>
        <w:tab/>
      </w:r>
      <w:r>
        <w:rPr>
          <w:rtl w:val="0"/>
        </w:rPr>
        <w:tab/>
      </w:r>
      <w:r>
        <w:rPr>
          <w:b/>
          <w:rtl w:val="0"/>
        </w:rPr>
        <w:t>bits 35-32: opcode</w:t>
      </w:r>
    </w:p>
    <w:p w14:paraId="000004ED">
      <w:pPr>
        <w:spacing w:line="276" w:lineRule="auto"/>
        <w:rPr>
          <w:b/>
        </w:rPr>
      </w:pPr>
      <w:r>
        <w:rPr>
          <w:b/>
          <w:rtl w:val="0"/>
        </w:rPr>
        <w:tab/>
      </w:r>
      <w:r>
        <w:rPr>
          <w:b/>
          <w:rtl w:val="0"/>
        </w:rPr>
        <w:tab/>
      </w:r>
      <w:r>
        <w:rPr>
          <w:b/>
          <w:rtl w:val="0"/>
        </w:rPr>
        <w:t>bits 31-28: register A</w:t>
      </w:r>
    </w:p>
    <w:p w14:paraId="000004EE">
      <w:pPr>
        <w:spacing w:line="276" w:lineRule="auto"/>
      </w:pPr>
      <w:r>
        <w:rPr>
          <w:b/>
          <w:rtl w:val="0"/>
        </w:rPr>
        <w:tab/>
      </w:r>
      <w:r>
        <w:rPr>
          <w:b/>
          <w:rtl w:val="0"/>
        </w:rPr>
        <w:tab/>
      </w:r>
      <w:r>
        <w:rPr>
          <w:b/>
          <w:rtl w:val="0"/>
        </w:rPr>
        <w:t>bits 27-24: register B</w:t>
      </w:r>
    </w:p>
    <w:p w14:paraId="000004EF">
      <w:pPr>
        <w:spacing w:line="276" w:lineRule="auto"/>
        <w:rPr>
          <w:b/>
        </w:rPr>
      </w:pPr>
      <w:r>
        <w:rPr>
          <w:rtl w:val="0"/>
        </w:rPr>
        <w:tab/>
      </w:r>
      <w:r>
        <w:rPr>
          <w:rtl w:val="0"/>
        </w:rPr>
        <w:tab/>
      </w:r>
      <w:r>
        <w:rPr>
          <w:b/>
          <w:rtl w:val="0"/>
        </w:rPr>
        <w:t>bits 23-16: unused (all 0)</w:t>
      </w:r>
    </w:p>
    <w:p w14:paraId="000004F0">
      <w:pPr>
        <w:spacing w:line="276" w:lineRule="auto"/>
        <w:rPr>
          <w:b/>
        </w:rPr>
      </w:pPr>
      <w:r>
        <w:rPr>
          <w:b/>
          <w:rtl w:val="0"/>
        </w:rPr>
        <w:tab/>
      </w:r>
      <w:r>
        <w:rPr>
          <w:b/>
          <w:rtl w:val="0"/>
        </w:rPr>
        <w:tab/>
      </w:r>
      <w:r>
        <w:rPr>
          <w:b/>
          <w:rtl w:val="0"/>
        </w:rPr>
        <w:t>bits 15-0: 16-bit immediate</w:t>
      </w:r>
    </w:p>
    <w:p w14:paraId="000004F1">
      <w:pPr>
        <w:spacing w:line="276" w:lineRule="auto"/>
        <w:rPr>
          <w:b/>
        </w:rPr>
      </w:pPr>
      <w:r>
        <w:rPr>
          <w:b/>
          <w:rtl w:val="0"/>
        </w:rPr>
        <w:tab/>
      </w:r>
      <w:r>
        <w:rPr>
          <w:b/>
          <w:rtl w:val="0"/>
        </w:rPr>
        <w:t>N-type instructions are encoded as follows:</w:t>
      </w:r>
    </w:p>
    <w:p w14:paraId="000004F2">
      <w:pPr>
        <w:spacing w:line="276" w:lineRule="auto"/>
        <w:ind w:left="720" w:firstLine="720"/>
      </w:pPr>
      <w:r>
        <w:rPr>
          <w:b/>
          <w:rtl w:val="0"/>
        </w:rPr>
        <w:t>bits 35-32: opcode</w:t>
      </w:r>
    </w:p>
    <w:p w14:paraId="000004F3">
      <w:pPr>
        <w:spacing w:line="276" w:lineRule="auto"/>
        <w:rPr>
          <w:b/>
        </w:rPr>
      </w:pPr>
      <w:r>
        <w:rPr>
          <w:rtl w:val="0"/>
        </w:rPr>
        <w:tab/>
      </w:r>
      <w:r>
        <w:rPr>
          <w:rtl w:val="0"/>
        </w:rPr>
        <w:tab/>
      </w:r>
      <w:r>
        <w:rPr>
          <w:b/>
          <w:rtl w:val="0"/>
        </w:rPr>
        <w:t>bits 31-0: unused (all 0)</w:t>
      </w:r>
    </w:p>
    <w:p w14:paraId="000004F4">
      <w:pPr>
        <w:spacing w:line="276" w:lineRule="auto"/>
        <w:rPr>
          <w:b/>
        </w:rPr>
      </w:pPr>
      <w:r>
        <w:rPr>
          <w:b/>
          <w:rtl w:val="0"/>
        </w:rPr>
        <w:tab/>
      </w:r>
      <w:r>
        <w:rPr>
          <w:b/>
          <w:rtl w:val="0"/>
        </w:rPr>
        <w:t>X-type instructions are encoded as follows:</w:t>
      </w:r>
    </w:p>
    <w:p w14:paraId="000004F5">
      <w:pPr>
        <w:spacing w:line="276" w:lineRule="auto"/>
        <w:rPr>
          <w:b/>
        </w:rPr>
      </w:pPr>
      <w:r>
        <w:rPr>
          <w:b/>
          <w:rtl w:val="0"/>
        </w:rPr>
        <w:tab/>
      </w:r>
      <w:r>
        <w:rPr>
          <w:b/>
          <w:rtl w:val="0"/>
        </w:rPr>
        <w:tab/>
      </w:r>
      <w:r>
        <w:rPr>
          <w:b/>
          <w:rtl w:val="0"/>
        </w:rPr>
        <w:t>bits 35-32: opcode</w:t>
      </w:r>
    </w:p>
    <w:p w14:paraId="000004F6">
      <w:pPr>
        <w:spacing w:line="276" w:lineRule="auto"/>
        <w:rPr>
          <w:b/>
        </w:rPr>
      </w:pPr>
      <w:r>
        <w:rPr>
          <w:b/>
          <w:rtl w:val="0"/>
        </w:rPr>
        <w:tab/>
      </w:r>
      <w:r>
        <w:rPr>
          <w:b/>
          <w:rtl w:val="0"/>
        </w:rPr>
        <w:tab/>
      </w:r>
      <w:r>
        <w:rPr>
          <w:b/>
          <w:rtl w:val="0"/>
        </w:rPr>
        <w:t>bits 31-28: register A</w:t>
      </w:r>
    </w:p>
    <w:p w14:paraId="000004F7">
      <w:pPr>
        <w:spacing w:line="276" w:lineRule="auto"/>
      </w:pPr>
      <w:r>
        <w:rPr>
          <w:b/>
          <w:rtl w:val="0"/>
        </w:rPr>
        <w:tab/>
      </w:r>
      <w:r>
        <w:rPr>
          <w:b/>
          <w:rtl w:val="0"/>
        </w:rPr>
        <w:tab/>
      </w:r>
      <w:r>
        <w:rPr>
          <w:b/>
          <w:rtl w:val="0"/>
        </w:rPr>
        <w:t>bits 27-24: register B</w:t>
      </w:r>
    </w:p>
    <w:p w14:paraId="000004F8">
      <w:pPr>
        <w:spacing w:line="276" w:lineRule="auto"/>
        <w:rPr>
          <w:b/>
        </w:rPr>
      </w:pPr>
      <w:r>
        <w:rPr>
          <w:rtl w:val="0"/>
        </w:rPr>
        <w:tab/>
      </w:r>
      <w:r>
        <w:rPr>
          <w:rtl w:val="0"/>
        </w:rPr>
        <w:tab/>
      </w:r>
      <w:r>
        <w:rPr>
          <w:b/>
          <w:rtl w:val="0"/>
        </w:rPr>
        <w:t>bits 23-20: register C</w:t>
      </w:r>
    </w:p>
    <w:p w14:paraId="000004F9">
      <w:pPr>
        <w:spacing w:line="276" w:lineRule="auto"/>
        <w:rPr>
          <w:b/>
        </w:rPr>
      </w:pPr>
      <w:r>
        <w:rPr>
          <w:b/>
          <w:rtl w:val="0"/>
        </w:rPr>
        <w:tab/>
      </w:r>
      <w:r>
        <w:rPr>
          <w:b/>
          <w:rtl w:val="0"/>
        </w:rPr>
        <w:tab/>
      </w:r>
      <w:r>
        <w:rPr>
          <w:b/>
          <w:rtl w:val="0"/>
        </w:rPr>
        <w:t>bits 19-16: register D</w:t>
      </w:r>
    </w:p>
    <w:p w14:paraId="000004FA">
      <w:pPr>
        <w:spacing w:line="276" w:lineRule="auto"/>
        <w:rPr>
          <w:b/>
        </w:rPr>
      </w:pPr>
      <w:r>
        <w:rPr>
          <w:b/>
          <w:rtl w:val="0"/>
        </w:rPr>
        <w:tab/>
      </w:r>
      <w:r>
        <w:rPr>
          <w:b/>
          <w:rtl w:val="0"/>
        </w:rPr>
        <w:tab/>
      </w:r>
      <w:r>
        <w:rPr>
          <w:b/>
          <w:rtl w:val="0"/>
        </w:rPr>
        <w:t>bits 15-0: unused (all 0)</w:t>
      </w:r>
    </w:p>
    <w:p w14:paraId="000004FB">
      <w:pPr>
        <w:numPr>
          <w:ilvl w:val="0"/>
          <w:numId w:val="4"/>
        </w:numPr>
        <w:spacing w:line="276" w:lineRule="auto"/>
        <w:ind w:left="720" w:hanging="360"/>
        <w:rPr>
          <w:b/>
        </w:rPr>
      </w:pPr>
      <w:r>
        <w:rPr>
          <w:b/>
          <w:rtl w:val="0"/>
        </w:rPr>
        <w:t>Complete the machine code translation of the LCJINX code shown below. Express your answers in hex.</w:t>
      </w:r>
    </w:p>
    <w:p w14:paraId="000004FC">
      <w:pPr>
        <w:spacing w:line="276" w:lineRule="auto"/>
        <w:ind w:left="720" w:firstLine="0"/>
        <w:rPr>
          <w:b/>
        </w:rPr>
      </w:pPr>
      <w:r>
        <w:rPr>
          <w:b/>
          <w:rtl w:val="0"/>
        </w:rPr>
        <w:t>Assuming all registers start as 0 at the beginning of the program, what is the value in register 5? (7 points, 4.5 for MC and 2.5 for register)</w:t>
      </w:r>
    </w:p>
    <w:p w14:paraId="000004FD">
      <w:pPr>
        <w:spacing w:line="276" w:lineRule="auto"/>
        <w:ind w:left="720" w:firstLine="0"/>
      </w:pPr>
    </w:p>
    <w:p w14:paraId="000004FE">
      <w:pPr>
        <w:tabs>
          <w:tab w:val="left" w:pos="1440"/>
          <w:tab w:val="left" w:pos="2160"/>
          <w:tab w:val="left" w:pos="2880"/>
          <w:tab w:val="left" w:pos="3600"/>
          <w:tab w:val="right" w:pos="8640"/>
        </w:tabs>
        <w:spacing w:line="276" w:lineRule="auto"/>
        <w:ind w:left="720" w:firstLine="0"/>
        <w:rPr>
          <w:b/>
          <w:u w:val="single"/>
        </w:rPr>
      </w:pPr>
      <w:r>
        <w:rPr>
          <w:b/>
          <w:u w:val="single"/>
          <w:rtl w:val="0"/>
        </w:rPr>
        <w:t>LCJ1NX Assembly</w:t>
      </w:r>
      <w:r>
        <w:rPr>
          <w:b/>
          <w:u w:val="single"/>
          <w:rtl w:val="0"/>
        </w:rPr>
        <w:tab/>
      </w:r>
      <w:r>
        <w:rPr>
          <w:b/>
          <w:u w:val="single"/>
          <w:rtl w:val="0"/>
        </w:rPr>
        <w:tab/>
      </w:r>
      <w:r>
        <w:rPr>
          <w:b/>
          <w:u w:val="single"/>
          <w:rtl w:val="0"/>
        </w:rPr>
        <w:tab/>
      </w:r>
      <w:r>
        <w:rPr>
          <w:b/>
          <w:u w:val="single"/>
          <w:rtl w:val="0"/>
        </w:rPr>
        <w:t>Machine Code</w:t>
      </w:r>
    </w:p>
    <w:p w14:paraId="000004FF">
      <w:pPr>
        <w:tabs>
          <w:tab w:val="left" w:pos="1440"/>
          <w:tab w:val="left" w:pos="2160"/>
          <w:tab w:val="left" w:pos="2880"/>
          <w:tab w:val="left" w:pos="3600"/>
          <w:tab w:val="right" w:pos="8640"/>
        </w:tabs>
        <w:spacing w:line="276" w:lineRule="auto"/>
        <w:ind w:left="720" w:firstLine="0"/>
      </w:pPr>
    </w:p>
    <w:p w14:paraId="00000500">
      <w:pPr>
        <w:tabs>
          <w:tab w:val="left" w:pos="1440"/>
          <w:tab w:val="left" w:pos="2160"/>
          <w:tab w:val="left" w:pos="2880"/>
          <w:tab w:val="left" w:pos="3600"/>
          <w:tab w:val="right" w:pos="8640"/>
        </w:tabs>
        <w:spacing w:line="480" w:lineRule="auto"/>
        <w:ind w:left="720" w:firstLine="0"/>
        <w:rPr>
          <w:rFonts w:ascii="Courier New" w:hAnsi="Courier New" w:eastAsia="Courier New" w:cs="Courier New"/>
        </w:rPr>
      </w:pPr>
      <w:r>
        <w:rPr>
          <w:rFonts w:ascii="Courier New" w:hAnsi="Courier New" w:eastAsia="Courier New" w:cs="Courier New"/>
          <w:rtl w:val="0"/>
        </w:rPr>
        <w:t>addi</w:t>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16</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0x211000010</w:t>
      </w:r>
    </w:p>
    <w:p w14:paraId="00000501">
      <w:pPr>
        <w:tabs>
          <w:tab w:val="left" w:pos="1440"/>
          <w:tab w:val="left" w:pos="2160"/>
          <w:tab w:val="left" w:pos="2880"/>
          <w:tab w:val="left" w:pos="3600"/>
          <w:tab w:val="right" w:pos="8640"/>
        </w:tabs>
        <w:spacing w:line="480" w:lineRule="auto"/>
        <w:ind w:left="720" w:firstLine="0"/>
        <w:rPr>
          <w:rFonts w:ascii="Courier New" w:hAnsi="Courier New" w:eastAsia="Courier New" w:cs="Courier New"/>
        </w:rPr>
      </w:pPr>
      <w:r>
        <w:rPr>
          <w:rFonts w:ascii="Courier New" w:hAnsi="Courier New" w:eastAsia="Courier New" w:cs="Courier New"/>
          <w:rtl w:val="0"/>
        </w:rPr>
        <w:t>sft</w:t>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2</w:t>
      </w:r>
      <w:r>
        <w:rPr>
          <w:rFonts w:ascii="Courier New" w:hAnsi="Courier New" w:eastAsia="Courier New" w:cs="Courier New"/>
          <w:rtl w:val="0"/>
        </w:rPr>
        <w:tab/>
      </w:r>
      <w:r>
        <w:rPr>
          <w:rFonts w:ascii="Courier New" w:hAnsi="Courier New" w:eastAsia="Courier New" w:cs="Courier New"/>
          <w:rtl w:val="0"/>
        </w:rPr>
        <w:t>3</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0x312000003</w:t>
      </w:r>
    </w:p>
    <w:p w14:paraId="00000502">
      <w:pPr>
        <w:tabs>
          <w:tab w:val="left" w:pos="1440"/>
          <w:tab w:val="left" w:pos="2160"/>
          <w:tab w:val="left" w:pos="2880"/>
          <w:tab w:val="left" w:pos="3600"/>
          <w:tab w:val="right" w:pos="8640"/>
        </w:tabs>
        <w:spacing w:line="480" w:lineRule="auto"/>
        <w:ind w:left="720" w:firstLine="0"/>
        <w:rPr>
          <w:rFonts w:ascii="Courier New" w:hAnsi="Courier New" w:eastAsia="Courier New" w:cs="Courier New"/>
        </w:rPr>
      </w:pPr>
      <w:r>
        <w:rPr>
          <w:rFonts w:ascii="Courier New" w:hAnsi="Courier New" w:eastAsia="Courier New" w:cs="Courier New"/>
          <w:rtl w:val="0"/>
        </w:rPr>
        <w:t>nand</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3</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0x100000003</w:t>
      </w:r>
    </w:p>
    <w:p w14:paraId="00000503">
      <w:pPr>
        <w:tabs>
          <w:tab w:val="left" w:pos="1440"/>
          <w:tab w:val="left" w:pos="2160"/>
          <w:tab w:val="left" w:pos="2880"/>
          <w:tab w:val="left" w:pos="3600"/>
          <w:tab w:val="right" w:pos="8640"/>
        </w:tabs>
        <w:spacing w:line="480" w:lineRule="auto"/>
        <w:ind w:left="720" w:firstLine="0"/>
        <w:rPr>
          <w:rFonts w:ascii="Courier New" w:hAnsi="Courier New" w:eastAsia="Courier New" w:cs="Courier New"/>
        </w:rPr>
      </w:pPr>
      <w:r>
        <w:rPr>
          <w:rFonts w:ascii="Courier New" w:hAnsi="Courier New" w:eastAsia="Courier New" w:cs="Courier New"/>
          <w:rtl w:val="0"/>
        </w:rPr>
        <w:t>add</w:t>
      </w:r>
      <w:r>
        <w:rPr>
          <w:rFonts w:ascii="Courier New" w:hAnsi="Courier New" w:eastAsia="Courier New" w:cs="Courier New"/>
          <w:rtl w:val="0"/>
        </w:rPr>
        <w:tab/>
      </w:r>
      <w:r>
        <w:rPr>
          <w:rFonts w:ascii="Courier New" w:hAnsi="Courier New" w:eastAsia="Courier New" w:cs="Courier New"/>
          <w:rtl w:val="0"/>
        </w:rPr>
        <w:t>2</w:t>
      </w:r>
      <w:r>
        <w:rPr>
          <w:rFonts w:ascii="Courier New" w:hAnsi="Courier New" w:eastAsia="Courier New" w:cs="Courier New"/>
          <w:rtl w:val="0"/>
        </w:rPr>
        <w:tab/>
      </w:r>
      <w:r>
        <w:rPr>
          <w:rFonts w:ascii="Courier New" w:hAnsi="Courier New" w:eastAsia="Courier New" w:cs="Courier New"/>
          <w:rtl w:val="0"/>
        </w:rPr>
        <w:t>3</w:t>
      </w:r>
      <w:r>
        <w:rPr>
          <w:rFonts w:ascii="Courier New" w:hAnsi="Courier New" w:eastAsia="Courier New" w:cs="Courier New"/>
          <w:rtl w:val="0"/>
        </w:rPr>
        <w:tab/>
      </w:r>
      <w:r>
        <w:rPr>
          <w:rFonts w:ascii="Courier New" w:hAnsi="Courier New" w:eastAsia="Courier New" w:cs="Courier New"/>
          <w:rtl w:val="0"/>
        </w:rPr>
        <w:t>4</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0x_________</w:t>
      </w:r>
    </w:p>
    <w:p w14:paraId="00000504">
      <w:pPr>
        <w:tabs>
          <w:tab w:val="left" w:pos="1440"/>
          <w:tab w:val="left" w:pos="2160"/>
          <w:tab w:val="left" w:pos="2880"/>
          <w:tab w:val="left" w:pos="3600"/>
          <w:tab w:val="right" w:pos="8640"/>
        </w:tabs>
        <w:spacing w:line="480" w:lineRule="auto"/>
        <w:ind w:left="720" w:firstLine="0"/>
        <w:rPr>
          <w:rFonts w:ascii="Courier New" w:hAnsi="Courier New" w:eastAsia="Courier New" w:cs="Courier New"/>
        </w:rPr>
      </w:pPr>
      <w:r>
        <w:rPr>
          <w:rFonts w:ascii="Courier New" w:hAnsi="Courier New" w:eastAsia="Courier New" w:cs="Courier New"/>
          <w:rtl w:val="0"/>
        </w:rPr>
        <w:t>sft</w:t>
      </w:r>
      <w:r>
        <w:rPr>
          <w:rFonts w:ascii="Courier New" w:hAnsi="Courier New" w:eastAsia="Courier New" w:cs="Courier New"/>
          <w:rtl w:val="0"/>
        </w:rPr>
        <w:tab/>
      </w:r>
      <w:r>
        <w:rPr>
          <w:rFonts w:ascii="Courier New" w:hAnsi="Courier New" w:eastAsia="Courier New" w:cs="Courier New"/>
          <w:rtl w:val="0"/>
        </w:rPr>
        <w:t>4</w:t>
      </w:r>
      <w:r>
        <w:rPr>
          <w:rFonts w:ascii="Courier New" w:hAnsi="Courier New" w:eastAsia="Courier New" w:cs="Courier New"/>
          <w:rtl w:val="0"/>
        </w:rPr>
        <w:tab/>
      </w:r>
      <w:r>
        <w:rPr>
          <w:rFonts w:ascii="Courier New" w:hAnsi="Courier New" w:eastAsia="Courier New" w:cs="Courier New"/>
          <w:rtl w:val="0"/>
        </w:rPr>
        <w:t>4</w:t>
      </w:r>
      <w:r>
        <w:rPr>
          <w:rFonts w:ascii="Courier New" w:hAnsi="Courier New" w:eastAsia="Courier New" w:cs="Courier New"/>
          <w:rtl w:val="0"/>
        </w:rPr>
        <w:tab/>
      </w:r>
      <w:r>
        <w:rPr>
          <w:rFonts w:ascii="Courier New" w:hAnsi="Courier New" w:eastAsia="Courier New" w:cs="Courier New"/>
          <w:rtl w:val="0"/>
        </w:rPr>
        <w:t>-4</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0x_________</w:t>
      </w:r>
    </w:p>
    <w:p w14:paraId="00000505">
      <w:pPr>
        <w:tabs>
          <w:tab w:val="left" w:pos="1440"/>
          <w:tab w:val="left" w:pos="2160"/>
          <w:tab w:val="left" w:pos="2880"/>
          <w:tab w:val="left" w:pos="3600"/>
          <w:tab w:val="right" w:pos="8640"/>
        </w:tabs>
        <w:spacing w:line="480" w:lineRule="auto"/>
        <w:ind w:left="720" w:firstLine="0"/>
        <w:rPr>
          <w:rFonts w:ascii="Courier New" w:hAnsi="Courier New" w:eastAsia="Courier New" w:cs="Courier New"/>
        </w:rPr>
      </w:pPr>
      <w:r>
        <w:rPr>
          <w:rFonts w:ascii="Courier New" w:hAnsi="Courier New" w:eastAsia="Courier New" w:cs="Courier New"/>
          <w:rtl w:val="0"/>
        </w:rPr>
        <w:t>cmov</w:t>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4</w:t>
      </w:r>
      <w:r>
        <w:rPr>
          <w:rFonts w:ascii="Courier New" w:hAnsi="Courier New" w:eastAsia="Courier New" w:cs="Courier New"/>
          <w:rtl w:val="0"/>
        </w:rPr>
        <w:tab/>
      </w:r>
      <w:r>
        <w:rPr>
          <w:rFonts w:ascii="Courier New" w:hAnsi="Courier New" w:eastAsia="Courier New" w:cs="Courier New"/>
          <w:rtl w:val="0"/>
        </w:rPr>
        <w:t>5</w:t>
      </w:r>
      <w:r>
        <w:rPr>
          <w:rFonts w:ascii="Courier New" w:hAnsi="Courier New" w:eastAsia="Courier New" w:cs="Courier New"/>
          <w:rtl w:val="0"/>
        </w:rPr>
        <w:tab/>
      </w:r>
      <w:r>
        <w:rPr>
          <w:rFonts w:ascii="Courier New" w:hAnsi="Courier New" w:eastAsia="Courier New" w:cs="Courier New"/>
          <w:rtl w:val="0"/>
        </w:rPr>
        <w:t>3</w:t>
      </w:r>
      <w:r>
        <w:rPr>
          <w:rFonts w:ascii="Courier New" w:hAnsi="Courier New" w:eastAsia="Courier New" w:cs="Courier New"/>
          <w:rtl w:val="0"/>
        </w:rPr>
        <w:tab/>
      </w:r>
      <w:r>
        <w:rPr>
          <w:rFonts w:ascii="Courier New" w:hAnsi="Courier New" w:eastAsia="Courier New" w:cs="Courier New"/>
          <w:rtl w:val="0"/>
        </w:rPr>
        <w:t>0x_________</w:t>
      </w:r>
    </w:p>
    <w:p w14:paraId="00000506">
      <w:pPr>
        <w:tabs>
          <w:tab w:val="left" w:pos="1440"/>
          <w:tab w:val="left" w:pos="2160"/>
          <w:tab w:val="left" w:pos="2880"/>
          <w:tab w:val="left" w:pos="3600"/>
          <w:tab w:val="right" w:pos="8640"/>
        </w:tabs>
        <w:spacing w:line="480" w:lineRule="auto"/>
        <w:ind w:left="720" w:firstLine="0"/>
        <w:rPr>
          <w:rFonts w:ascii="Courier New" w:hAnsi="Courier New" w:eastAsia="Courier New" w:cs="Courier New"/>
        </w:rPr>
      </w:pPr>
      <w:r>
        <w:rPr>
          <w:rFonts w:ascii="Courier New" w:hAnsi="Courier New" w:eastAsia="Courier New" w:cs="Courier New"/>
          <w:rtl w:val="0"/>
        </w:rPr>
        <w:t>halt</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0x900000000</w:t>
      </w:r>
    </w:p>
    <w:p w14:paraId="00000507">
      <w:pPr>
        <w:spacing w:line="276" w:lineRule="auto"/>
        <w:rPr>
          <w:b/>
        </w:rPr>
      </w:pPr>
      <w:r>
        <w:rPr>
          <w:b/>
          <w:rtl w:val="0"/>
        </w:rPr>
        <w:tab/>
      </w:r>
    </w:p>
    <w:p w14:paraId="00000508">
      <w:pPr>
        <w:spacing w:line="276" w:lineRule="auto"/>
        <w:rPr>
          <w:b/>
        </w:rPr>
      </w:pPr>
      <w:r>
        <w:br w:type="page"/>
      </w:r>
    </w:p>
    <w:p w14:paraId="00000509">
      <w:pPr>
        <w:numPr>
          <w:ilvl w:val="0"/>
          <w:numId w:val="4"/>
        </w:numPr>
        <w:spacing w:after="200" w:line="276" w:lineRule="auto"/>
        <w:ind w:left="720" w:hanging="360"/>
        <w:rPr>
          <w:b/>
        </w:rPr>
      </w:pPr>
      <w:r>
        <w:rPr>
          <w:b/>
          <w:rtl w:val="0"/>
        </w:rPr>
        <w:t>Your team has decided to use the 370-developed J1 chip to run LCJINX, and you’re now tasked with a program to run binary search in a sorted array. Your teammates had a working prototype, but a sleep- and caffeine-deprived programmer accidentally deleted a few lines of code. Help restore the program below based on the comments. (10 points)</w:t>
      </w:r>
    </w:p>
    <w:p w14:paraId="0000050A">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ld</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14</w:t>
      </w:r>
      <w:r>
        <w:rPr>
          <w:rFonts w:ascii="Courier New" w:hAnsi="Courier New" w:eastAsia="Courier New" w:cs="Courier New"/>
          <w:rtl w:val="0"/>
        </w:rPr>
        <w:tab/>
      </w:r>
      <w:r>
        <w:rPr>
          <w:rFonts w:ascii="Courier New" w:hAnsi="Courier New" w:eastAsia="Courier New" w:cs="Courier New"/>
          <w:rtl w:val="0"/>
        </w:rPr>
        <w:t>searchAddr</w:t>
      </w:r>
    </w:p>
    <w:p w14:paraId="0000050B">
      <w:pPr>
        <w:spacing w:line="276" w:lineRule="auto"/>
        <w:ind w:firstLine="720"/>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beqlr</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14</w:t>
      </w:r>
      <w:r>
        <w:rPr>
          <w:rFonts w:ascii="Courier New" w:hAnsi="Courier New" w:eastAsia="Courier New" w:cs="Courier New"/>
          <w:rtl w:val="0"/>
        </w:rPr>
        <w:tab/>
      </w:r>
      <w:r>
        <w:rPr>
          <w:rFonts w:ascii="Courier New" w:hAnsi="Courier New" w:eastAsia="Courier New" w:cs="Courier New"/>
          <w:rtl w:val="0"/>
        </w:rPr>
        <w:t>15</w:t>
      </w:r>
      <w:r>
        <w:rPr>
          <w:rFonts w:ascii="Courier New" w:hAnsi="Courier New" w:eastAsia="Courier New" w:cs="Courier New"/>
          <w:rtl w:val="0"/>
        </w:rPr>
        <w:tab/>
      </w:r>
      <w:r>
        <w:rPr>
          <w:rFonts w:ascii="Courier New" w:hAnsi="Courier New" w:eastAsia="Courier New" w:cs="Courier New"/>
          <w:rtl w:val="0"/>
        </w:rPr>
        <w:t>// call binary search function</w:t>
      </w:r>
    </w:p>
    <w:p w14:paraId="0000050C">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halt</w:t>
      </w:r>
    </w:p>
    <w:p w14:paraId="0000050D">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meow</w:t>
      </w:r>
    </w:p>
    <w:p w14:paraId="0000050E">
      <w:pPr>
        <w:spacing w:line="276" w:lineRule="auto"/>
        <w:rPr>
          <w:rFonts w:ascii="Courier New" w:hAnsi="Courier New" w:eastAsia="Courier New" w:cs="Courier New"/>
        </w:rPr>
      </w:pPr>
      <w:r>
        <w:rPr>
          <w:rFonts w:ascii="Courier New" w:hAnsi="Courier New" w:eastAsia="Courier New" w:cs="Courier New"/>
          <w:rtl w:val="0"/>
        </w:rPr>
        <w:t>searchFunc</w:t>
      </w:r>
      <w:r>
        <w:rPr>
          <w:rFonts w:ascii="Courier New" w:hAnsi="Courier New" w:eastAsia="Courier New" w:cs="Courier New"/>
          <w:rtl w:val="0"/>
        </w:rPr>
        <w:tab/>
      </w:r>
      <w:r>
        <w:rPr>
          <w:rFonts w:ascii="Courier New" w:hAnsi="Courier New" w:eastAsia="Courier New" w:cs="Courier New"/>
          <w:rtl w:val="0"/>
        </w:rPr>
        <w:t>add</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l = 0</w:t>
      </w:r>
    </w:p>
    <w:p w14:paraId="0000050F">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ld</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2</w:t>
      </w:r>
      <w:r>
        <w:rPr>
          <w:rFonts w:ascii="Courier New" w:hAnsi="Courier New" w:eastAsia="Courier New" w:cs="Courier New"/>
          <w:rtl w:val="0"/>
        </w:rPr>
        <w:tab/>
      </w:r>
      <w:r>
        <w:rPr>
          <w:rFonts w:ascii="Courier New" w:hAnsi="Courier New" w:eastAsia="Courier New" w:cs="Courier New"/>
          <w:rtl w:val="0"/>
        </w:rPr>
        <w:t>arraySize</w:t>
      </w:r>
      <w:r>
        <w:rPr>
          <w:rFonts w:ascii="Courier New" w:hAnsi="Courier New" w:eastAsia="Courier New" w:cs="Courier New"/>
          <w:rtl w:val="0"/>
        </w:rPr>
        <w:tab/>
      </w:r>
      <w:r>
        <w:rPr>
          <w:rFonts w:ascii="Courier New" w:hAnsi="Courier New" w:eastAsia="Courier New" w:cs="Courier New"/>
          <w:rtl w:val="0"/>
        </w:rPr>
        <w:t>// r = array size</w:t>
      </w:r>
    </w:p>
    <w:p w14:paraId="00000510">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ld</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9</w:t>
      </w:r>
      <w:r>
        <w:rPr>
          <w:rFonts w:ascii="Courier New" w:hAnsi="Courier New" w:eastAsia="Courier New" w:cs="Courier New"/>
          <w:rtl w:val="0"/>
        </w:rPr>
        <w:tab/>
      </w:r>
      <w:r>
        <w:rPr>
          <w:rFonts w:ascii="Courier New" w:hAnsi="Courier New" w:eastAsia="Courier New" w:cs="Courier New"/>
          <w:rtl w:val="0"/>
        </w:rPr>
        <w:t>target</w:t>
      </w:r>
      <w:r>
        <w:rPr>
          <w:rFonts w:ascii="Courier New" w:hAnsi="Courier New" w:eastAsia="Courier New" w:cs="Courier New"/>
          <w:rtl w:val="0"/>
        </w:rPr>
        <w:tab/>
      </w:r>
      <w:r>
        <w:rPr>
          <w:rFonts w:ascii="Courier New" w:hAnsi="Courier New" w:eastAsia="Courier New" w:cs="Courier New"/>
          <w:rtl w:val="0"/>
        </w:rPr>
        <w:t>// load target</w:t>
      </w:r>
    </w:p>
    <w:p w14:paraId="00000511">
      <w:pPr>
        <w:spacing w:line="276" w:lineRule="auto"/>
        <w:rPr>
          <w:rFonts w:ascii="Courier New" w:hAnsi="Courier New" w:eastAsia="Courier New" w:cs="Courier New"/>
        </w:rPr>
      </w:pPr>
      <w:r>
        <w:rPr>
          <w:rFonts w:ascii="Courier New" w:hAnsi="Courier New" w:eastAsia="Courier New" w:cs="Courier New"/>
          <w:rtl w:val="0"/>
        </w:rPr>
        <w:t>loop</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beq</w:t>
      </w:r>
      <w:r>
        <w:rPr>
          <w:rFonts w:ascii="Courier New" w:hAnsi="Courier New" w:eastAsia="Courier New" w:cs="Courier New"/>
          <w:rtl w:val="0"/>
        </w:rPr>
        <w:tab/>
      </w:r>
      <w:r>
        <w:rPr>
          <w:rFonts w:ascii="Courier New" w:hAnsi="Courier New" w:eastAsia="Courier New" w:cs="Courier New"/>
          <w:rtl w:val="0"/>
        </w:rPr>
        <w:t>1</w:t>
      </w:r>
      <w:r>
        <w:rPr>
          <w:rFonts w:ascii="Courier New" w:hAnsi="Courier New" w:eastAsia="Courier New" w:cs="Courier New"/>
          <w:rtl w:val="0"/>
        </w:rPr>
        <w:tab/>
      </w:r>
      <w:r>
        <w:rPr>
          <w:rFonts w:ascii="Courier New" w:hAnsi="Courier New" w:eastAsia="Courier New" w:cs="Courier New"/>
          <w:rtl w:val="0"/>
        </w:rPr>
        <w:t>2</w:t>
      </w:r>
      <w:r>
        <w:rPr>
          <w:rFonts w:ascii="Courier New" w:hAnsi="Courier New" w:eastAsia="Courier New" w:cs="Courier New"/>
          <w:rtl w:val="0"/>
        </w:rPr>
        <w:tab/>
      </w:r>
      <w:r>
        <w:rPr>
          <w:rFonts w:ascii="Courier New" w:hAnsi="Courier New" w:eastAsia="Courier New" w:cs="Courier New"/>
          <w:rtl w:val="0"/>
        </w:rPr>
        <w:t>nofind</w:t>
      </w:r>
      <w:r>
        <w:rPr>
          <w:rFonts w:ascii="Courier New" w:hAnsi="Courier New" w:eastAsia="Courier New" w:cs="Courier New"/>
          <w:rtl w:val="0"/>
        </w:rPr>
        <w:tab/>
      </w:r>
      <w:r>
        <w:rPr>
          <w:rFonts w:ascii="Courier New" w:hAnsi="Courier New" w:eastAsia="Courier New" w:cs="Courier New"/>
          <w:rtl w:val="0"/>
        </w:rPr>
        <w:t>// if l == r, not found</w:t>
      </w:r>
    </w:p>
    <w:p w14:paraId="00000512">
      <w:pPr>
        <w:spacing w:line="408"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____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______</w:t>
      </w:r>
      <w:r>
        <w:rPr>
          <w:rFonts w:ascii="Courier New" w:hAnsi="Courier New" w:eastAsia="Courier New" w:cs="Courier New"/>
          <w:rtl w:val="0"/>
        </w:rPr>
        <w:tab/>
      </w:r>
      <w:r>
        <w:rPr>
          <w:rFonts w:ascii="Courier New" w:hAnsi="Courier New" w:eastAsia="Courier New" w:cs="Courier New"/>
          <w:rtl w:val="0"/>
        </w:rPr>
        <w:t>// find m = (l+r) / 2 (2 lines)</w:t>
      </w:r>
    </w:p>
    <w:p w14:paraId="00000513">
      <w:pPr>
        <w:spacing w:line="408" w:lineRule="auto"/>
        <w:rPr>
          <w:rFonts w:ascii="Courier New" w:hAnsi="Courier New" w:eastAsia="Courier New" w:cs="Courier New"/>
          <w:b/>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____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______</w:t>
      </w:r>
      <w:r>
        <w:rPr>
          <w:rFonts w:ascii="Courier New" w:hAnsi="Courier New" w:eastAsia="Courier New" w:cs="Courier New"/>
          <w:rtl w:val="0"/>
        </w:rPr>
        <w:tab/>
      </w:r>
      <w:r>
        <w:rPr>
          <w:rFonts w:ascii="Courier New" w:hAnsi="Courier New" w:eastAsia="Courier New" w:cs="Courier New"/>
          <w:rtl w:val="0"/>
        </w:rPr>
        <w:t xml:space="preserve">// store m into </w:t>
      </w:r>
      <w:r>
        <w:rPr>
          <w:rFonts w:ascii="Courier New" w:hAnsi="Courier New" w:eastAsia="Courier New" w:cs="Courier New"/>
          <w:b/>
          <w:rtl w:val="0"/>
        </w:rPr>
        <w:t>reg 3</w:t>
      </w:r>
    </w:p>
    <w:p w14:paraId="00000514">
      <w:pPr>
        <w:spacing w:line="408" w:lineRule="auto"/>
        <w:rPr>
          <w:rFonts w:ascii="Courier New" w:hAnsi="Courier New" w:eastAsia="Courier New" w:cs="Courier New"/>
          <w:b/>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____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______</w:t>
      </w:r>
      <w:r>
        <w:rPr>
          <w:rFonts w:ascii="Courier New" w:hAnsi="Courier New" w:eastAsia="Courier New" w:cs="Courier New"/>
          <w:rtl w:val="0"/>
        </w:rPr>
        <w:tab/>
      </w:r>
      <w:r>
        <w:rPr>
          <w:rFonts w:ascii="Courier New" w:hAnsi="Courier New" w:eastAsia="Courier New" w:cs="Courier New"/>
          <w:rtl w:val="0"/>
        </w:rPr>
        <w:t xml:space="preserve">// load array[m] into </w:t>
      </w:r>
      <w:r>
        <w:rPr>
          <w:rFonts w:ascii="Courier New" w:hAnsi="Courier New" w:eastAsia="Courier New" w:cs="Courier New"/>
          <w:b/>
          <w:rtl w:val="0"/>
        </w:rPr>
        <w:t>reg 5</w:t>
      </w:r>
    </w:p>
    <w:p w14:paraId="00000515">
      <w:pPr>
        <w:spacing w:line="408"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beq</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______</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if array[m] == target</w:t>
      </w:r>
    </w:p>
    <w:p w14:paraId="00000516">
      <w:pPr>
        <w:spacing w:line="408"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____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______</w:t>
      </w:r>
      <w:r>
        <w:rPr>
          <w:rFonts w:ascii="Courier New" w:hAnsi="Courier New" w:eastAsia="Courier New" w:cs="Courier New"/>
          <w:rtl w:val="0"/>
        </w:rPr>
        <w:tab/>
      </w:r>
      <w:r>
        <w:rPr>
          <w:rFonts w:ascii="Courier New" w:hAnsi="Courier New" w:eastAsia="Courier New" w:cs="Courier New"/>
          <w:rtl w:val="0"/>
        </w:rPr>
        <w:t>// handle inequalities</w:t>
      </w:r>
    </w:p>
    <w:p w14:paraId="00000517">
      <w:pPr>
        <w:spacing w:line="408"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____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______</w:t>
      </w:r>
      <w:r>
        <w:rPr>
          <w:rFonts w:ascii="Courier New" w:hAnsi="Courier New" w:eastAsia="Courier New" w:cs="Courier New"/>
          <w:rtl w:val="0"/>
        </w:rPr>
        <w:tab/>
      </w:r>
      <w:r>
        <w:rPr>
          <w:rFonts w:ascii="Courier New" w:hAnsi="Courier New" w:eastAsia="Courier New" w:cs="Courier New"/>
          <w:rtl w:val="0"/>
        </w:rPr>
        <w:t>// else</w:t>
      </w:r>
    </w:p>
    <w:p w14:paraId="00000518">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____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______</w:t>
      </w:r>
      <w:r>
        <w:rPr>
          <w:rFonts w:ascii="Courier New" w:hAnsi="Courier New" w:eastAsia="Courier New" w:cs="Courier New"/>
          <w:rtl w:val="0"/>
        </w:rPr>
        <w:tab/>
      </w:r>
      <w:r>
        <w:rPr>
          <w:rFonts w:ascii="Courier New" w:hAnsi="Courier New" w:eastAsia="Courier New" w:cs="Courier New"/>
          <w:rtl w:val="0"/>
        </w:rPr>
        <w:t>// else</w:t>
      </w:r>
    </w:p>
    <w:p w14:paraId="00000519">
      <w:pPr>
        <w:spacing w:line="276" w:lineRule="auto"/>
        <w:rPr>
          <w:rFonts w:ascii="Courier New" w:hAnsi="Courier New" w:eastAsia="Courier New" w:cs="Courier New"/>
          <w:b/>
        </w:rPr>
      </w:pPr>
      <w:r>
        <w:rPr>
          <w:rFonts w:ascii="Courier New" w:hAnsi="Courier New" w:eastAsia="Courier New" w:cs="Courier New"/>
          <w:rtl w:val="0"/>
        </w:rPr>
        <w:t>equal</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add</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3</w:t>
      </w:r>
      <w:r>
        <w:rPr>
          <w:rFonts w:ascii="Courier New" w:hAnsi="Courier New" w:eastAsia="Courier New" w:cs="Courier New"/>
          <w:rtl w:val="0"/>
        </w:rPr>
        <w:tab/>
      </w:r>
      <w:r>
        <w:rPr>
          <w:rFonts w:ascii="Courier New" w:hAnsi="Courier New" w:eastAsia="Courier New" w:cs="Courier New"/>
          <w:rtl w:val="0"/>
        </w:rPr>
        <w:t>13</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return m in </w:t>
      </w:r>
      <w:r>
        <w:rPr>
          <w:rFonts w:ascii="Courier New" w:hAnsi="Courier New" w:eastAsia="Courier New" w:cs="Courier New"/>
          <w:b/>
          <w:rtl w:val="0"/>
        </w:rPr>
        <w:t>reg 13</w:t>
      </w:r>
    </w:p>
    <w:p w14:paraId="0000051A">
      <w:pPr>
        <w:spacing w:line="408"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beq</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done</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done!</w:t>
      </w:r>
    </w:p>
    <w:p w14:paraId="0000051B">
      <w:pPr>
        <w:spacing w:line="408" w:lineRule="auto"/>
        <w:rPr>
          <w:rFonts w:ascii="Courier New" w:hAnsi="Courier New" w:eastAsia="Courier New" w:cs="Courier New"/>
        </w:rPr>
      </w:pPr>
      <w:r>
        <w:rPr>
          <w:rFonts w:ascii="Courier New" w:hAnsi="Courier New" w:eastAsia="Courier New" w:cs="Courier New"/>
          <w:rtl w:val="0"/>
        </w:rPr>
        <w:t>______</w:t>
      </w:r>
      <w:r>
        <w:rPr>
          <w:rFonts w:ascii="Courier New" w:hAnsi="Courier New" w:eastAsia="Courier New" w:cs="Courier New"/>
          <w:rtl w:val="0"/>
        </w:rPr>
        <w:tab/>
      </w:r>
      <w:r>
        <w:rPr>
          <w:rFonts w:ascii="Courier New" w:hAnsi="Courier New" w:eastAsia="Courier New" w:cs="Courier New"/>
          <w:rtl w:val="0"/>
        </w:rPr>
        <w:t>____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______</w:t>
      </w:r>
      <w:r>
        <w:rPr>
          <w:rFonts w:ascii="Courier New" w:hAnsi="Courier New" w:eastAsia="Courier New" w:cs="Courier New"/>
          <w:rtl w:val="0"/>
        </w:rPr>
        <w:tab/>
      </w:r>
      <w:r>
        <w:rPr>
          <w:rFonts w:ascii="Courier New" w:hAnsi="Courier New" w:eastAsia="Courier New" w:cs="Courier New"/>
          <w:rtl w:val="0"/>
        </w:rPr>
        <w:t>// inequality case 1</w:t>
      </w:r>
    </w:p>
    <w:p w14:paraId="0000051C">
      <w:pPr>
        <w:spacing w:line="408"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____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______</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inequality case 1</w:t>
      </w:r>
    </w:p>
    <w:p w14:paraId="0000051D">
      <w:pPr>
        <w:spacing w:line="408" w:lineRule="auto"/>
        <w:rPr>
          <w:rFonts w:ascii="Courier New" w:hAnsi="Courier New" w:eastAsia="Courier New" w:cs="Courier New"/>
        </w:rPr>
      </w:pPr>
      <w:r>
        <w:rPr>
          <w:rFonts w:ascii="Courier New" w:hAnsi="Courier New" w:eastAsia="Courier New" w:cs="Courier New"/>
          <w:rtl w:val="0"/>
        </w:rPr>
        <w:t>done</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beqlr</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15</w:t>
      </w:r>
      <w:r>
        <w:rPr>
          <w:rFonts w:ascii="Courier New" w:hAnsi="Courier New" w:eastAsia="Courier New" w:cs="Courier New"/>
          <w:rtl w:val="0"/>
        </w:rPr>
        <w:tab/>
      </w:r>
      <w:r>
        <w:rPr>
          <w:rFonts w:ascii="Courier New" w:hAnsi="Courier New" w:eastAsia="Courier New" w:cs="Courier New"/>
          <w:rtl w:val="0"/>
        </w:rPr>
        <w:t>14</w:t>
      </w:r>
      <w:r>
        <w:rPr>
          <w:rFonts w:ascii="Courier New" w:hAnsi="Courier New" w:eastAsia="Courier New" w:cs="Courier New"/>
          <w:rtl w:val="0"/>
        </w:rPr>
        <w:tab/>
      </w:r>
      <w:r>
        <w:rPr>
          <w:rFonts w:ascii="Courier New" w:hAnsi="Courier New" w:eastAsia="Courier New" w:cs="Courier New"/>
          <w:rtl w:val="0"/>
        </w:rPr>
        <w:t>// return</w:t>
      </w:r>
    </w:p>
    <w:p w14:paraId="0000051E">
      <w:pPr>
        <w:spacing w:line="276" w:lineRule="auto"/>
        <w:rPr>
          <w:rFonts w:ascii="Courier New" w:hAnsi="Courier New" w:eastAsia="Courier New" w:cs="Courier New"/>
        </w:rPr>
      </w:pPr>
      <w:r>
        <w:rPr>
          <w:rFonts w:ascii="Courier New" w:hAnsi="Courier New" w:eastAsia="Courier New" w:cs="Courier New"/>
          <w:rtl w:val="0"/>
        </w:rPr>
        <w:t>nofind</w:t>
      </w:r>
      <w:r>
        <w:rPr>
          <w:rFonts w:ascii="Courier New" w:hAnsi="Courier New" w:eastAsia="Courier New" w:cs="Courier New"/>
          <w:rtl w:val="0"/>
        </w:rPr>
        <w:tab/>
      </w:r>
      <w:r>
        <w:rPr>
          <w:rFonts w:ascii="Courier New" w:hAnsi="Courier New" w:eastAsia="Courier New" w:cs="Courier New"/>
          <w:rtl w:val="0"/>
        </w:rPr>
        <w:t>____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w:t>
      </w:r>
      <w:r>
        <w:rPr>
          <w:rFonts w:ascii="Courier New" w:hAnsi="Courier New" w:eastAsia="Courier New" w:cs="Courier New"/>
          <w:rtl w:val="0"/>
        </w:rPr>
        <w:tab/>
      </w:r>
      <w:r>
        <w:rPr>
          <w:rFonts w:ascii="Courier New" w:hAnsi="Courier New" w:eastAsia="Courier New" w:cs="Courier New"/>
          <w:rtl w:val="0"/>
        </w:rPr>
        <w:t>______</w:t>
      </w:r>
      <w:r>
        <w:rPr>
          <w:rFonts w:ascii="Courier New" w:hAnsi="Courier New" w:eastAsia="Courier New" w:cs="Courier New"/>
          <w:rtl w:val="0"/>
        </w:rPr>
        <w:tab/>
      </w:r>
      <w:r>
        <w:rPr>
          <w:rFonts w:ascii="Courier New" w:hAnsi="Courier New" w:eastAsia="Courier New" w:cs="Courier New"/>
          <w:rtl w:val="0"/>
        </w:rPr>
        <w:t>// load return value with -1</w:t>
      </w:r>
    </w:p>
    <w:p w14:paraId="0000051F">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beqlr</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15</w:t>
      </w:r>
      <w:r>
        <w:rPr>
          <w:rFonts w:ascii="Courier New" w:hAnsi="Courier New" w:eastAsia="Courier New" w:cs="Courier New"/>
          <w:rtl w:val="0"/>
        </w:rPr>
        <w:tab/>
      </w:r>
      <w:r>
        <w:rPr>
          <w:rFonts w:ascii="Courier New" w:hAnsi="Courier New" w:eastAsia="Courier New" w:cs="Courier New"/>
          <w:rtl w:val="0"/>
        </w:rPr>
        <w:t>14</w:t>
      </w:r>
      <w:r>
        <w:rPr>
          <w:rFonts w:ascii="Courier New" w:hAnsi="Courier New" w:eastAsia="Courier New" w:cs="Courier New"/>
          <w:rtl w:val="0"/>
        </w:rPr>
        <w:tab/>
      </w:r>
      <w:r>
        <w:rPr>
          <w:rFonts w:ascii="Courier New" w:hAnsi="Courier New" w:eastAsia="Courier New" w:cs="Courier New"/>
          <w:rtl w:val="0"/>
        </w:rPr>
        <w:t>// return</w:t>
      </w:r>
    </w:p>
    <w:p w14:paraId="00000520">
      <w:pPr>
        <w:spacing w:line="276" w:lineRule="auto"/>
        <w:rPr>
          <w:rFonts w:ascii="Courier New" w:hAnsi="Courier New" w:eastAsia="Courier New" w:cs="Courier New"/>
        </w:rPr>
      </w:pPr>
      <w:r>
        <w:rPr>
          <w:rFonts w:ascii="Courier New" w:hAnsi="Courier New" w:eastAsia="Courier New" w:cs="Courier New"/>
          <w:rtl w:val="0"/>
        </w:rPr>
        <w:t>searchAddr</w:t>
      </w:r>
      <w:r>
        <w:rPr>
          <w:rFonts w:ascii="Courier New" w:hAnsi="Courier New" w:eastAsia="Courier New" w:cs="Courier New"/>
          <w:rtl w:val="0"/>
        </w:rPr>
        <w:tab/>
      </w:r>
      <w:r>
        <w:rPr>
          <w:rFonts w:ascii="Courier New" w:hAnsi="Courier New" w:eastAsia="Courier New" w:cs="Courier New"/>
          <w:rtl w:val="0"/>
        </w:rPr>
        <w:t>.fill searchFunc</w:t>
      </w:r>
    </w:p>
    <w:p w14:paraId="00000521">
      <w:pPr>
        <w:spacing w:line="276" w:lineRule="auto"/>
        <w:rPr>
          <w:rFonts w:ascii="Courier New" w:hAnsi="Courier New" w:eastAsia="Courier New" w:cs="Courier New"/>
        </w:rPr>
      </w:pPr>
      <w:r>
        <w:rPr>
          <w:rFonts w:ascii="Courier New" w:hAnsi="Courier New" w:eastAsia="Courier New" w:cs="Courier New"/>
          <w:rtl w:val="0"/>
        </w:rPr>
        <w:t>arraySize</w:t>
      </w:r>
      <w:r>
        <w:rPr>
          <w:rFonts w:ascii="Courier New" w:hAnsi="Courier New" w:eastAsia="Courier New" w:cs="Courier New"/>
          <w:rtl w:val="0"/>
        </w:rPr>
        <w:tab/>
      </w:r>
      <w:r>
        <w:rPr>
          <w:rFonts w:ascii="Courier New" w:hAnsi="Courier New" w:eastAsia="Courier New" w:cs="Courier New"/>
          <w:rtl w:val="0"/>
        </w:rPr>
        <w:t>.fill 8</w:t>
      </w:r>
    </w:p>
    <w:p w14:paraId="00000522">
      <w:pPr>
        <w:spacing w:line="276" w:lineRule="auto"/>
        <w:rPr>
          <w:rFonts w:ascii="Courier New" w:hAnsi="Courier New" w:eastAsia="Courier New" w:cs="Courier New"/>
        </w:rPr>
      </w:pPr>
      <w:r>
        <w:rPr>
          <w:rFonts w:ascii="Courier New" w:hAnsi="Courier New" w:eastAsia="Courier New" w:cs="Courier New"/>
          <w:rtl w:val="0"/>
        </w:rPr>
        <w:t>target</w:t>
      </w:r>
      <w:r>
        <w:rPr>
          <w:rFonts w:ascii="Courier New" w:hAnsi="Courier New" w:eastAsia="Courier New" w:cs="Courier New"/>
          <w:rtl w:val="0"/>
        </w:rPr>
        <w:tab/>
      </w:r>
      <w:r>
        <w:rPr>
          <w:rFonts w:ascii="Courier New" w:hAnsi="Courier New" w:eastAsia="Courier New" w:cs="Courier New"/>
          <w:rtl w:val="0"/>
        </w:rPr>
        <w:t>.fill 7</w:t>
      </w:r>
    </w:p>
    <w:p w14:paraId="00000523">
      <w:pPr>
        <w:spacing w:line="276" w:lineRule="auto"/>
        <w:rPr>
          <w:rFonts w:ascii="Courier New" w:hAnsi="Courier New" w:eastAsia="Courier New" w:cs="Courier New"/>
        </w:rPr>
      </w:pPr>
      <w:r>
        <w:rPr>
          <w:rFonts w:ascii="Courier New" w:hAnsi="Courier New" w:eastAsia="Courier New" w:cs="Courier New"/>
          <w:rtl w:val="0"/>
        </w:rPr>
        <w:t>arrayAddr</w:t>
      </w:r>
      <w:r>
        <w:rPr>
          <w:rFonts w:ascii="Courier New" w:hAnsi="Courier New" w:eastAsia="Courier New" w:cs="Courier New"/>
          <w:rtl w:val="0"/>
        </w:rPr>
        <w:tab/>
      </w:r>
      <w:r>
        <w:rPr>
          <w:rFonts w:ascii="Courier New" w:hAnsi="Courier New" w:eastAsia="Courier New" w:cs="Courier New"/>
          <w:rtl w:val="0"/>
        </w:rPr>
        <w:t>.fill array</w:t>
      </w:r>
    </w:p>
    <w:p w14:paraId="00000524">
      <w:pPr>
        <w:spacing w:line="276" w:lineRule="auto"/>
        <w:rPr>
          <w:rFonts w:ascii="Courier New" w:hAnsi="Courier New" w:eastAsia="Courier New" w:cs="Courier New"/>
        </w:rPr>
      </w:pPr>
      <w:r>
        <w:rPr>
          <w:rFonts w:ascii="Courier New" w:hAnsi="Courier New" w:eastAsia="Courier New" w:cs="Courier New"/>
          <w:rtl w:val="0"/>
        </w:rPr>
        <w:t>array</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.fill 1</w:t>
      </w:r>
    </w:p>
    <w:p w14:paraId="00000525">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.fill 3</w:t>
      </w:r>
    </w:p>
    <w:p w14:paraId="00000526">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.fill 4</w:t>
      </w:r>
    </w:p>
    <w:p w14:paraId="00000527">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.fill 7</w:t>
      </w:r>
    </w:p>
    <w:p w14:paraId="00000528">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.fill 10</w:t>
      </w:r>
    </w:p>
    <w:p w14:paraId="00000529">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.fill 12</w:t>
      </w:r>
    </w:p>
    <w:p w14:paraId="0000052A">
      <w:pPr>
        <w:spacing w:line="276"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.fill 13</w:t>
      </w:r>
    </w:p>
    <w:p w14:paraId="0000052B">
      <w:pPr>
        <w:spacing w:line="276" w:lineRule="auto"/>
        <w:rPr>
          <w:b/>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.fill 16</w:t>
      </w:r>
    </w:p>
    <w:p w14:paraId="0000052C">
      <w:pPr>
        <w:pStyle w:val="3"/>
        <w:spacing w:line="276" w:lineRule="auto"/>
      </w:pPr>
      <w:bookmarkStart w:id="17" w:name="_2jnh444x7z0o" w:colFirst="0" w:colLast="0"/>
      <w:bookmarkEnd w:id="17"/>
      <w:r>
        <w:rPr>
          <w:rtl w:val="0"/>
        </w:rPr>
        <w:t xml:space="preserve">W22: New ISA </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[12 Points]</w:t>
      </w:r>
    </w:p>
    <w:p w14:paraId="0000052D">
      <w:pPr>
        <w:spacing w:after="200" w:line="276" w:lineRule="auto"/>
        <w:jc w:val="both"/>
      </w:pPr>
      <w:r>
        <w:rPr>
          <w:rtl w:val="0"/>
        </w:rPr>
        <w:t>To cut hardware costs, a team of engineers has developed a simplified version of the LC2K ISA with only four registers—</w:t>
      </w:r>
      <w:r>
        <w:rPr>
          <w:rFonts w:ascii="Consolas" w:hAnsi="Consolas" w:eastAsia="Consolas" w:cs="Consolas"/>
          <w:b/>
          <w:rtl w:val="0"/>
        </w:rPr>
        <w:t>buffer</w:t>
      </w:r>
      <w:r>
        <w:rPr>
          <w:rtl w:val="0"/>
        </w:rPr>
        <w:t>,</w:t>
      </w:r>
      <w:r>
        <w:rPr>
          <w:rFonts w:ascii="Consolas" w:hAnsi="Consolas" w:eastAsia="Consolas" w:cs="Consolas"/>
          <w:b/>
          <w:rtl w:val="0"/>
        </w:rPr>
        <w:t xml:space="preserve"> RZR</w:t>
      </w:r>
      <w:r>
        <w:rPr>
          <w:rtl w:val="0"/>
        </w:rPr>
        <w:t xml:space="preserve">, </w:t>
      </w:r>
      <w:r>
        <w:rPr>
          <w:rFonts w:ascii="Consolas" w:hAnsi="Consolas" w:eastAsia="Consolas" w:cs="Consolas"/>
          <w:b/>
          <w:rtl w:val="0"/>
        </w:rPr>
        <w:t>RPR</w:t>
      </w:r>
      <w:r>
        <w:rPr>
          <w:rtl w:val="0"/>
        </w:rPr>
        <w:t xml:space="preserve">, and </w:t>
      </w:r>
      <w:r>
        <w:rPr>
          <w:rFonts w:ascii="Consolas" w:hAnsi="Consolas" w:eastAsia="Consolas" w:cs="Consolas"/>
          <w:b/>
          <w:rtl w:val="0"/>
        </w:rPr>
        <w:t>RSC</w:t>
      </w:r>
      <w:r>
        <w:rPr>
          <w:rtl w:val="0"/>
        </w:rPr>
        <w:t>—which have the following functionality:</w:t>
      </w:r>
    </w:p>
    <w:tbl>
      <w:tblPr>
        <w:tblStyle w:val="37"/>
        <w:tblW w:w="9645" w:type="dxa"/>
        <w:tblInd w:w="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40"/>
        <w:gridCol w:w="6705"/>
      </w:tblGrid>
      <w:tr w14:paraId="294484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3F3F3"/>
            <w:tcMar>
              <w:top w:w="57" w:type="dxa"/>
              <w:left w:w="57" w:type="dxa"/>
              <w:bottom w:w="57" w:type="dxa"/>
              <w:right w:w="57" w:type="dxa"/>
            </w:tcMar>
          </w:tcPr>
          <w:p w14:paraId="0000052E">
            <w:pPr>
              <w:widowControl w:val="0"/>
              <w:spacing w:line="240" w:lineRule="auto"/>
              <w:rPr>
                <w:b/>
                <w:shd w:val="clear" w:fill="F3F3F3"/>
              </w:rPr>
            </w:pPr>
            <w:r>
              <w:rPr>
                <w:b/>
                <w:shd w:val="clear" w:fill="F3F3F3"/>
                <w:rtl w:val="0"/>
              </w:rPr>
              <w:t>Register</w:t>
            </w:r>
          </w:p>
        </w:tc>
        <w:tc>
          <w:tcPr>
            <w:shd w:val="clear" w:color="auto" w:fill="F3F3F3"/>
            <w:tcMar>
              <w:top w:w="57" w:type="dxa"/>
              <w:left w:w="57" w:type="dxa"/>
              <w:bottom w:w="57" w:type="dxa"/>
              <w:right w:w="57" w:type="dxa"/>
            </w:tcMar>
          </w:tcPr>
          <w:p w14:paraId="0000052F">
            <w:pPr>
              <w:widowControl w:val="0"/>
              <w:spacing w:line="240" w:lineRule="auto"/>
              <w:rPr>
                <w:b/>
                <w:shd w:val="clear" w:fill="F3F3F3"/>
              </w:rPr>
            </w:pPr>
            <w:r>
              <w:rPr>
                <w:b/>
                <w:shd w:val="clear" w:fill="F3F3F3"/>
                <w:rtl w:val="0"/>
              </w:rPr>
              <w:t>Description</w:t>
            </w:r>
          </w:p>
        </w:tc>
      </w:tr>
      <w:tr w14:paraId="3E643A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30">
            <w:pPr>
              <w:widowControl w:val="0"/>
              <w:spacing w:line="240" w:lineRule="auto"/>
              <w:rPr>
                <w:rFonts w:ascii="Consolas" w:hAnsi="Consolas" w:eastAsia="Consolas" w:cs="Consolas"/>
                <w:sz w:val="21"/>
                <w:szCs w:val="21"/>
                <w:u w:val="single"/>
              </w:rPr>
            </w:pPr>
            <w:r>
              <w:rPr>
                <w:rFonts w:ascii="Consolas" w:hAnsi="Consolas" w:eastAsia="Consolas" w:cs="Consolas"/>
                <w:sz w:val="21"/>
                <w:szCs w:val="21"/>
                <w:rtl w:val="0"/>
              </w:rPr>
              <w:t>buffer</w:t>
            </w:r>
          </w:p>
        </w:tc>
        <w:tc>
          <w:tcPr>
            <w:tcMar>
              <w:top w:w="57" w:type="dxa"/>
              <w:left w:w="57" w:type="dxa"/>
              <w:bottom w:w="57" w:type="dxa"/>
              <w:right w:w="57" w:type="dxa"/>
            </w:tcMar>
          </w:tcPr>
          <w:p w14:paraId="00000531">
            <w:pPr>
              <w:widowControl w:val="0"/>
              <w:spacing w:line="240" w:lineRule="auto"/>
              <w:rPr>
                <w:rFonts w:ascii="Consolas" w:hAnsi="Consolas" w:eastAsia="Consolas" w:cs="Consolas"/>
                <w:sz w:val="21"/>
                <w:szCs w:val="21"/>
                <w:u w:val="single"/>
              </w:rPr>
            </w:pPr>
            <w:r>
              <w:rPr>
                <w:sz w:val="21"/>
                <w:szCs w:val="21"/>
                <w:rtl w:val="0"/>
              </w:rPr>
              <w:t xml:space="preserve">Used to move register values to/from memory via the instructions </w:t>
            </w:r>
            <w:r>
              <w:rPr>
                <w:rFonts w:ascii="Consolas" w:hAnsi="Consolas" w:eastAsia="Consolas" w:cs="Consolas"/>
                <w:b/>
                <w:sz w:val="21"/>
                <w:szCs w:val="21"/>
                <w:rtl w:val="0"/>
              </w:rPr>
              <w:t>loadbuf</w:t>
            </w:r>
            <w:r>
              <w:rPr>
                <w:sz w:val="21"/>
                <w:szCs w:val="21"/>
                <w:rtl w:val="0"/>
              </w:rPr>
              <w:t xml:space="preserve"> and </w:t>
            </w:r>
            <w:r>
              <w:rPr>
                <w:rFonts w:ascii="Consolas" w:hAnsi="Consolas" w:eastAsia="Consolas" w:cs="Consolas"/>
                <w:b/>
                <w:sz w:val="21"/>
                <w:szCs w:val="21"/>
                <w:rtl w:val="0"/>
              </w:rPr>
              <w:t>storebuf</w:t>
            </w:r>
            <w:r>
              <w:rPr>
                <w:sz w:val="21"/>
                <w:szCs w:val="21"/>
                <w:rtl w:val="0"/>
              </w:rPr>
              <w:t xml:space="preserve">, or between different registers via the instructions </w:t>
            </w:r>
            <w:r>
              <w:rPr>
                <w:rFonts w:ascii="Consolas" w:hAnsi="Consolas" w:eastAsia="Consolas" w:cs="Consolas"/>
                <w:b/>
                <w:sz w:val="21"/>
                <w:szCs w:val="21"/>
                <w:rtl w:val="0"/>
              </w:rPr>
              <w:t>loadreg</w:t>
            </w:r>
            <w:r>
              <w:rPr>
                <w:sz w:val="21"/>
                <w:szCs w:val="21"/>
                <w:rtl w:val="0"/>
              </w:rPr>
              <w:t xml:space="preserve"> and </w:t>
            </w:r>
            <w:r>
              <w:rPr>
                <w:rFonts w:ascii="Consolas" w:hAnsi="Consolas" w:eastAsia="Consolas" w:cs="Consolas"/>
                <w:b/>
                <w:sz w:val="21"/>
                <w:szCs w:val="21"/>
                <w:rtl w:val="0"/>
              </w:rPr>
              <w:t>storereg</w:t>
            </w:r>
          </w:p>
        </w:tc>
      </w:tr>
      <w:tr w14:paraId="68FED2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32">
            <w:pPr>
              <w:widowControl w:val="0"/>
              <w:spacing w:line="240" w:lineRule="auto"/>
              <w:rPr>
                <w:rFonts w:ascii="Consolas" w:hAnsi="Consolas" w:eastAsia="Consolas" w:cs="Consolas"/>
                <w:sz w:val="21"/>
                <w:szCs w:val="21"/>
                <w:u w:val="single"/>
              </w:rPr>
            </w:pPr>
            <w:r>
              <w:rPr>
                <w:rFonts w:ascii="Consolas" w:hAnsi="Consolas" w:eastAsia="Consolas" w:cs="Consolas"/>
                <w:sz w:val="21"/>
                <w:szCs w:val="21"/>
                <w:rtl w:val="0"/>
              </w:rPr>
              <w:t>R</w:t>
            </w:r>
            <w:r>
              <w:rPr>
                <w:rFonts w:ascii="Consolas" w:hAnsi="Consolas" w:eastAsia="Consolas" w:cs="Consolas"/>
                <w:b/>
                <w:sz w:val="21"/>
                <w:szCs w:val="21"/>
                <w:rtl w:val="0"/>
              </w:rPr>
              <w:t>ZR</w:t>
            </w:r>
            <w:r>
              <w:rPr>
                <w:rFonts w:ascii="Consolas" w:hAnsi="Consolas" w:eastAsia="Consolas" w:cs="Consolas"/>
                <w:sz w:val="21"/>
                <w:szCs w:val="21"/>
                <w:rtl w:val="0"/>
              </w:rPr>
              <w:t xml:space="preserve"> (“</w:t>
            </w:r>
            <w:r>
              <w:rPr>
                <w:rFonts w:ascii="Consolas" w:hAnsi="Consolas" w:eastAsia="Consolas" w:cs="Consolas"/>
                <w:b/>
                <w:sz w:val="21"/>
                <w:szCs w:val="21"/>
                <w:rtl w:val="0"/>
              </w:rPr>
              <w:t>Z</w:t>
            </w:r>
            <w:r>
              <w:rPr>
                <w:rFonts w:ascii="Consolas" w:hAnsi="Consolas" w:eastAsia="Consolas" w:cs="Consolas"/>
                <w:sz w:val="21"/>
                <w:szCs w:val="21"/>
                <w:rtl w:val="0"/>
              </w:rPr>
              <w:t>e</w:t>
            </w:r>
            <w:r>
              <w:rPr>
                <w:rFonts w:ascii="Consolas" w:hAnsi="Consolas" w:eastAsia="Consolas" w:cs="Consolas"/>
                <w:b/>
                <w:sz w:val="21"/>
                <w:szCs w:val="21"/>
                <w:rtl w:val="0"/>
              </w:rPr>
              <w:t>r</w:t>
            </w:r>
            <w:r>
              <w:rPr>
                <w:rFonts w:ascii="Consolas" w:hAnsi="Consolas" w:eastAsia="Consolas" w:cs="Consolas"/>
                <w:sz w:val="21"/>
                <w:szCs w:val="21"/>
                <w:rtl w:val="0"/>
              </w:rPr>
              <w:t>o Reg”)</w:t>
            </w:r>
          </w:p>
        </w:tc>
        <w:tc>
          <w:tcPr>
            <w:tcMar>
              <w:top w:w="57" w:type="dxa"/>
              <w:left w:w="57" w:type="dxa"/>
              <w:bottom w:w="57" w:type="dxa"/>
              <w:right w:w="57" w:type="dxa"/>
            </w:tcMar>
          </w:tcPr>
          <w:p w14:paraId="00000533">
            <w:pPr>
              <w:widowControl w:val="0"/>
              <w:spacing w:line="240" w:lineRule="auto"/>
              <w:rPr>
                <w:rFonts w:ascii="Consolas" w:hAnsi="Consolas" w:eastAsia="Consolas" w:cs="Consolas"/>
                <w:sz w:val="21"/>
                <w:szCs w:val="21"/>
              </w:rPr>
            </w:pPr>
            <w:r>
              <w:rPr>
                <w:sz w:val="21"/>
                <w:szCs w:val="21"/>
                <w:rtl w:val="0"/>
              </w:rPr>
              <w:t>Holds the value 0 and cannot be changed</w:t>
            </w:r>
          </w:p>
        </w:tc>
      </w:tr>
      <w:tr w14:paraId="00A7C0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34">
            <w:pPr>
              <w:widowControl w:val="0"/>
              <w:spacing w:line="240" w:lineRule="auto"/>
              <w:rPr>
                <w:rFonts w:ascii="Consolas" w:hAnsi="Consolas" w:eastAsia="Consolas" w:cs="Consolas"/>
                <w:sz w:val="21"/>
                <w:szCs w:val="21"/>
                <w:u w:val="single"/>
              </w:rPr>
            </w:pPr>
            <w:r>
              <w:rPr>
                <w:rFonts w:ascii="Consolas" w:hAnsi="Consolas" w:eastAsia="Consolas" w:cs="Consolas"/>
                <w:sz w:val="21"/>
                <w:szCs w:val="21"/>
                <w:rtl w:val="0"/>
              </w:rPr>
              <w:t>R</w:t>
            </w:r>
            <w:r>
              <w:rPr>
                <w:rFonts w:ascii="Consolas" w:hAnsi="Consolas" w:eastAsia="Consolas" w:cs="Consolas"/>
                <w:b/>
                <w:sz w:val="21"/>
                <w:szCs w:val="21"/>
                <w:rtl w:val="0"/>
              </w:rPr>
              <w:t>PR</w:t>
            </w:r>
            <w:r>
              <w:rPr>
                <w:rFonts w:ascii="Consolas" w:hAnsi="Consolas" w:eastAsia="Consolas" w:cs="Consolas"/>
                <w:sz w:val="21"/>
                <w:szCs w:val="21"/>
                <w:rtl w:val="0"/>
              </w:rPr>
              <w:t xml:space="preserve"> (“</w:t>
            </w:r>
            <w:r>
              <w:rPr>
                <w:rFonts w:ascii="Consolas" w:hAnsi="Consolas" w:eastAsia="Consolas" w:cs="Consolas"/>
                <w:b/>
                <w:sz w:val="21"/>
                <w:szCs w:val="21"/>
                <w:rtl w:val="0"/>
              </w:rPr>
              <w:t>Pr</w:t>
            </w:r>
            <w:r>
              <w:rPr>
                <w:rFonts w:ascii="Consolas" w:hAnsi="Consolas" w:eastAsia="Consolas" w:cs="Consolas"/>
                <w:sz w:val="21"/>
                <w:szCs w:val="21"/>
                <w:rtl w:val="0"/>
              </w:rPr>
              <w:t>imary Reg”)</w:t>
            </w:r>
          </w:p>
        </w:tc>
        <w:tc>
          <w:tcPr>
            <w:tcMar>
              <w:top w:w="57" w:type="dxa"/>
              <w:left w:w="57" w:type="dxa"/>
              <w:bottom w:w="57" w:type="dxa"/>
              <w:right w:w="57" w:type="dxa"/>
            </w:tcMar>
          </w:tcPr>
          <w:p w14:paraId="00000535">
            <w:pPr>
              <w:widowControl w:val="0"/>
              <w:spacing w:line="240" w:lineRule="auto"/>
              <w:rPr>
                <w:rFonts w:ascii="Consolas" w:hAnsi="Consolas" w:eastAsia="Consolas" w:cs="Consolas"/>
                <w:sz w:val="21"/>
                <w:szCs w:val="21"/>
                <w:u w:val="single"/>
              </w:rPr>
            </w:pPr>
            <w:r>
              <w:rPr>
                <w:sz w:val="21"/>
                <w:szCs w:val="21"/>
                <w:rtl w:val="0"/>
              </w:rPr>
              <w:t>Holds values for compute, akin to standard LC2K registers</w:t>
            </w:r>
          </w:p>
        </w:tc>
      </w:tr>
      <w:tr w14:paraId="0926E9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36">
            <w:pPr>
              <w:widowControl w:val="0"/>
              <w:spacing w:line="240" w:lineRule="auto"/>
              <w:rPr>
                <w:rFonts w:ascii="Consolas" w:hAnsi="Consolas" w:eastAsia="Consolas" w:cs="Consolas"/>
                <w:sz w:val="21"/>
                <w:szCs w:val="21"/>
                <w:u w:val="single"/>
              </w:rPr>
            </w:pPr>
            <w:r>
              <w:rPr>
                <w:rFonts w:ascii="Consolas" w:hAnsi="Consolas" w:eastAsia="Consolas" w:cs="Consolas"/>
                <w:sz w:val="21"/>
                <w:szCs w:val="21"/>
                <w:rtl w:val="0"/>
              </w:rPr>
              <w:t>R</w:t>
            </w:r>
            <w:r>
              <w:rPr>
                <w:rFonts w:ascii="Consolas" w:hAnsi="Consolas" w:eastAsia="Consolas" w:cs="Consolas"/>
                <w:b/>
                <w:sz w:val="21"/>
                <w:szCs w:val="21"/>
                <w:rtl w:val="0"/>
              </w:rPr>
              <w:t>SC</w:t>
            </w:r>
            <w:r>
              <w:rPr>
                <w:rFonts w:ascii="Consolas" w:hAnsi="Consolas" w:eastAsia="Consolas" w:cs="Consolas"/>
                <w:sz w:val="21"/>
                <w:szCs w:val="21"/>
                <w:rtl w:val="0"/>
              </w:rPr>
              <w:t xml:space="preserve"> (“</w:t>
            </w:r>
            <w:r>
              <w:rPr>
                <w:rFonts w:ascii="Consolas" w:hAnsi="Consolas" w:eastAsia="Consolas" w:cs="Consolas"/>
                <w:b/>
                <w:sz w:val="21"/>
                <w:szCs w:val="21"/>
                <w:rtl w:val="0"/>
              </w:rPr>
              <w:t>S</w:t>
            </w:r>
            <w:r>
              <w:rPr>
                <w:rFonts w:ascii="Consolas" w:hAnsi="Consolas" w:eastAsia="Consolas" w:cs="Consolas"/>
                <w:sz w:val="21"/>
                <w:szCs w:val="21"/>
                <w:rtl w:val="0"/>
              </w:rPr>
              <w:t>e</w:t>
            </w:r>
            <w:r>
              <w:rPr>
                <w:rFonts w:ascii="Consolas" w:hAnsi="Consolas" w:eastAsia="Consolas" w:cs="Consolas"/>
                <w:b/>
                <w:sz w:val="21"/>
                <w:szCs w:val="21"/>
                <w:rtl w:val="0"/>
              </w:rPr>
              <w:t>c</w:t>
            </w:r>
            <w:r>
              <w:rPr>
                <w:rFonts w:ascii="Consolas" w:hAnsi="Consolas" w:eastAsia="Consolas" w:cs="Consolas"/>
                <w:sz w:val="21"/>
                <w:szCs w:val="21"/>
                <w:rtl w:val="0"/>
              </w:rPr>
              <w:t>ondary Reg”)</w:t>
            </w:r>
          </w:p>
        </w:tc>
        <w:tc>
          <w:tcPr>
            <w:tcMar>
              <w:top w:w="57" w:type="dxa"/>
              <w:left w:w="57" w:type="dxa"/>
              <w:bottom w:w="57" w:type="dxa"/>
              <w:right w:w="57" w:type="dxa"/>
            </w:tcMar>
          </w:tcPr>
          <w:p w14:paraId="00000537">
            <w:pPr>
              <w:widowControl w:val="0"/>
              <w:spacing w:line="240" w:lineRule="auto"/>
              <w:rPr>
                <w:rFonts w:ascii="Consolas" w:hAnsi="Consolas" w:eastAsia="Consolas" w:cs="Consolas"/>
                <w:sz w:val="21"/>
                <w:szCs w:val="21"/>
                <w:u w:val="single"/>
              </w:rPr>
            </w:pPr>
            <w:r>
              <w:rPr>
                <w:sz w:val="21"/>
                <w:szCs w:val="21"/>
                <w:rtl w:val="0"/>
              </w:rPr>
              <w:t>Holds values for compute, akin to standard LC2K registers</w:t>
            </w:r>
          </w:p>
        </w:tc>
      </w:tr>
    </w:tbl>
    <w:p w14:paraId="00000538">
      <w:pPr>
        <w:spacing w:line="276" w:lineRule="auto"/>
      </w:pPr>
    </w:p>
    <w:p w14:paraId="00000539">
      <w:pPr>
        <w:spacing w:after="200" w:line="276" w:lineRule="auto"/>
      </w:pPr>
      <w:r>
        <w:rPr>
          <w:rtl w:val="0"/>
        </w:rPr>
        <w:t>This new ISA</w:t>
      </w:r>
      <w:r>
        <w:rPr>
          <w:vertAlign w:val="superscript"/>
        </w:rPr>
        <w:footnoteReference w:id="0"/>
      </w:r>
      <w:r>
        <w:rPr>
          <w:rtl w:val="0"/>
        </w:rPr>
        <w:t xml:space="preserve"> has the following instructions and semantics: </w:t>
      </w:r>
    </w:p>
    <w:tbl>
      <w:tblPr>
        <w:tblStyle w:val="38"/>
        <w:tblW w:w="9585" w:type="dxa"/>
        <w:tblInd w:w="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10"/>
        <w:gridCol w:w="6060"/>
        <w:gridCol w:w="1815"/>
      </w:tblGrid>
      <w:tr w14:paraId="118CF5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3F3F3"/>
            <w:tcMar>
              <w:top w:w="57" w:type="dxa"/>
              <w:left w:w="57" w:type="dxa"/>
              <w:bottom w:w="57" w:type="dxa"/>
              <w:right w:w="57" w:type="dxa"/>
            </w:tcMar>
          </w:tcPr>
          <w:p w14:paraId="0000053A">
            <w:pPr>
              <w:widowControl w:val="0"/>
              <w:spacing w:line="240" w:lineRule="auto"/>
              <w:jc w:val="center"/>
              <w:rPr>
                <w:b/>
                <w:shd w:val="clear" w:fill="F3F3F3"/>
              </w:rPr>
            </w:pPr>
            <w:r>
              <w:rPr>
                <w:b/>
                <w:shd w:val="clear" w:fill="F3F3F3"/>
                <w:rtl w:val="0"/>
              </w:rPr>
              <w:t>Assembly Code</w:t>
            </w:r>
          </w:p>
        </w:tc>
        <w:tc>
          <w:tcPr>
            <w:shd w:val="clear" w:color="auto" w:fill="F3F3F3"/>
            <w:tcMar>
              <w:top w:w="57" w:type="dxa"/>
              <w:left w:w="57" w:type="dxa"/>
              <w:bottom w:w="57" w:type="dxa"/>
              <w:right w:w="57" w:type="dxa"/>
            </w:tcMar>
          </w:tcPr>
          <w:p w14:paraId="0000053B">
            <w:pPr>
              <w:widowControl w:val="0"/>
              <w:spacing w:line="240" w:lineRule="auto"/>
              <w:jc w:val="center"/>
              <w:rPr>
                <w:b/>
                <w:shd w:val="clear" w:fill="F3F3F3"/>
              </w:rPr>
            </w:pPr>
            <w:r>
              <w:rPr>
                <w:b/>
                <w:shd w:val="clear" w:fill="F3F3F3"/>
                <w:rtl w:val="0"/>
              </w:rPr>
              <w:t xml:space="preserve">Execution </w:t>
            </w:r>
            <w:r>
              <w:rPr>
                <w:b/>
                <w:shd w:val="clear" w:fill="F3F3F3"/>
                <w:rtl w:val="0"/>
              </w:rPr>
              <w:br w:type="textWrapping"/>
            </w:r>
            <w:r>
              <w:rPr>
                <w:b/>
                <w:shd w:val="clear" w:fill="F3F3F3"/>
                <w:rtl w:val="0"/>
              </w:rPr>
              <w:t>Semantics</w:t>
            </w:r>
          </w:p>
        </w:tc>
        <w:tc>
          <w:tcPr>
            <w:shd w:val="clear" w:color="auto" w:fill="F3F3F3"/>
            <w:tcMar>
              <w:top w:w="57" w:type="dxa"/>
              <w:left w:w="57" w:type="dxa"/>
              <w:bottom w:w="57" w:type="dxa"/>
              <w:right w:w="57" w:type="dxa"/>
            </w:tcMar>
          </w:tcPr>
          <w:p w14:paraId="0000053C">
            <w:pPr>
              <w:widowControl w:val="0"/>
              <w:spacing w:line="240" w:lineRule="auto"/>
              <w:jc w:val="center"/>
              <w:rPr>
                <w:b/>
                <w:shd w:val="clear" w:fill="F3F3F3"/>
              </w:rPr>
            </w:pPr>
            <w:r>
              <w:rPr>
                <w:b/>
                <w:shd w:val="clear" w:fill="F3F3F3"/>
                <w:rtl w:val="0"/>
              </w:rPr>
              <w:t>Usage</w:t>
            </w:r>
            <w:r>
              <w:rPr>
                <w:b/>
                <w:shd w:val="clear" w:fill="F3F3F3"/>
                <w:rtl w:val="0"/>
              </w:rPr>
              <w:br w:type="textWrapping"/>
            </w:r>
            <w:r>
              <w:rPr>
                <w:b/>
                <w:shd w:val="clear" w:fill="F3F3F3"/>
                <w:rtl w:val="0"/>
              </w:rPr>
              <w:t>Example</w:t>
            </w:r>
          </w:p>
        </w:tc>
      </w:tr>
      <w:tr w14:paraId="798056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3D">
            <w:pPr>
              <w:widowControl w:val="0"/>
              <w:spacing w:line="240" w:lineRule="auto"/>
              <w:rPr>
                <w:rFonts w:ascii="Consolas" w:hAnsi="Consolas" w:eastAsia="Consolas" w:cs="Consolas"/>
                <w:b/>
                <w:sz w:val="21"/>
                <w:szCs w:val="21"/>
                <w:u w:val="single"/>
              </w:rPr>
            </w:pPr>
            <w:r>
              <w:rPr>
                <w:rFonts w:ascii="Consolas" w:hAnsi="Consolas" w:eastAsia="Consolas" w:cs="Consolas"/>
                <w:sz w:val="21"/>
                <w:szCs w:val="21"/>
                <w:rtl w:val="0"/>
              </w:rPr>
              <w:t xml:space="preserve">addi  </w:t>
            </w:r>
            <w:r>
              <w:rPr>
                <w:rFonts w:ascii="Consolas" w:hAnsi="Consolas" w:eastAsia="Consolas" w:cs="Consolas"/>
                <w:b/>
                <w:sz w:val="21"/>
                <w:szCs w:val="21"/>
                <w:u w:val="single"/>
                <w:rtl w:val="0"/>
              </w:rPr>
              <w:t>imm.</w:t>
            </w:r>
          </w:p>
        </w:tc>
        <w:tc>
          <w:tcPr>
            <w:tcMar>
              <w:top w:w="57" w:type="dxa"/>
              <w:left w:w="57" w:type="dxa"/>
              <w:bottom w:w="57" w:type="dxa"/>
              <w:right w:w="57" w:type="dxa"/>
            </w:tcMar>
          </w:tcPr>
          <w:p w14:paraId="0000053E">
            <w:pPr>
              <w:widowControl w:val="0"/>
              <w:spacing w:line="240" w:lineRule="auto"/>
              <w:rPr>
                <w:rFonts w:ascii="Consolas" w:hAnsi="Consolas" w:eastAsia="Consolas" w:cs="Consolas"/>
                <w:sz w:val="21"/>
                <w:szCs w:val="21"/>
                <w:u w:val="single"/>
              </w:rPr>
            </w:pPr>
            <w:r>
              <w:rPr>
                <w:rFonts w:ascii="Consolas" w:hAnsi="Consolas" w:eastAsia="Consolas" w:cs="Consolas"/>
                <w:b/>
                <w:sz w:val="21"/>
                <w:szCs w:val="21"/>
                <w:rtl w:val="0"/>
              </w:rPr>
              <w:t>RPR</w:t>
            </w:r>
            <w:r>
              <w:rPr>
                <w:rFonts w:ascii="Consolas" w:hAnsi="Consolas" w:eastAsia="Consolas" w:cs="Consolas"/>
                <w:sz w:val="21"/>
                <w:szCs w:val="21"/>
                <w:rtl w:val="0"/>
              </w:rPr>
              <w:t xml:space="preserve"> = </w:t>
            </w:r>
            <w:r>
              <w:rPr>
                <w:rFonts w:ascii="Consolas" w:hAnsi="Consolas" w:eastAsia="Consolas" w:cs="Consolas"/>
                <w:b/>
                <w:sz w:val="21"/>
                <w:szCs w:val="21"/>
                <w:rtl w:val="0"/>
              </w:rPr>
              <w:t>RPR</w:t>
            </w:r>
            <w:r>
              <w:rPr>
                <w:rFonts w:ascii="Consolas" w:hAnsi="Consolas" w:eastAsia="Consolas" w:cs="Consolas"/>
                <w:sz w:val="21"/>
                <w:szCs w:val="21"/>
                <w:rtl w:val="0"/>
              </w:rPr>
              <w:t xml:space="preserve"> + </w:t>
            </w:r>
            <w:r>
              <w:rPr>
                <w:rFonts w:ascii="Consolas" w:hAnsi="Consolas" w:eastAsia="Consolas" w:cs="Consolas"/>
                <w:b/>
                <w:sz w:val="21"/>
                <w:szCs w:val="21"/>
                <w:u w:val="single"/>
                <w:rtl w:val="0"/>
              </w:rPr>
              <w:t>imm.</w:t>
            </w:r>
            <w:r>
              <w:rPr>
                <w:rFonts w:ascii="Consolas" w:hAnsi="Consolas" w:eastAsia="Consolas" w:cs="Consolas"/>
                <w:sz w:val="21"/>
                <w:szCs w:val="21"/>
                <w:rtl w:val="0"/>
              </w:rPr>
              <w:t xml:space="preserve">     (Add </w:t>
            </w:r>
            <w:r>
              <w:rPr>
                <w:rFonts w:ascii="Consolas" w:hAnsi="Consolas" w:eastAsia="Consolas" w:cs="Consolas"/>
                <w:b/>
                <w:sz w:val="21"/>
                <w:szCs w:val="21"/>
                <w:u w:val="single"/>
                <w:rtl w:val="0"/>
              </w:rPr>
              <w:t>imm.</w:t>
            </w:r>
            <w:r>
              <w:rPr>
                <w:rFonts w:ascii="Consolas" w:hAnsi="Consolas" w:eastAsia="Consolas" w:cs="Consolas"/>
                <w:sz w:val="21"/>
                <w:szCs w:val="21"/>
                <w:rtl w:val="0"/>
              </w:rPr>
              <w:t xml:space="preserve"> value to </w:t>
            </w:r>
            <w:r>
              <w:rPr>
                <w:rFonts w:ascii="Consolas" w:hAnsi="Consolas" w:eastAsia="Consolas" w:cs="Consolas"/>
                <w:b/>
                <w:sz w:val="21"/>
                <w:szCs w:val="21"/>
                <w:rtl w:val="0"/>
              </w:rPr>
              <w:t>RPR</w:t>
            </w:r>
            <w:r>
              <w:rPr>
                <w:rFonts w:ascii="Consolas" w:hAnsi="Consolas" w:eastAsia="Consolas" w:cs="Consolas"/>
                <w:sz w:val="21"/>
                <w:szCs w:val="21"/>
                <w:rtl w:val="0"/>
              </w:rPr>
              <w:t>)</w:t>
            </w:r>
          </w:p>
        </w:tc>
        <w:tc>
          <w:tcPr>
            <w:tcMar>
              <w:top w:w="57" w:type="dxa"/>
              <w:left w:w="57" w:type="dxa"/>
              <w:bottom w:w="57" w:type="dxa"/>
              <w:right w:w="57" w:type="dxa"/>
            </w:tcMar>
          </w:tcPr>
          <w:p w14:paraId="0000053F">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addi 10</w:t>
            </w:r>
          </w:p>
        </w:tc>
      </w:tr>
      <w:tr w14:paraId="2A030F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40">
            <w:pPr>
              <w:widowControl w:val="0"/>
              <w:spacing w:line="240" w:lineRule="auto"/>
              <w:rPr>
                <w:rFonts w:ascii="Consolas" w:hAnsi="Consolas" w:eastAsia="Consolas" w:cs="Consolas"/>
                <w:sz w:val="21"/>
                <w:szCs w:val="21"/>
                <w:u w:val="single"/>
              </w:rPr>
            </w:pPr>
            <w:r>
              <w:rPr>
                <w:rFonts w:ascii="Consolas" w:hAnsi="Consolas" w:eastAsia="Consolas" w:cs="Consolas"/>
                <w:sz w:val="21"/>
                <w:szCs w:val="21"/>
                <w:rtl w:val="0"/>
              </w:rPr>
              <w:t>add</w:t>
            </w:r>
          </w:p>
        </w:tc>
        <w:tc>
          <w:tcPr>
            <w:tcMar>
              <w:top w:w="57" w:type="dxa"/>
              <w:left w:w="57" w:type="dxa"/>
              <w:bottom w:w="57" w:type="dxa"/>
              <w:right w:w="57" w:type="dxa"/>
            </w:tcMar>
          </w:tcPr>
          <w:p w14:paraId="00000541">
            <w:pPr>
              <w:widowControl w:val="0"/>
              <w:spacing w:line="240" w:lineRule="auto"/>
              <w:rPr>
                <w:rFonts w:ascii="Consolas" w:hAnsi="Consolas" w:eastAsia="Consolas" w:cs="Consolas"/>
                <w:sz w:val="21"/>
                <w:szCs w:val="21"/>
              </w:rPr>
            </w:pPr>
            <w:r>
              <w:rPr>
                <w:rFonts w:ascii="Consolas" w:hAnsi="Consolas" w:eastAsia="Consolas" w:cs="Consolas"/>
                <w:b/>
                <w:sz w:val="21"/>
                <w:szCs w:val="21"/>
                <w:rtl w:val="0"/>
              </w:rPr>
              <w:t>RPR</w:t>
            </w:r>
            <w:r>
              <w:rPr>
                <w:rFonts w:ascii="Consolas" w:hAnsi="Consolas" w:eastAsia="Consolas" w:cs="Consolas"/>
                <w:sz w:val="21"/>
                <w:szCs w:val="21"/>
                <w:rtl w:val="0"/>
              </w:rPr>
              <w:t xml:space="preserve"> = </w:t>
            </w:r>
            <w:r>
              <w:rPr>
                <w:rFonts w:ascii="Consolas" w:hAnsi="Consolas" w:eastAsia="Consolas" w:cs="Consolas"/>
                <w:b/>
                <w:sz w:val="21"/>
                <w:szCs w:val="21"/>
                <w:rtl w:val="0"/>
              </w:rPr>
              <w:t>RPR</w:t>
            </w:r>
            <w:r>
              <w:rPr>
                <w:rFonts w:ascii="Consolas" w:hAnsi="Consolas" w:eastAsia="Consolas" w:cs="Consolas"/>
                <w:sz w:val="21"/>
                <w:szCs w:val="21"/>
                <w:rtl w:val="0"/>
              </w:rPr>
              <w:t xml:space="preserve"> + </w:t>
            </w:r>
            <w:r>
              <w:rPr>
                <w:rFonts w:ascii="Consolas" w:hAnsi="Consolas" w:eastAsia="Consolas" w:cs="Consolas"/>
                <w:b/>
                <w:sz w:val="21"/>
                <w:szCs w:val="21"/>
                <w:rtl w:val="0"/>
              </w:rPr>
              <w:t>RSC</w:t>
            </w:r>
            <w:r>
              <w:rPr>
                <w:rFonts w:ascii="Consolas" w:hAnsi="Consolas" w:eastAsia="Consolas" w:cs="Consolas"/>
                <w:sz w:val="21"/>
                <w:szCs w:val="21"/>
                <w:rtl w:val="0"/>
              </w:rPr>
              <w:t xml:space="preserve">   </w:t>
            </w:r>
          </w:p>
        </w:tc>
        <w:tc>
          <w:tcPr>
            <w:tcMar>
              <w:top w:w="57" w:type="dxa"/>
              <w:left w:w="57" w:type="dxa"/>
              <w:bottom w:w="57" w:type="dxa"/>
              <w:right w:w="57" w:type="dxa"/>
            </w:tcMar>
          </w:tcPr>
          <w:p w14:paraId="00000542">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add  (</w:t>
            </w:r>
            <w:r>
              <w:rPr>
                <w:rFonts w:ascii="Consolas" w:hAnsi="Consolas" w:eastAsia="Consolas" w:cs="Consolas"/>
                <w:b/>
                <w:sz w:val="21"/>
                <w:szCs w:val="21"/>
                <w:rtl w:val="0"/>
              </w:rPr>
              <w:t>No args</w:t>
            </w:r>
            <w:r>
              <w:rPr>
                <w:rFonts w:ascii="Consolas" w:hAnsi="Consolas" w:eastAsia="Consolas" w:cs="Consolas"/>
                <w:sz w:val="21"/>
                <w:szCs w:val="21"/>
                <w:rtl w:val="0"/>
              </w:rPr>
              <w:t>)</w:t>
            </w:r>
          </w:p>
        </w:tc>
      </w:tr>
      <w:tr w14:paraId="61F939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43">
            <w:pPr>
              <w:widowControl w:val="0"/>
              <w:spacing w:line="240" w:lineRule="auto"/>
              <w:rPr>
                <w:rFonts w:ascii="Consolas" w:hAnsi="Consolas" w:eastAsia="Consolas" w:cs="Consolas"/>
                <w:b/>
                <w:sz w:val="21"/>
                <w:szCs w:val="21"/>
                <w:u w:val="single"/>
              </w:rPr>
            </w:pPr>
            <w:r>
              <w:rPr>
                <w:rFonts w:ascii="Consolas" w:hAnsi="Consolas" w:eastAsia="Consolas" w:cs="Consolas"/>
                <w:sz w:val="21"/>
                <w:szCs w:val="21"/>
                <w:rtl w:val="0"/>
              </w:rPr>
              <w:t xml:space="preserve">nandi </w:t>
            </w:r>
            <w:r>
              <w:rPr>
                <w:rFonts w:ascii="Consolas" w:hAnsi="Consolas" w:eastAsia="Consolas" w:cs="Consolas"/>
                <w:b/>
                <w:sz w:val="21"/>
                <w:szCs w:val="21"/>
                <w:u w:val="single"/>
                <w:rtl w:val="0"/>
              </w:rPr>
              <w:t>imm.</w:t>
            </w:r>
          </w:p>
        </w:tc>
        <w:tc>
          <w:tcPr>
            <w:tcMar>
              <w:top w:w="57" w:type="dxa"/>
              <w:left w:w="57" w:type="dxa"/>
              <w:bottom w:w="57" w:type="dxa"/>
              <w:right w:w="57" w:type="dxa"/>
            </w:tcMar>
          </w:tcPr>
          <w:p w14:paraId="00000544">
            <w:pPr>
              <w:widowControl w:val="0"/>
              <w:spacing w:line="240" w:lineRule="auto"/>
              <w:rPr>
                <w:rFonts w:ascii="Consolas" w:hAnsi="Consolas" w:eastAsia="Consolas" w:cs="Consolas"/>
                <w:sz w:val="21"/>
                <w:szCs w:val="21"/>
                <w:u w:val="single"/>
              </w:rPr>
            </w:pPr>
            <w:r>
              <w:rPr>
                <w:rFonts w:ascii="Consolas" w:hAnsi="Consolas" w:eastAsia="Consolas" w:cs="Consolas"/>
                <w:b/>
                <w:sz w:val="21"/>
                <w:szCs w:val="21"/>
                <w:rtl w:val="0"/>
              </w:rPr>
              <w:t>RPR</w:t>
            </w:r>
            <w:r>
              <w:rPr>
                <w:rFonts w:ascii="Consolas" w:hAnsi="Consolas" w:eastAsia="Consolas" w:cs="Consolas"/>
                <w:sz w:val="21"/>
                <w:szCs w:val="21"/>
                <w:rtl w:val="0"/>
              </w:rPr>
              <w:t xml:space="preserve"> = </w:t>
            </w:r>
            <w:r>
              <w:rPr>
                <w:rFonts w:ascii="Consolas" w:hAnsi="Consolas" w:eastAsia="Consolas" w:cs="Consolas"/>
                <w:b/>
                <w:sz w:val="21"/>
                <w:szCs w:val="21"/>
                <w:rtl w:val="0"/>
              </w:rPr>
              <w:t>RPR</w:t>
            </w:r>
            <w:r>
              <w:rPr>
                <w:rFonts w:ascii="Consolas" w:hAnsi="Consolas" w:eastAsia="Consolas" w:cs="Consolas"/>
                <w:sz w:val="21"/>
                <w:szCs w:val="21"/>
                <w:rtl w:val="0"/>
              </w:rPr>
              <w:t xml:space="preserve"> NAND </w:t>
            </w:r>
            <w:r>
              <w:rPr>
                <w:rFonts w:ascii="Consolas" w:hAnsi="Consolas" w:eastAsia="Consolas" w:cs="Consolas"/>
                <w:b/>
                <w:sz w:val="21"/>
                <w:szCs w:val="21"/>
                <w:u w:val="single"/>
                <w:rtl w:val="0"/>
              </w:rPr>
              <w:t>imm.</w:t>
            </w:r>
            <w:r>
              <w:rPr>
                <w:rFonts w:ascii="Consolas" w:hAnsi="Consolas" w:eastAsia="Consolas" w:cs="Consolas"/>
                <w:sz w:val="21"/>
                <w:szCs w:val="21"/>
                <w:rtl w:val="0"/>
              </w:rPr>
              <w:t xml:space="preserve">  (Nand </w:t>
            </w:r>
            <w:r>
              <w:rPr>
                <w:rFonts w:ascii="Consolas" w:hAnsi="Consolas" w:eastAsia="Consolas" w:cs="Consolas"/>
                <w:b/>
                <w:sz w:val="21"/>
                <w:szCs w:val="21"/>
                <w:u w:val="single"/>
                <w:rtl w:val="0"/>
              </w:rPr>
              <w:t>imm.</w:t>
            </w:r>
            <w:r>
              <w:rPr>
                <w:rFonts w:ascii="Consolas" w:hAnsi="Consolas" w:eastAsia="Consolas" w:cs="Consolas"/>
                <w:sz w:val="21"/>
                <w:szCs w:val="21"/>
                <w:rtl w:val="0"/>
              </w:rPr>
              <w:t xml:space="preserve"> value with </w:t>
            </w:r>
            <w:r>
              <w:rPr>
                <w:rFonts w:ascii="Consolas" w:hAnsi="Consolas" w:eastAsia="Consolas" w:cs="Consolas"/>
                <w:b/>
                <w:sz w:val="21"/>
                <w:szCs w:val="21"/>
                <w:rtl w:val="0"/>
              </w:rPr>
              <w:t>RPR</w:t>
            </w:r>
            <w:r>
              <w:rPr>
                <w:rFonts w:ascii="Consolas" w:hAnsi="Consolas" w:eastAsia="Consolas" w:cs="Consolas"/>
                <w:sz w:val="21"/>
                <w:szCs w:val="21"/>
                <w:rtl w:val="0"/>
              </w:rPr>
              <w:t>)</w:t>
            </w:r>
          </w:p>
        </w:tc>
        <w:tc>
          <w:tcPr>
            <w:tcMar>
              <w:top w:w="57" w:type="dxa"/>
              <w:left w:w="57" w:type="dxa"/>
              <w:bottom w:w="57" w:type="dxa"/>
              <w:right w:w="57" w:type="dxa"/>
            </w:tcMar>
          </w:tcPr>
          <w:p w14:paraId="00000545">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nandi 42</w:t>
            </w:r>
          </w:p>
        </w:tc>
      </w:tr>
      <w:tr w14:paraId="495A8D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46">
            <w:pPr>
              <w:widowControl w:val="0"/>
              <w:spacing w:line="240" w:lineRule="auto"/>
              <w:rPr>
                <w:rFonts w:ascii="Consolas" w:hAnsi="Consolas" w:eastAsia="Consolas" w:cs="Consolas"/>
                <w:sz w:val="21"/>
                <w:szCs w:val="21"/>
                <w:u w:val="single"/>
              </w:rPr>
            </w:pPr>
            <w:r>
              <w:rPr>
                <w:rFonts w:ascii="Consolas" w:hAnsi="Consolas" w:eastAsia="Consolas" w:cs="Consolas"/>
                <w:sz w:val="21"/>
                <w:szCs w:val="21"/>
                <w:rtl w:val="0"/>
              </w:rPr>
              <w:t>nand</w:t>
            </w:r>
          </w:p>
        </w:tc>
        <w:tc>
          <w:tcPr>
            <w:tcMar>
              <w:top w:w="57" w:type="dxa"/>
              <w:left w:w="57" w:type="dxa"/>
              <w:bottom w:w="57" w:type="dxa"/>
              <w:right w:w="57" w:type="dxa"/>
            </w:tcMar>
          </w:tcPr>
          <w:p w14:paraId="00000547">
            <w:pPr>
              <w:widowControl w:val="0"/>
              <w:spacing w:line="240" w:lineRule="auto"/>
              <w:rPr>
                <w:rFonts w:ascii="Consolas" w:hAnsi="Consolas" w:eastAsia="Consolas" w:cs="Consolas"/>
                <w:b/>
                <w:sz w:val="21"/>
                <w:szCs w:val="21"/>
              </w:rPr>
            </w:pPr>
            <w:r>
              <w:rPr>
                <w:rFonts w:ascii="Consolas" w:hAnsi="Consolas" w:eastAsia="Consolas" w:cs="Consolas"/>
                <w:b/>
                <w:sz w:val="21"/>
                <w:szCs w:val="21"/>
                <w:rtl w:val="0"/>
              </w:rPr>
              <w:t>RPR</w:t>
            </w:r>
            <w:r>
              <w:rPr>
                <w:rFonts w:ascii="Consolas" w:hAnsi="Consolas" w:eastAsia="Consolas" w:cs="Consolas"/>
                <w:sz w:val="21"/>
                <w:szCs w:val="21"/>
                <w:rtl w:val="0"/>
              </w:rPr>
              <w:t xml:space="preserve"> = </w:t>
            </w:r>
            <w:r>
              <w:rPr>
                <w:rFonts w:ascii="Consolas" w:hAnsi="Consolas" w:eastAsia="Consolas" w:cs="Consolas"/>
                <w:b/>
                <w:sz w:val="21"/>
                <w:szCs w:val="21"/>
                <w:rtl w:val="0"/>
              </w:rPr>
              <w:t>RPR</w:t>
            </w:r>
            <w:r>
              <w:rPr>
                <w:rFonts w:ascii="Consolas" w:hAnsi="Consolas" w:eastAsia="Consolas" w:cs="Consolas"/>
                <w:sz w:val="21"/>
                <w:szCs w:val="21"/>
                <w:rtl w:val="0"/>
              </w:rPr>
              <w:t xml:space="preserve"> NAND </w:t>
            </w:r>
            <w:r>
              <w:rPr>
                <w:rFonts w:ascii="Consolas" w:hAnsi="Consolas" w:eastAsia="Consolas" w:cs="Consolas"/>
                <w:b/>
                <w:sz w:val="21"/>
                <w:szCs w:val="21"/>
                <w:rtl w:val="0"/>
              </w:rPr>
              <w:t>RSC</w:t>
            </w:r>
          </w:p>
        </w:tc>
        <w:tc>
          <w:tcPr>
            <w:tcMar>
              <w:top w:w="57" w:type="dxa"/>
              <w:left w:w="57" w:type="dxa"/>
              <w:bottom w:w="57" w:type="dxa"/>
              <w:right w:w="57" w:type="dxa"/>
            </w:tcMar>
          </w:tcPr>
          <w:p w14:paraId="00000548">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nand (</w:t>
            </w:r>
            <w:r>
              <w:rPr>
                <w:rFonts w:ascii="Consolas" w:hAnsi="Consolas" w:eastAsia="Consolas" w:cs="Consolas"/>
                <w:b/>
                <w:sz w:val="21"/>
                <w:szCs w:val="21"/>
                <w:rtl w:val="0"/>
              </w:rPr>
              <w:t>No args</w:t>
            </w:r>
            <w:r>
              <w:rPr>
                <w:rFonts w:ascii="Consolas" w:hAnsi="Consolas" w:eastAsia="Consolas" w:cs="Consolas"/>
                <w:sz w:val="21"/>
                <w:szCs w:val="21"/>
                <w:rtl w:val="0"/>
              </w:rPr>
              <w:t>)</w:t>
            </w:r>
          </w:p>
        </w:tc>
      </w:tr>
      <w:tr w14:paraId="0D7FBD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49">
            <w:pPr>
              <w:widowControl w:val="0"/>
              <w:spacing w:line="240" w:lineRule="auto"/>
              <w:rPr>
                <w:rFonts w:ascii="Consolas" w:hAnsi="Consolas" w:eastAsia="Consolas" w:cs="Consolas"/>
                <w:b/>
                <w:sz w:val="21"/>
                <w:szCs w:val="21"/>
                <w:u w:val="single"/>
              </w:rPr>
            </w:pPr>
            <w:r>
              <w:rPr>
                <w:rFonts w:ascii="Consolas" w:hAnsi="Consolas" w:eastAsia="Consolas" w:cs="Consolas"/>
                <w:sz w:val="21"/>
                <w:szCs w:val="21"/>
                <w:rtl w:val="0"/>
              </w:rPr>
              <w:t xml:space="preserve">beq   </w:t>
            </w:r>
            <w:r>
              <w:rPr>
                <w:rFonts w:ascii="Consolas" w:hAnsi="Consolas" w:eastAsia="Consolas" w:cs="Consolas"/>
                <w:b/>
                <w:sz w:val="21"/>
                <w:szCs w:val="21"/>
                <w:u w:val="single"/>
                <w:rtl w:val="0"/>
              </w:rPr>
              <w:t>label</w:t>
            </w:r>
          </w:p>
        </w:tc>
        <w:tc>
          <w:tcPr>
            <w:tcMar>
              <w:top w:w="57" w:type="dxa"/>
              <w:left w:w="57" w:type="dxa"/>
              <w:bottom w:w="57" w:type="dxa"/>
              <w:right w:w="57" w:type="dxa"/>
            </w:tcMar>
          </w:tcPr>
          <w:p w14:paraId="0000054A">
            <w:pPr>
              <w:widowControl w:val="0"/>
              <w:spacing w:line="240" w:lineRule="auto"/>
              <w:rPr>
                <w:rFonts w:ascii="Consolas" w:hAnsi="Consolas" w:eastAsia="Consolas" w:cs="Consolas"/>
                <w:b/>
                <w:sz w:val="21"/>
                <w:szCs w:val="21"/>
              </w:rPr>
            </w:pPr>
            <w:r>
              <w:rPr>
                <w:rFonts w:ascii="Consolas" w:hAnsi="Consolas" w:eastAsia="Consolas" w:cs="Consolas"/>
                <w:sz w:val="21"/>
                <w:szCs w:val="21"/>
                <w:rtl w:val="0"/>
              </w:rPr>
              <w:t xml:space="preserve">Branch to </w:t>
            </w:r>
            <w:r>
              <w:rPr>
                <w:rFonts w:ascii="Consolas" w:hAnsi="Consolas" w:eastAsia="Consolas" w:cs="Consolas"/>
                <w:b/>
                <w:sz w:val="21"/>
                <w:szCs w:val="21"/>
                <w:u w:val="single"/>
                <w:rtl w:val="0"/>
              </w:rPr>
              <w:t>label</w:t>
            </w:r>
            <w:r>
              <w:rPr>
                <w:rFonts w:ascii="Consolas" w:hAnsi="Consolas" w:eastAsia="Consolas" w:cs="Consolas"/>
                <w:sz w:val="21"/>
                <w:szCs w:val="21"/>
                <w:rtl w:val="0"/>
              </w:rPr>
              <w:t xml:space="preserve"> if </w:t>
            </w:r>
            <w:r>
              <w:rPr>
                <w:rFonts w:ascii="Consolas" w:hAnsi="Consolas" w:eastAsia="Consolas" w:cs="Consolas"/>
                <w:b/>
                <w:sz w:val="21"/>
                <w:szCs w:val="21"/>
                <w:rtl w:val="0"/>
              </w:rPr>
              <w:t>RPR</w:t>
            </w:r>
            <w:r>
              <w:rPr>
                <w:rFonts w:ascii="Consolas" w:hAnsi="Consolas" w:eastAsia="Consolas" w:cs="Consolas"/>
                <w:sz w:val="21"/>
                <w:szCs w:val="21"/>
                <w:rtl w:val="0"/>
              </w:rPr>
              <w:t xml:space="preserve"> == </w:t>
            </w:r>
            <w:r>
              <w:rPr>
                <w:rFonts w:ascii="Consolas" w:hAnsi="Consolas" w:eastAsia="Consolas" w:cs="Consolas"/>
                <w:b/>
                <w:sz w:val="21"/>
                <w:szCs w:val="21"/>
                <w:rtl w:val="0"/>
              </w:rPr>
              <w:t>RSC</w:t>
            </w:r>
          </w:p>
        </w:tc>
        <w:tc>
          <w:tcPr>
            <w:tcMar>
              <w:top w:w="57" w:type="dxa"/>
              <w:left w:w="57" w:type="dxa"/>
              <w:bottom w:w="57" w:type="dxa"/>
              <w:right w:w="57" w:type="dxa"/>
            </w:tcMar>
          </w:tcPr>
          <w:p w14:paraId="0000054B">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beq end_label</w:t>
            </w:r>
          </w:p>
        </w:tc>
      </w:tr>
      <w:tr w14:paraId="0477FA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4C">
            <w:pPr>
              <w:widowControl w:val="0"/>
              <w:spacing w:line="240" w:lineRule="auto"/>
              <w:rPr>
                <w:rFonts w:ascii="Consolas" w:hAnsi="Consolas" w:eastAsia="Consolas" w:cs="Consolas"/>
                <w:b/>
                <w:sz w:val="21"/>
                <w:szCs w:val="21"/>
                <w:u w:val="single"/>
              </w:rPr>
            </w:pPr>
            <w:r>
              <w:rPr>
                <w:rFonts w:ascii="Consolas" w:hAnsi="Consolas" w:eastAsia="Consolas" w:cs="Consolas"/>
                <w:sz w:val="21"/>
                <w:szCs w:val="21"/>
                <w:rtl w:val="0"/>
              </w:rPr>
              <w:t xml:space="preserve">loadreg  </w:t>
            </w:r>
            <w:r>
              <w:rPr>
                <w:rFonts w:ascii="Consolas" w:hAnsi="Consolas" w:eastAsia="Consolas" w:cs="Consolas"/>
                <w:b/>
                <w:sz w:val="21"/>
                <w:szCs w:val="21"/>
                <w:u w:val="single"/>
                <w:rtl w:val="0"/>
              </w:rPr>
              <w:t>reg</w:t>
            </w:r>
          </w:p>
        </w:tc>
        <w:tc>
          <w:tcPr>
            <w:tcMar>
              <w:top w:w="57" w:type="dxa"/>
              <w:left w:w="57" w:type="dxa"/>
              <w:bottom w:w="57" w:type="dxa"/>
              <w:right w:w="57" w:type="dxa"/>
            </w:tcMar>
          </w:tcPr>
          <w:p w14:paraId="0000054D">
            <w:pPr>
              <w:widowControl w:val="0"/>
              <w:spacing w:line="240" w:lineRule="auto"/>
              <w:rPr>
                <w:rFonts w:ascii="Consolas" w:hAnsi="Consolas" w:eastAsia="Consolas" w:cs="Consolas"/>
                <w:sz w:val="21"/>
                <w:szCs w:val="21"/>
              </w:rPr>
            </w:pPr>
            <w:r>
              <w:rPr>
                <w:rFonts w:ascii="Consolas" w:hAnsi="Consolas" w:eastAsia="Consolas" w:cs="Consolas"/>
                <w:b/>
                <w:sz w:val="21"/>
                <w:szCs w:val="21"/>
                <w:u w:val="single"/>
                <w:rtl w:val="0"/>
              </w:rPr>
              <w:t>reg</w:t>
            </w:r>
            <w:r>
              <w:rPr>
                <w:rFonts w:ascii="Consolas" w:hAnsi="Consolas" w:eastAsia="Consolas" w:cs="Consolas"/>
                <w:sz w:val="21"/>
                <w:szCs w:val="21"/>
                <w:rtl w:val="0"/>
              </w:rPr>
              <w:t xml:space="preserve"> = </w:t>
            </w:r>
            <w:r>
              <w:rPr>
                <w:rFonts w:ascii="Consolas" w:hAnsi="Consolas" w:eastAsia="Consolas" w:cs="Consolas"/>
                <w:b/>
                <w:sz w:val="21"/>
                <w:szCs w:val="21"/>
                <w:rtl w:val="0"/>
              </w:rPr>
              <w:t>buffer</w:t>
            </w:r>
            <w:r>
              <w:rPr>
                <w:rFonts w:ascii="Consolas" w:hAnsi="Consolas" w:eastAsia="Consolas" w:cs="Consolas"/>
                <w:sz w:val="21"/>
                <w:szCs w:val="21"/>
                <w:rtl w:val="0"/>
              </w:rPr>
              <w:t xml:space="preserve">         (</w:t>
            </w:r>
            <w:r>
              <w:rPr>
                <w:rFonts w:ascii="Consolas" w:hAnsi="Consolas" w:eastAsia="Consolas" w:cs="Consolas"/>
                <w:b/>
                <w:sz w:val="21"/>
                <w:szCs w:val="21"/>
                <w:u w:val="single"/>
                <w:rtl w:val="0"/>
              </w:rPr>
              <w:t>reg</w:t>
            </w:r>
            <w:r>
              <w:rPr>
                <w:rFonts w:ascii="Consolas" w:hAnsi="Consolas" w:eastAsia="Consolas" w:cs="Consolas"/>
                <w:sz w:val="21"/>
                <w:szCs w:val="21"/>
                <w:rtl w:val="0"/>
              </w:rPr>
              <w:t xml:space="preserve"> can be </w:t>
            </w:r>
            <w:r>
              <w:rPr>
                <w:rFonts w:ascii="Consolas" w:hAnsi="Consolas" w:eastAsia="Consolas" w:cs="Consolas"/>
                <w:b/>
                <w:sz w:val="21"/>
                <w:szCs w:val="21"/>
                <w:rtl w:val="0"/>
              </w:rPr>
              <w:t>RPR</w:t>
            </w:r>
            <w:r>
              <w:rPr>
                <w:rFonts w:ascii="Consolas" w:hAnsi="Consolas" w:eastAsia="Consolas" w:cs="Consolas"/>
                <w:sz w:val="21"/>
                <w:szCs w:val="21"/>
                <w:rtl w:val="0"/>
              </w:rPr>
              <w:t xml:space="preserve"> or </w:t>
            </w:r>
            <w:r>
              <w:rPr>
                <w:rFonts w:ascii="Consolas" w:hAnsi="Consolas" w:eastAsia="Consolas" w:cs="Consolas"/>
                <w:b/>
                <w:sz w:val="21"/>
                <w:szCs w:val="21"/>
                <w:rtl w:val="0"/>
              </w:rPr>
              <w:t>RSC</w:t>
            </w:r>
            <w:r>
              <w:rPr>
                <w:rFonts w:ascii="Consolas" w:hAnsi="Consolas" w:eastAsia="Consolas" w:cs="Consolas"/>
                <w:sz w:val="21"/>
                <w:szCs w:val="21"/>
                <w:rtl w:val="0"/>
              </w:rPr>
              <w:t>)</w:t>
            </w:r>
          </w:p>
        </w:tc>
        <w:tc>
          <w:tcPr>
            <w:tcMar>
              <w:top w:w="57" w:type="dxa"/>
              <w:left w:w="57" w:type="dxa"/>
              <w:bottom w:w="57" w:type="dxa"/>
              <w:right w:w="57" w:type="dxa"/>
            </w:tcMar>
          </w:tcPr>
          <w:p w14:paraId="0000054E">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loadreg RPR</w:t>
            </w:r>
          </w:p>
        </w:tc>
      </w:tr>
      <w:tr w14:paraId="676D18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4F">
            <w:pPr>
              <w:widowControl w:val="0"/>
              <w:spacing w:line="240" w:lineRule="auto"/>
              <w:rPr>
                <w:rFonts w:ascii="Consolas" w:hAnsi="Consolas" w:eastAsia="Consolas" w:cs="Consolas"/>
                <w:b/>
                <w:sz w:val="21"/>
                <w:szCs w:val="21"/>
              </w:rPr>
            </w:pPr>
            <w:r>
              <w:rPr>
                <w:rFonts w:ascii="Consolas" w:hAnsi="Consolas" w:eastAsia="Consolas" w:cs="Consolas"/>
                <w:sz w:val="21"/>
                <w:szCs w:val="21"/>
                <w:rtl w:val="0"/>
              </w:rPr>
              <w:t xml:space="preserve">storereg </w:t>
            </w:r>
            <w:r>
              <w:rPr>
                <w:rFonts w:ascii="Consolas" w:hAnsi="Consolas" w:eastAsia="Consolas" w:cs="Consolas"/>
                <w:b/>
                <w:sz w:val="21"/>
                <w:szCs w:val="21"/>
                <w:u w:val="single"/>
                <w:rtl w:val="0"/>
              </w:rPr>
              <w:t>reg</w:t>
            </w:r>
          </w:p>
        </w:tc>
        <w:tc>
          <w:tcPr>
            <w:tcMar>
              <w:top w:w="57" w:type="dxa"/>
              <w:left w:w="57" w:type="dxa"/>
              <w:bottom w:w="57" w:type="dxa"/>
              <w:right w:w="57" w:type="dxa"/>
            </w:tcMar>
          </w:tcPr>
          <w:p w14:paraId="00000550">
            <w:pPr>
              <w:widowControl w:val="0"/>
              <w:spacing w:line="240" w:lineRule="auto"/>
              <w:rPr>
                <w:rFonts w:ascii="Consolas" w:hAnsi="Consolas" w:eastAsia="Consolas" w:cs="Consolas"/>
                <w:sz w:val="21"/>
                <w:szCs w:val="21"/>
              </w:rPr>
            </w:pPr>
            <w:r>
              <w:rPr>
                <w:rFonts w:ascii="Consolas" w:hAnsi="Consolas" w:eastAsia="Consolas" w:cs="Consolas"/>
                <w:b/>
                <w:sz w:val="21"/>
                <w:szCs w:val="21"/>
                <w:rtl w:val="0"/>
              </w:rPr>
              <w:t>buffer</w:t>
            </w:r>
            <w:r>
              <w:rPr>
                <w:rFonts w:ascii="Consolas" w:hAnsi="Consolas" w:eastAsia="Consolas" w:cs="Consolas"/>
                <w:sz w:val="21"/>
                <w:szCs w:val="21"/>
                <w:rtl w:val="0"/>
              </w:rPr>
              <w:t xml:space="preserve"> = </w:t>
            </w:r>
            <w:r>
              <w:rPr>
                <w:rFonts w:ascii="Consolas" w:hAnsi="Consolas" w:eastAsia="Consolas" w:cs="Consolas"/>
                <w:b/>
                <w:sz w:val="21"/>
                <w:szCs w:val="21"/>
                <w:u w:val="single"/>
                <w:rtl w:val="0"/>
              </w:rPr>
              <w:t>reg</w:t>
            </w:r>
            <w:r>
              <w:rPr>
                <w:rFonts w:ascii="Consolas" w:hAnsi="Consolas" w:eastAsia="Consolas" w:cs="Consolas"/>
                <w:b/>
                <w:sz w:val="21"/>
                <w:szCs w:val="21"/>
                <w:rtl w:val="0"/>
              </w:rPr>
              <w:t xml:space="preserve">  </w:t>
            </w:r>
            <w:r>
              <w:rPr>
                <w:rFonts w:ascii="Consolas" w:hAnsi="Consolas" w:eastAsia="Consolas" w:cs="Consolas"/>
                <w:sz w:val="21"/>
                <w:szCs w:val="21"/>
                <w:rtl w:val="0"/>
              </w:rPr>
              <w:t xml:space="preserve">       (</w:t>
            </w:r>
            <w:r>
              <w:rPr>
                <w:rFonts w:ascii="Consolas" w:hAnsi="Consolas" w:eastAsia="Consolas" w:cs="Consolas"/>
                <w:b/>
                <w:sz w:val="21"/>
                <w:szCs w:val="21"/>
                <w:u w:val="single"/>
                <w:rtl w:val="0"/>
              </w:rPr>
              <w:t>reg</w:t>
            </w:r>
            <w:r>
              <w:rPr>
                <w:rFonts w:ascii="Consolas" w:hAnsi="Consolas" w:eastAsia="Consolas" w:cs="Consolas"/>
                <w:sz w:val="21"/>
                <w:szCs w:val="21"/>
                <w:rtl w:val="0"/>
              </w:rPr>
              <w:t xml:space="preserve"> can be </w:t>
            </w:r>
            <w:r>
              <w:rPr>
                <w:rFonts w:ascii="Consolas" w:hAnsi="Consolas" w:eastAsia="Consolas" w:cs="Consolas"/>
                <w:b/>
                <w:sz w:val="21"/>
                <w:szCs w:val="21"/>
                <w:rtl w:val="0"/>
              </w:rPr>
              <w:t>RPR</w:t>
            </w:r>
            <w:r>
              <w:rPr>
                <w:rFonts w:ascii="Consolas" w:hAnsi="Consolas" w:eastAsia="Consolas" w:cs="Consolas"/>
                <w:sz w:val="21"/>
                <w:szCs w:val="21"/>
                <w:rtl w:val="0"/>
              </w:rPr>
              <w:t xml:space="preserve">, </w:t>
            </w:r>
            <w:r>
              <w:rPr>
                <w:rFonts w:ascii="Consolas" w:hAnsi="Consolas" w:eastAsia="Consolas" w:cs="Consolas"/>
                <w:b/>
                <w:sz w:val="21"/>
                <w:szCs w:val="21"/>
                <w:rtl w:val="0"/>
              </w:rPr>
              <w:t>RSC</w:t>
            </w:r>
            <w:r>
              <w:rPr>
                <w:rFonts w:ascii="Consolas" w:hAnsi="Consolas" w:eastAsia="Consolas" w:cs="Consolas"/>
                <w:sz w:val="21"/>
                <w:szCs w:val="21"/>
                <w:rtl w:val="0"/>
              </w:rPr>
              <w:t xml:space="preserve">, or </w:t>
            </w:r>
            <w:r>
              <w:rPr>
                <w:rFonts w:ascii="Consolas" w:hAnsi="Consolas" w:eastAsia="Consolas" w:cs="Consolas"/>
                <w:b/>
                <w:sz w:val="21"/>
                <w:szCs w:val="21"/>
                <w:rtl w:val="0"/>
              </w:rPr>
              <w:t>RZR</w:t>
            </w:r>
            <w:r>
              <w:rPr>
                <w:rFonts w:ascii="Consolas" w:hAnsi="Consolas" w:eastAsia="Consolas" w:cs="Consolas"/>
                <w:sz w:val="21"/>
                <w:szCs w:val="21"/>
                <w:rtl w:val="0"/>
              </w:rPr>
              <w:t>)</w:t>
            </w:r>
          </w:p>
        </w:tc>
        <w:tc>
          <w:tcPr>
            <w:tcMar>
              <w:top w:w="57" w:type="dxa"/>
              <w:left w:w="57" w:type="dxa"/>
              <w:bottom w:w="57" w:type="dxa"/>
              <w:right w:w="57" w:type="dxa"/>
            </w:tcMar>
          </w:tcPr>
          <w:p w14:paraId="00000551">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storereg RZR</w:t>
            </w:r>
          </w:p>
        </w:tc>
      </w:tr>
      <w:tr w14:paraId="5D2583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52">
            <w:pPr>
              <w:widowControl w:val="0"/>
              <w:spacing w:line="240" w:lineRule="auto"/>
              <w:rPr>
                <w:rFonts w:ascii="Consolas" w:hAnsi="Consolas" w:eastAsia="Consolas" w:cs="Consolas"/>
                <w:b/>
                <w:sz w:val="21"/>
                <w:szCs w:val="21"/>
                <w:u w:val="single"/>
              </w:rPr>
            </w:pPr>
            <w:r>
              <w:rPr>
                <w:rFonts w:ascii="Consolas" w:hAnsi="Consolas" w:eastAsia="Consolas" w:cs="Consolas"/>
                <w:sz w:val="21"/>
                <w:szCs w:val="21"/>
                <w:rtl w:val="0"/>
              </w:rPr>
              <w:t xml:space="preserve">loadbuf  </w:t>
            </w:r>
            <w:r>
              <w:rPr>
                <w:rFonts w:ascii="Consolas" w:hAnsi="Consolas" w:eastAsia="Consolas" w:cs="Consolas"/>
                <w:b/>
                <w:sz w:val="21"/>
                <w:szCs w:val="21"/>
                <w:u w:val="single"/>
                <w:rtl w:val="0"/>
              </w:rPr>
              <w:t>imm.</w:t>
            </w:r>
          </w:p>
        </w:tc>
        <w:tc>
          <w:tcPr>
            <w:tcMar>
              <w:top w:w="57" w:type="dxa"/>
              <w:left w:w="57" w:type="dxa"/>
              <w:bottom w:w="57" w:type="dxa"/>
              <w:right w:w="57" w:type="dxa"/>
            </w:tcMar>
          </w:tcPr>
          <w:p w14:paraId="00000553">
            <w:pPr>
              <w:widowControl w:val="0"/>
              <w:spacing w:line="240" w:lineRule="auto"/>
              <w:rPr>
                <w:rFonts w:ascii="Consolas" w:hAnsi="Consolas" w:eastAsia="Consolas" w:cs="Consolas"/>
                <w:sz w:val="21"/>
                <w:szCs w:val="21"/>
              </w:rPr>
            </w:pPr>
            <w:r>
              <w:rPr>
                <w:rFonts w:ascii="Consolas" w:hAnsi="Consolas" w:eastAsia="Consolas" w:cs="Consolas"/>
                <w:b/>
                <w:sz w:val="21"/>
                <w:szCs w:val="21"/>
                <w:rtl w:val="0"/>
              </w:rPr>
              <w:t>buffer</w:t>
            </w:r>
            <w:r>
              <w:rPr>
                <w:rFonts w:ascii="Consolas" w:hAnsi="Consolas" w:eastAsia="Consolas" w:cs="Consolas"/>
                <w:sz w:val="21"/>
                <w:szCs w:val="21"/>
                <w:rtl w:val="0"/>
              </w:rPr>
              <w:t xml:space="preserve"> = mem[</w:t>
            </w:r>
            <w:r>
              <w:rPr>
                <w:rFonts w:ascii="Consolas" w:hAnsi="Consolas" w:eastAsia="Consolas" w:cs="Consolas"/>
                <w:b/>
                <w:sz w:val="21"/>
                <w:szCs w:val="21"/>
                <w:u w:val="single"/>
                <w:rtl w:val="0"/>
              </w:rPr>
              <w:t>imm.</w:t>
            </w:r>
            <w:r>
              <w:rPr>
                <w:rFonts w:ascii="Consolas" w:hAnsi="Consolas" w:eastAsia="Consolas" w:cs="Consolas"/>
                <w:sz w:val="21"/>
                <w:szCs w:val="21"/>
                <w:rtl w:val="0"/>
              </w:rPr>
              <w:t xml:space="preserve">]   (load from </w:t>
            </w:r>
            <w:r>
              <w:rPr>
                <w:rFonts w:ascii="Consolas" w:hAnsi="Consolas" w:eastAsia="Consolas" w:cs="Consolas"/>
                <w:b/>
                <w:sz w:val="21"/>
                <w:szCs w:val="21"/>
                <w:u w:val="single"/>
                <w:rtl w:val="0"/>
              </w:rPr>
              <w:t>imm.</w:t>
            </w:r>
            <w:r>
              <w:rPr>
                <w:rFonts w:ascii="Consolas" w:hAnsi="Consolas" w:eastAsia="Consolas" w:cs="Consolas"/>
                <w:sz w:val="21"/>
                <w:szCs w:val="21"/>
                <w:rtl w:val="0"/>
              </w:rPr>
              <w:t xml:space="preserve"> address)</w:t>
            </w:r>
          </w:p>
        </w:tc>
        <w:tc>
          <w:tcPr>
            <w:tcMar>
              <w:top w:w="57" w:type="dxa"/>
              <w:left w:w="57" w:type="dxa"/>
              <w:bottom w:w="57" w:type="dxa"/>
              <w:right w:w="57" w:type="dxa"/>
            </w:tcMar>
          </w:tcPr>
          <w:p w14:paraId="00000554">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loadbuf 32</w:t>
            </w:r>
          </w:p>
        </w:tc>
      </w:tr>
      <w:tr w14:paraId="1C55FA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57" w:type="dxa"/>
              <w:left w:w="57" w:type="dxa"/>
              <w:bottom w:w="57" w:type="dxa"/>
              <w:right w:w="57" w:type="dxa"/>
            </w:tcMar>
          </w:tcPr>
          <w:p w14:paraId="00000555">
            <w:pPr>
              <w:widowControl w:val="0"/>
              <w:spacing w:line="240" w:lineRule="auto"/>
              <w:rPr>
                <w:rFonts w:ascii="Consolas" w:hAnsi="Consolas" w:eastAsia="Consolas" w:cs="Consolas"/>
                <w:b/>
                <w:sz w:val="21"/>
                <w:szCs w:val="21"/>
                <w:u w:val="single"/>
              </w:rPr>
            </w:pPr>
            <w:r>
              <w:rPr>
                <w:rFonts w:ascii="Consolas" w:hAnsi="Consolas" w:eastAsia="Consolas" w:cs="Consolas"/>
                <w:sz w:val="21"/>
                <w:szCs w:val="21"/>
                <w:rtl w:val="0"/>
              </w:rPr>
              <w:t xml:space="preserve">storebuf </w:t>
            </w:r>
            <w:r>
              <w:rPr>
                <w:rFonts w:ascii="Consolas" w:hAnsi="Consolas" w:eastAsia="Consolas" w:cs="Consolas"/>
                <w:b/>
                <w:sz w:val="21"/>
                <w:szCs w:val="21"/>
                <w:u w:val="single"/>
                <w:rtl w:val="0"/>
              </w:rPr>
              <w:t>imm.</w:t>
            </w:r>
          </w:p>
        </w:tc>
        <w:tc>
          <w:tcPr>
            <w:tcMar>
              <w:top w:w="57" w:type="dxa"/>
              <w:left w:w="57" w:type="dxa"/>
              <w:bottom w:w="57" w:type="dxa"/>
              <w:right w:w="57" w:type="dxa"/>
            </w:tcMar>
          </w:tcPr>
          <w:p w14:paraId="00000556">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mem[</w:t>
            </w:r>
            <w:r>
              <w:rPr>
                <w:rFonts w:ascii="Consolas" w:hAnsi="Consolas" w:eastAsia="Consolas" w:cs="Consolas"/>
                <w:b/>
                <w:sz w:val="21"/>
                <w:szCs w:val="21"/>
                <w:u w:val="single"/>
                <w:rtl w:val="0"/>
              </w:rPr>
              <w:t>imm.</w:t>
            </w:r>
            <w:r>
              <w:rPr>
                <w:rFonts w:ascii="Consolas" w:hAnsi="Consolas" w:eastAsia="Consolas" w:cs="Consolas"/>
                <w:sz w:val="21"/>
                <w:szCs w:val="21"/>
                <w:rtl w:val="0"/>
              </w:rPr>
              <w:t xml:space="preserve">] = buffer   (store to </w:t>
            </w:r>
            <w:r>
              <w:rPr>
                <w:rFonts w:ascii="Consolas" w:hAnsi="Consolas" w:eastAsia="Consolas" w:cs="Consolas"/>
                <w:b/>
                <w:sz w:val="21"/>
                <w:szCs w:val="21"/>
                <w:u w:val="single"/>
                <w:rtl w:val="0"/>
              </w:rPr>
              <w:t>imm.</w:t>
            </w:r>
            <w:r>
              <w:rPr>
                <w:rFonts w:ascii="Consolas" w:hAnsi="Consolas" w:eastAsia="Consolas" w:cs="Consolas"/>
                <w:sz w:val="21"/>
                <w:szCs w:val="21"/>
                <w:rtl w:val="0"/>
              </w:rPr>
              <w:t xml:space="preserve"> address) </w:t>
            </w:r>
          </w:p>
        </w:tc>
        <w:tc>
          <w:tcPr>
            <w:tcMar>
              <w:top w:w="57" w:type="dxa"/>
              <w:left w:w="57" w:type="dxa"/>
              <w:bottom w:w="57" w:type="dxa"/>
              <w:right w:w="57" w:type="dxa"/>
            </w:tcMar>
          </w:tcPr>
          <w:p w14:paraId="00000557">
            <w:pPr>
              <w:widowControl w:val="0"/>
              <w:spacing w:line="240" w:lineRule="auto"/>
              <w:rPr>
                <w:rFonts w:ascii="Consolas" w:hAnsi="Consolas" w:eastAsia="Consolas" w:cs="Consolas"/>
                <w:sz w:val="21"/>
                <w:szCs w:val="21"/>
              </w:rPr>
            </w:pPr>
            <w:r>
              <w:rPr>
                <w:rFonts w:ascii="Consolas" w:hAnsi="Consolas" w:eastAsia="Consolas" w:cs="Consolas"/>
                <w:sz w:val="21"/>
                <w:szCs w:val="21"/>
                <w:rtl w:val="0"/>
              </w:rPr>
              <w:t>storebuf 64</w:t>
            </w:r>
          </w:p>
        </w:tc>
      </w:tr>
    </w:tbl>
    <w:p w14:paraId="00000558">
      <w:pPr>
        <w:spacing w:line="276" w:lineRule="auto"/>
      </w:pPr>
    </w:p>
    <w:p w14:paraId="00000559">
      <w:pPr>
        <w:spacing w:line="240" w:lineRule="auto"/>
        <w:rPr>
          <w:sz w:val="8"/>
          <w:szCs w:val="8"/>
        </w:rPr>
      </w:pPr>
    </w:p>
    <w:tbl>
      <w:tblPr>
        <w:tblStyle w:val="39"/>
        <w:tblW w:w="96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5"/>
        <w:gridCol w:w="9195"/>
      </w:tblGrid>
      <w:tr w14:paraId="38C6F9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20" w:hRule="atLeast"/>
        </w:trPr>
        <w:tc>
          <w:tcPr>
            <w:tcBorders>
              <w:top w:val="nil"/>
              <w:left w:val="nil"/>
              <w:bottom w:val="nil"/>
              <w:right w:val="nil"/>
            </w:tcBorders>
            <w:tcMar>
              <w:top w:w="0" w:type="dxa"/>
              <w:left w:w="0" w:type="dxa"/>
              <w:bottom w:w="0" w:type="dxa"/>
              <w:right w:w="0" w:type="dxa"/>
            </w:tcMar>
          </w:tcPr>
          <w:p w14:paraId="0000055A">
            <w:pPr>
              <w:widowControl w:val="0"/>
              <w:spacing w:line="240" w:lineRule="auto"/>
              <w:rPr>
                <w:b/>
              </w:rPr>
            </w:pPr>
            <w:r>
              <w:rPr>
                <w:b/>
                <w:rtl w:val="0"/>
              </w:rPr>
              <w:t>(a)</w:t>
            </w:r>
          </w:p>
        </w:tc>
        <w:tc>
          <w:tcPr>
            <w:tcBorders>
              <w:top w:val="nil"/>
              <w:left w:val="nil"/>
              <w:bottom w:val="nil"/>
              <w:right w:val="nil"/>
            </w:tcBorders>
            <w:tcMar>
              <w:top w:w="0" w:type="dxa"/>
              <w:left w:w="0" w:type="dxa"/>
              <w:bottom w:w="0" w:type="dxa"/>
              <w:right w:w="0" w:type="dxa"/>
            </w:tcMar>
          </w:tcPr>
          <w:p w14:paraId="0000055B">
            <w:pPr>
              <w:widowControl w:val="0"/>
              <w:spacing w:line="276" w:lineRule="auto"/>
              <w:jc w:val="both"/>
            </w:pPr>
            <w:r>
              <w:rPr>
                <w:b/>
                <w:rtl w:val="0"/>
              </w:rPr>
              <w:t xml:space="preserve">[2 pts] </w:t>
            </w:r>
            <w:r>
              <w:rPr>
                <w:rtl w:val="0"/>
              </w:rPr>
              <w:t xml:space="preserve">If each instruction is encoded in 16 bits, and the addresses in </w:t>
            </w:r>
            <w:r>
              <w:rPr>
                <w:rFonts w:ascii="Consolas" w:hAnsi="Consolas" w:eastAsia="Consolas" w:cs="Consolas"/>
                <w:b/>
                <w:rtl w:val="0"/>
              </w:rPr>
              <w:t>loadbuf</w:t>
            </w:r>
            <w:r>
              <w:rPr>
                <w:rtl w:val="0"/>
              </w:rPr>
              <w:t xml:space="preserve"> and </w:t>
            </w:r>
            <w:r>
              <w:rPr>
                <w:rFonts w:ascii="Consolas" w:hAnsi="Consolas" w:eastAsia="Consolas" w:cs="Consolas"/>
                <w:b/>
                <w:rtl w:val="0"/>
              </w:rPr>
              <w:t>storebuf</w:t>
            </w:r>
            <w:r>
              <w:rPr>
                <w:rtl w:val="0"/>
              </w:rPr>
              <w:t xml:space="preserve"> instructions are unsigned immediates, what is the maximum number of address bits that can be in this ISA? (Assume opcodes are the same size in all instructions) What is the highest address a load or store instruction could refer to?</w:t>
            </w:r>
          </w:p>
        </w:tc>
      </w:tr>
    </w:tbl>
    <w:p w14:paraId="0000055D">
      <w:pPr>
        <w:spacing w:line="276" w:lineRule="auto"/>
      </w:pPr>
    </w:p>
    <w:p w14:paraId="0000055E">
      <w:pPr>
        <w:spacing w:line="276" w:lineRule="auto"/>
      </w:pPr>
    </w:p>
    <w:p w14:paraId="0000055F">
      <w:pPr>
        <w:spacing w:line="276" w:lineRule="auto"/>
      </w:pPr>
      <w:r>
        <w:rPr>
          <w:rtl w:val="0"/>
        </w:rPr>
        <w:tab/>
      </w:r>
      <w:r>
        <w:rPr>
          <w:rtl w:val="0"/>
        </w:rPr>
        <w:t>Maximum number of address bits:   ______________</w:t>
      </w:r>
    </w:p>
    <w:p w14:paraId="00000560">
      <w:pPr>
        <w:spacing w:line="276" w:lineRule="auto"/>
      </w:pPr>
    </w:p>
    <w:p w14:paraId="00000561">
      <w:pPr>
        <w:spacing w:line="276" w:lineRule="auto"/>
      </w:pPr>
    </w:p>
    <w:p w14:paraId="00000562">
      <w:pPr>
        <w:spacing w:line="276" w:lineRule="auto"/>
      </w:pPr>
      <w:r>
        <w:rPr>
          <w:rtl w:val="0"/>
        </w:rPr>
        <w:tab/>
      </w:r>
      <w:r>
        <w:rPr>
          <w:rtl w:val="0"/>
        </w:rPr>
        <w:t>Highest loadable/storable address:  ______________</w:t>
      </w:r>
    </w:p>
    <w:p w14:paraId="00000563">
      <w:pPr>
        <w:spacing w:line="240" w:lineRule="auto"/>
        <w:rPr>
          <w:sz w:val="8"/>
          <w:szCs w:val="8"/>
        </w:rPr>
      </w:pPr>
    </w:p>
    <w:p w14:paraId="00000564">
      <w:pPr>
        <w:spacing w:line="240" w:lineRule="auto"/>
        <w:rPr>
          <w:sz w:val="8"/>
          <w:szCs w:val="8"/>
        </w:rPr>
      </w:pPr>
    </w:p>
    <w:p w14:paraId="00000565">
      <w:pPr>
        <w:spacing w:line="240" w:lineRule="auto"/>
        <w:rPr>
          <w:sz w:val="6"/>
          <w:szCs w:val="6"/>
        </w:rPr>
      </w:pPr>
    </w:p>
    <w:tbl>
      <w:tblPr>
        <w:tblStyle w:val="40"/>
        <w:tblW w:w="96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5"/>
        <w:gridCol w:w="9195"/>
      </w:tblGrid>
      <w:tr w14:paraId="1B7257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20" w:hRule="atLeast"/>
        </w:trPr>
        <w:tc>
          <w:tcPr>
            <w:tcBorders>
              <w:top w:val="nil"/>
              <w:left w:val="nil"/>
              <w:bottom w:val="nil"/>
              <w:right w:val="nil"/>
            </w:tcBorders>
            <w:tcMar>
              <w:top w:w="0" w:type="dxa"/>
              <w:left w:w="0" w:type="dxa"/>
              <w:bottom w:w="0" w:type="dxa"/>
              <w:right w:w="0" w:type="dxa"/>
            </w:tcMar>
          </w:tcPr>
          <w:p w14:paraId="00000566">
            <w:pPr>
              <w:widowControl w:val="0"/>
              <w:spacing w:line="240" w:lineRule="auto"/>
              <w:rPr>
                <w:b/>
              </w:rPr>
            </w:pPr>
            <w:r>
              <w:rPr>
                <w:b/>
                <w:rtl w:val="0"/>
              </w:rPr>
              <w:t>(b)</w:t>
            </w:r>
          </w:p>
        </w:tc>
        <w:tc>
          <w:tcPr>
            <w:tcBorders>
              <w:top w:val="nil"/>
              <w:left w:val="nil"/>
              <w:bottom w:val="nil"/>
              <w:right w:val="nil"/>
            </w:tcBorders>
            <w:tcMar>
              <w:top w:w="0" w:type="dxa"/>
              <w:left w:w="0" w:type="dxa"/>
              <w:bottom w:w="0" w:type="dxa"/>
              <w:right w:w="0" w:type="dxa"/>
            </w:tcMar>
          </w:tcPr>
          <w:p w14:paraId="00000567">
            <w:pPr>
              <w:widowControl w:val="0"/>
              <w:spacing w:line="276" w:lineRule="auto"/>
              <w:jc w:val="both"/>
            </w:pPr>
            <w:r>
              <w:rPr>
                <w:b/>
                <w:rtl w:val="0"/>
              </w:rPr>
              <w:t xml:space="preserve">[5 pts] </w:t>
            </w:r>
            <w:r>
              <w:rPr>
                <w:rtl w:val="0"/>
              </w:rPr>
              <w:t xml:space="preserve">Use the new ISA to implement the C pseudocode on the left. Solutions exist that don’t use all lines. The variable </w:t>
            </w:r>
            <w:r>
              <w:rPr>
                <w:rFonts w:ascii="Consolas" w:hAnsi="Consolas" w:eastAsia="Consolas" w:cs="Consolas"/>
                <w:rtl w:val="0"/>
              </w:rPr>
              <w:t>mem</w:t>
            </w:r>
            <w:r>
              <w:rPr>
                <w:rtl w:val="0"/>
              </w:rPr>
              <w:t xml:space="preserve"> is an array of 32-bit values, thus each index corresponds to a single memory address. (</w:t>
            </w:r>
            <w:r>
              <w:rPr>
                <w:i/>
                <w:rtl w:val="0"/>
              </w:rPr>
              <w:t>Hint</w:t>
            </w:r>
            <w:r>
              <w:rPr>
                <w:rtl w:val="0"/>
              </w:rPr>
              <w:t xml:space="preserve">: NAND gates can create AND gates as shown in this diagram): </w:t>
            </w:r>
          </w:p>
        </w:tc>
      </w:tr>
    </w:tbl>
    <w:p w14:paraId="00000569">
      <w:pPr>
        <w:spacing w:line="360" w:lineRule="auto"/>
        <w:jc w:val="center"/>
      </w:pPr>
      <w:r>
        <w:drawing>
          <wp:inline distT="114300" distB="114300" distL="114300" distR="114300">
            <wp:extent cx="2187575" cy="550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187664" cy="551028"/>
                    </a:xfrm>
                    <a:prstGeom prst="rect">
                      <a:avLst/>
                    </a:prstGeom>
                  </pic:spPr>
                </pic:pic>
              </a:graphicData>
            </a:graphic>
          </wp:inline>
        </w:drawing>
      </w:r>
    </w:p>
    <w:tbl>
      <w:tblPr>
        <w:tblStyle w:val="41"/>
        <w:tblW w:w="8295" w:type="dxa"/>
        <w:tblInd w:w="10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080"/>
        <w:gridCol w:w="4215"/>
      </w:tblGrid>
      <w:tr w14:paraId="4DC999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16" w:hRule="atLeast"/>
        </w:trPr>
        <w:tc>
          <w:tcPr>
            <w:shd w:val="clear" w:color="auto" w:fill="F3F3F3"/>
            <w:tcMar>
              <w:top w:w="-44" w:type="dxa"/>
              <w:left w:w="-44" w:type="dxa"/>
              <w:bottom w:w="-44" w:type="dxa"/>
              <w:right w:w="-44" w:type="dxa"/>
            </w:tcMar>
            <w:vAlign w:val="center"/>
          </w:tcPr>
          <w:p w14:paraId="0000056A">
            <w:pPr>
              <w:widowControl w:val="0"/>
              <w:spacing w:line="240" w:lineRule="auto"/>
              <w:jc w:val="center"/>
              <w:rPr>
                <w:b/>
              </w:rPr>
            </w:pPr>
            <w:r>
              <w:rPr>
                <w:b/>
                <w:rtl w:val="0"/>
              </w:rPr>
              <w:t>C Pseudocode</w:t>
            </w:r>
          </w:p>
        </w:tc>
        <w:tc>
          <w:tcPr>
            <w:shd w:val="clear" w:color="auto" w:fill="F3F3F3"/>
            <w:tcMar>
              <w:top w:w="-44" w:type="dxa"/>
              <w:left w:w="-44" w:type="dxa"/>
              <w:bottom w:w="-44" w:type="dxa"/>
              <w:right w:w="-44" w:type="dxa"/>
            </w:tcMar>
            <w:vAlign w:val="center"/>
          </w:tcPr>
          <w:p w14:paraId="0000056B">
            <w:pPr>
              <w:widowControl w:val="0"/>
              <w:spacing w:line="240" w:lineRule="auto"/>
              <w:jc w:val="center"/>
              <w:rPr>
                <w:b/>
              </w:rPr>
            </w:pPr>
            <w:r>
              <w:rPr>
                <w:b/>
                <w:rtl w:val="0"/>
              </w:rPr>
              <w:t>New ISA</w:t>
            </w:r>
          </w:p>
        </w:tc>
      </w:tr>
      <w:tr w14:paraId="24F158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p w14:paraId="00000570">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if (mem[8] &amp; 1) {</w:t>
            </w:r>
          </w:p>
          <w:p w14:paraId="00000571">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Branch to label “goal”</w:t>
            </w:r>
          </w:p>
          <w:p w14:paraId="00000572">
            <w:pPr>
              <w:widowControl w:val="0"/>
              <w:spacing w:line="240" w:lineRule="auto"/>
              <w:rPr>
                <w:rFonts w:ascii="Consolas" w:hAnsi="Consolas" w:eastAsia="Consolas" w:cs="Consolas"/>
                <w:b/>
                <w:sz w:val="21"/>
                <w:szCs w:val="21"/>
              </w:rPr>
            </w:pPr>
            <w:r>
              <w:rPr>
                <w:rFonts w:ascii="Consolas" w:hAnsi="Consolas" w:eastAsia="Consolas" w:cs="Consolas"/>
                <w:sz w:val="21"/>
                <w:szCs w:val="21"/>
                <w:rtl w:val="0"/>
              </w:rPr>
              <w:t xml:space="preserve"> }</w:t>
            </w:r>
          </w:p>
        </w:tc>
        <w:tc>
          <w:tcPr>
            <w:tcBorders>
              <w:right w:val="nil"/>
            </w:tcBorders>
            <w:tcMar>
              <w:top w:w="99" w:type="dxa"/>
              <w:left w:w="99" w:type="dxa"/>
              <w:bottom w:w="99" w:type="dxa"/>
              <w:right w:w="99" w:type="dxa"/>
            </w:tcMar>
          </w:tcPr>
          <w:p w14:paraId="00000573">
            <w:pPr>
              <w:widowControl w:val="0"/>
              <w:spacing w:after="120" w:line="240" w:lineRule="auto"/>
              <w:rPr>
                <w:rFonts w:ascii="Consolas" w:hAnsi="Consolas" w:eastAsia="Consolas" w:cs="Consolas"/>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loadbuf 8    </w:t>
            </w:r>
          </w:p>
          <w:p w14:paraId="00000574">
            <w:pPr>
              <w:widowControl w:val="0"/>
              <w:spacing w:after="120" w:line="240" w:lineRule="auto"/>
              <w:rPr>
                <w:rFonts w:ascii="Consolas" w:hAnsi="Consolas" w:eastAsia="Consolas" w:cs="Consolas"/>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loadreg RPR</w:t>
            </w:r>
          </w:p>
          <w:p w14:paraId="00000575">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76">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77">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78">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79">
            <w:pPr>
              <w:widowControl w:val="0"/>
              <w:spacing w:after="120" w:line="240" w:lineRule="auto"/>
              <w:rPr>
                <w:rFonts w:ascii="Consolas" w:hAnsi="Consolas" w:eastAsia="Consolas" w:cs="Consolas"/>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storereg RZR</w:t>
            </w:r>
          </w:p>
          <w:p w14:paraId="0000057A">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7B">
            <w:pPr>
              <w:widowControl w:val="0"/>
              <w:spacing w:after="120" w:line="240" w:lineRule="auto"/>
              <w:rPr>
                <w:rFonts w:ascii="Consolas" w:hAnsi="Consolas" w:eastAsia="Consolas" w:cs="Consolas"/>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beq end</w:t>
            </w:r>
          </w:p>
          <w:p w14:paraId="0000057C">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7D">
            <w:pPr>
              <w:widowControl w:val="0"/>
              <w:spacing w:after="120" w:line="240" w:lineRule="auto"/>
              <w:rPr>
                <w:rFonts w:ascii="Consolas" w:hAnsi="Consolas" w:eastAsia="Consolas" w:cs="Consolas"/>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beq goal  </w:t>
            </w:r>
          </w:p>
          <w:p w14:paraId="0000057E">
            <w:pPr>
              <w:widowControl w:val="0"/>
              <w:spacing w:after="120" w:line="240" w:lineRule="auto"/>
              <w:rPr>
                <w:rFonts w:ascii="Consolas" w:hAnsi="Consolas" w:eastAsia="Consolas" w:cs="Consolas"/>
                <w:sz w:val="21"/>
                <w:szCs w:val="21"/>
              </w:rPr>
            </w:pPr>
            <w:r>
              <w:rPr>
                <w:rFonts w:ascii="Consolas" w:hAnsi="Consolas" w:eastAsia="Consolas" w:cs="Consolas"/>
                <w:sz w:val="21"/>
                <w:szCs w:val="21"/>
                <w:rtl w:val="0"/>
              </w:rPr>
              <w:t>end</w:t>
            </w:r>
          </w:p>
        </w:tc>
      </w:tr>
    </w:tbl>
    <w:p w14:paraId="00000583">
      <w:pPr>
        <w:widowControl w:val="0"/>
        <w:spacing w:line="240" w:lineRule="auto"/>
      </w:pPr>
    </w:p>
    <w:p w14:paraId="00000584">
      <w:pPr>
        <w:spacing w:line="240" w:lineRule="auto"/>
        <w:rPr>
          <w:sz w:val="8"/>
          <w:szCs w:val="8"/>
        </w:rPr>
      </w:pPr>
    </w:p>
    <w:tbl>
      <w:tblPr>
        <w:tblStyle w:val="4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5"/>
        <w:gridCol w:w="8925"/>
      </w:tblGrid>
      <w:tr w14:paraId="61C7DE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Borders>
              <w:top w:val="nil"/>
              <w:left w:val="nil"/>
              <w:bottom w:val="nil"/>
              <w:right w:val="nil"/>
            </w:tcBorders>
            <w:tcMar>
              <w:top w:w="0" w:type="dxa"/>
              <w:left w:w="0" w:type="dxa"/>
              <w:bottom w:w="0" w:type="dxa"/>
              <w:right w:w="0" w:type="dxa"/>
            </w:tcMar>
          </w:tcPr>
          <w:p w14:paraId="00000585">
            <w:pPr>
              <w:widowControl w:val="0"/>
              <w:spacing w:line="240" w:lineRule="auto"/>
              <w:rPr>
                <w:b/>
              </w:rPr>
            </w:pPr>
            <w:r>
              <w:rPr>
                <w:b/>
                <w:rtl w:val="0"/>
              </w:rPr>
              <w:t>(c)</w:t>
            </w:r>
          </w:p>
        </w:tc>
        <w:tc>
          <w:tcPr>
            <w:tcBorders>
              <w:top w:val="nil"/>
              <w:left w:val="nil"/>
              <w:bottom w:val="nil"/>
              <w:right w:val="nil"/>
            </w:tcBorders>
            <w:tcMar>
              <w:top w:w="0" w:type="dxa"/>
              <w:left w:w="0" w:type="dxa"/>
              <w:bottom w:w="0" w:type="dxa"/>
              <w:right w:w="0" w:type="dxa"/>
            </w:tcMar>
          </w:tcPr>
          <w:p w14:paraId="00000586">
            <w:pPr>
              <w:widowControl w:val="0"/>
              <w:spacing w:line="276" w:lineRule="auto"/>
              <w:jc w:val="both"/>
            </w:pPr>
            <w:r>
              <w:rPr>
                <w:b/>
                <w:rtl w:val="0"/>
              </w:rPr>
              <w:t xml:space="preserve">[5 pts] </w:t>
            </w:r>
            <w:r>
              <w:rPr>
                <w:rtl w:val="0"/>
              </w:rPr>
              <w:t xml:space="preserve">Use the new ISA to implement the C pseudocode on the left. Solutions exist that don’t use all lines. The variable </w:t>
            </w:r>
            <w:r>
              <w:rPr>
                <w:rFonts w:ascii="Consolas" w:hAnsi="Consolas" w:eastAsia="Consolas" w:cs="Consolas"/>
                <w:rtl w:val="0"/>
              </w:rPr>
              <w:t>mem</w:t>
            </w:r>
            <w:r>
              <w:rPr>
                <w:rtl w:val="0"/>
              </w:rPr>
              <w:t xml:space="preserve"> is an array of 32-bit values, thus each index corresponds to a single memory address. </w:t>
            </w:r>
          </w:p>
        </w:tc>
      </w:tr>
    </w:tbl>
    <w:p w14:paraId="00000588">
      <w:pPr>
        <w:widowControl w:val="0"/>
        <w:spacing w:line="240" w:lineRule="auto"/>
        <w:rPr>
          <w:sz w:val="16"/>
          <w:szCs w:val="16"/>
        </w:rPr>
      </w:pPr>
    </w:p>
    <w:tbl>
      <w:tblPr>
        <w:tblStyle w:val="43"/>
        <w:tblW w:w="8325" w:type="dxa"/>
        <w:tblInd w:w="10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095"/>
        <w:gridCol w:w="4230"/>
      </w:tblGrid>
      <w:tr w14:paraId="1C3362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16" w:hRule="atLeast"/>
        </w:trPr>
        <w:tc>
          <w:tcPr>
            <w:shd w:val="clear" w:color="auto" w:fill="F3F3F3"/>
            <w:tcMar>
              <w:top w:w="-44" w:type="dxa"/>
              <w:left w:w="-44" w:type="dxa"/>
              <w:bottom w:w="-44" w:type="dxa"/>
              <w:right w:w="-44" w:type="dxa"/>
            </w:tcMar>
            <w:vAlign w:val="center"/>
          </w:tcPr>
          <w:p w14:paraId="00000589">
            <w:pPr>
              <w:widowControl w:val="0"/>
              <w:spacing w:line="240" w:lineRule="auto"/>
              <w:jc w:val="center"/>
              <w:rPr>
                <w:b/>
              </w:rPr>
            </w:pPr>
            <w:r>
              <w:rPr>
                <w:b/>
                <w:rtl w:val="0"/>
              </w:rPr>
              <w:t>C Pseudocode</w:t>
            </w:r>
          </w:p>
        </w:tc>
        <w:tc>
          <w:tcPr>
            <w:shd w:val="clear" w:color="auto" w:fill="F3F3F3"/>
            <w:tcMar>
              <w:top w:w="-44" w:type="dxa"/>
              <w:left w:w="-44" w:type="dxa"/>
              <w:bottom w:w="-44" w:type="dxa"/>
              <w:right w:w="-44" w:type="dxa"/>
            </w:tcMar>
            <w:vAlign w:val="center"/>
          </w:tcPr>
          <w:p w14:paraId="0000058A">
            <w:pPr>
              <w:widowControl w:val="0"/>
              <w:spacing w:line="240" w:lineRule="auto"/>
              <w:jc w:val="center"/>
              <w:rPr>
                <w:b/>
              </w:rPr>
            </w:pPr>
            <w:r>
              <w:rPr>
                <w:b/>
                <w:rtl w:val="0"/>
              </w:rPr>
              <w:t>New ISA</w:t>
            </w:r>
          </w:p>
        </w:tc>
      </w:tr>
      <w:tr w14:paraId="2AFA72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p w14:paraId="0000058F">
            <w:pPr>
              <w:widowControl w:val="0"/>
              <w:spacing w:line="276" w:lineRule="auto"/>
              <w:rPr>
                <w:rFonts w:ascii="Consolas" w:hAnsi="Consolas" w:eastAsia="Consolas" w:cs="Consolas"/>
                <w:sz w:val="21"/>
                <w:szCs w:val="21"/>
              </w:rPr>
            </w:pPr>
            <w:r>
              <w:rPr>
                <w:rFonts w:ascii="Consolas" w:hAnsi="Consolas" w:eastAsia="Consolas" w:cs="Consolas"/>
                <w:sz w:val="21"/>
                <w:szCs w:val="21"/>
                <w:rtl w:val="0"/>
              </w:rPr>
              <w:t xml:space="preserve"> mem[100] = (mem[64] + 3) &lt;&lt; 2;</w:t>
            </w:r>
          </w:p>
          <w:p w14:paraId="00000590">
            <w:pPr>
              <w:widowControl w:val="0"/>
              <w:spacing w:line="276" w:lineRule="auto"/>
              <w:rPr>
                <w:rFonts w:ascii="Consolas" w:hAnsi="Consolas" w:eastAsia="Consolas" w:cs="Consolas"/>
                <w:sz w:val="21"/>
                <w:szCs w:val="21"/>
              </w:rPr>
            </w:pPr>
          </w:p>
          <w:p w14:paraId="00000591">
            <w:pPr>
              <w:widowControl w:val="0"/>
              <w:spacing w:line="276" w:lineRule="auto"/>
              <w:rPr>
                <w:rFonts w:ascii="Consolas" w:hAnsi="Consolas" w:eastAsia="Consolas" w:cs="Consolas"/>
                <w:sz w:val="21"/>
                <w:szCs w:val="21"/>
              </w:rPr>
            </w:pPr>
          </w:p>
          <w:p w14:paraId="00000592">
            <w:pPr>
              <w:widowControl w:val="0"/>
              <w:spacing w:line="276" w:lineRule="auto"/>
              <w:rPr>
                <w:rFonts w:ascii="Consolas" w:hAnsi="Consolas" w:eastAsia="Consolas" w:cs="Consolas"/>
                <w:sz w:val="21"/>
                <w:szCs w:val="21"/>
              </w:rPr>
            </w:pPr>
          </w:p>
        </w:tc>
        <w:tc>
          <w:tcPr>
            <w:tcBorders>
              <w:right w:val="nil"/>
            </w:tcBorders>
            <w:tcMar>
              <w:top w:w="99" w:type="dxa"/>
              <w:left w:w="99" w:type="dxa"/>
              <w:bottom w:w="99" w:type="dxa"/>
              <w:right w:w="99" w:type="dxa"/>
            </w:tcMar>
          </w:tcPr>
          <w:p w14:paraId="00000593">
            <w:pPr>
              <w:widowControl w:val="0"/>
              <w:spacing w:after="120" w:line="240" w:lineRule="auto"/>
              <w:rPr>
                <w:rFonts w:ascii="Consolas" w:hAnsi="Consolas" w:eastAsia="Consolas" w:cs="Consolas"/>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loadbuf 64</w:t>
            </w:r>
          </w:p>
          <w:p w14:paraId="00000594">
            <w:pPr>
              <w:widowControl w:val="0"/>
              <w:spacing w:after="120" w:line="240" w:lineRule="auto"/>
              <w:rPr>
                <w:rFonts w:ascii="Consolas" w:hAnsi="Consolas" w:eastAsia="Consolas" w:cs="Consolas"/>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loadreg RPR</w:t>
            </w:r>
          </w:p>
          <w:p w14:paraId="00000595">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96">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97">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98">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99">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9A">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9B">
            <w:pPr>
              <w:widowControl w:val="0"/>
              <w:spacing w:after="120" w:line="240" w:lineRule="auto"/>
              <w:rPr>
                <w:rFonts w:ascii="Consolas" w:hAnsi="Consolas" w:eastAsia="Consolas" w:cs="Consolas"/>
                <w:color w:val="0000FF"/>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 xml:space="preserve">___________  </w:t>
            </w:r>
          </w:p>
          <w:p w14:paraId="0000059C">
            <w:pPr>
              <w:widowControl w:val="0"/>
              <w:spacing w:after="120" w:line="240" w:lineRule="auto"/>
              <w:rPr>
                <w:rFonts w:ascii="Consolas" w:hAnsi="Consolas" w:eastAsia="Consolas" w:cs="Consolas"/>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storereg RPR</w:t>
            </w:r>
          </w:p>
          <w:p w14:paraId="0000059D">
            <w:pPr>
              <w:widowControl w:val="0"/>
              <w:spacing w:after="120" w:line="240" w:lineRule="auto"/>
              <w:rPr>
                <w:rFonts w:ascii="Consolas" w:hAnsi="Consolas" w:eastAsia="Consolas" w:cs="Consolas"/>
                <w:sz w:val="21"/>
                <w:szCs w:val="21"/>
              </w:rPr>
            </w:pPr>
            <w:r>
              <w:rPr>
                <w:rFonts w:ascii="Consolas" w:hAnsi="Consolas" w:eastAsia="Consolas" w:cs="Consolas"/>
                <w:sz w:val="21"/>
                <w:szCs w:val="21"/>
                <w:rtl w:val="0"/>
              </w:rPr>
              <w:t xml:space="preserve">  </w:t>
            </w:r>
            <w:r>
              <w:rPr>
                <w:rFonts w:ascii="Consolas" w:hAnsi="Consolas" w:eastAsia="Consolas" w:cs="Consolas"/>
                <w:sz w:val="21"/>
                <w:szCs w:val="21"/>
                <w:rtl w:val="0"/>
              </w:rPr>
              <w:tab/>
            </w:r>
            <w:r>
              <w:rPr>
                <w:rFonts w:ascii="Consolas" w:hAnsi="Consolas" w:eastAsia="Consolas" w:cs="Consolas"/>
                <w:sz w:val="21"/>
                <w:szCs w:val="21"/>
                <w:rtl w:val="0"/>
              </w:rPr>
              <w:t>storebuf 100</w:t>
            </w:r>
          </w:p>
        </w:tc>
      </w:tr>
    </w:tbl>
    <w:p w14:paraId="000005A2">
      <w:pPr>
        <w:tabs>
          <w:tab w:val="right" w:pos="720"/>
        </w:tabs>
        <w:spacing w:line="276" w:lineRule="auto"/>
      </w:pPr>
    </w:p>
    <w:sectPr>
      <w:type w:val="continuous"/>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Helvetica Neue">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72" w:lineRule="auto"/>
      </w:pPr>
      <w:r>
        <w:separator/>
      </w:r>
    </w:p>
  </w:footnote>
  <w:footnote w:type="continuationSeparator" w:id="3">
    <w:p>
      <w:pPr>
        <w:spacing w:line="272" w:lineRule="auto"/>
      </w:pPr>
      <w:r>
        <w:continuationSeparator/>
      </w:r>
    </w:p>
  </w:footnote>
  <w:footnote w:id="0">
    <w:p w14:paraId="000005A3">
      <w:pPr>
        <w:spacing w:line="240" w:lineRule="auto"/>
        <w:rPr>
          <w:sz w:val="20"/>
          <w:szCs w:val="20"/>
        </w:rPr>
      </w:pPr>
      <w:r>
        <w:rPr>
          <w:vertAlign w:val="superscript"/>
        </w:rPr>
        <w:footnoteRef/>
      </w:r>
      <w:r>
        <w:rPr>
          <w:sz w:val="20"/>
          <w:szCs w:val="20"/>
          <w:rtl w:val="0"/>
        </w:rPr>
        <w:t xml:space="preserve"> A copy of ISA can be found in the supplemental material for ease of reference.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upperLetter"/>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footnotePr>
    <w:footnote w:id="2"/>
    <w:footnote w:id="3"/>
  </w:footnotePr>
  <w:endnotePr>
    <w:endnote w:id="0"/>
    <w:endnote w:id="1"/>
  </w:endnotePr>
  <w:compat>
    <w:useFELayout/>
    <w:compatSetting w:name="compatibilityMode" w:uri="http://schemas.microsoft.com/office/word" w:val="15"/>
  </w:compat>
  <w:rsids>
    <w:rsidRoot w:val="00000000"/>
    <w:rsid w:val="64B473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2"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rFonts w:ascii="Arial" w:hAnsi="Arial" w:eastAsia="Arial" w:cs="Arial"/>
      <w:b/>
      <w:sz w:val="40"/>
      <w:szCs w:val="40"/>
    </w:rPr>
  </w:style>
  <w:style w:type="paragraph" w:styleId="3">
    <w:name w:val="heading 2"/>
    <w:basedOn w:val="1"/>
    <w:next w:val="1"/>
    <w:uiPriority w:val="0"/>
    <w:pPr>
      <w:keepNext/>
      <w:keepLines/>
      <w:spacing w:after="200" w:line="240" w:lineRule="auto"/>
    </w:pPr>
    <w:rPr>
      <w:rFonts w:ascii="Arial" w:hAnsi="Arial" w:eastAsia="Arial" w:cs="Arial"/>
      <w:b/>
      <w:sz w:val="28"/>
      <w:szCs w:val="28"/>
    </w:rPr>
  </w:style>
  <w:style w:type="paragraph" w:styleId="4">
    <w:name w:val="heading 3"/>
    <w:basedOn w:val="1"/>
    <w:next w:val="1"/>
    <w:uiPriority w:val="0"/>
    <w:pPr>
      <w:keepNext/>
      <w:keepLines/>
      <w:spacing w:before="320" w:after="80"/>
    </w:pPr>
    <w:rPr>
      <w:color w:val="434343"/>
      <w:sz w:val="32"/>
      <w:szCs w:val="32"/>
    </w:rPr>
  </w:style>
  <w:style w:type="paragraph" w:styleId="5">
    <w:name w:val="heading 4"/>
    <w:basedOn w:val="1"/>
    <w:next w:val="1"/>
    <w:uiPriority w:val="0"/>
    <w:pPr>
      <w:keepNext/>
      <w:keepLines/>
      <w:spacing w:before="280" w:after="80"/>
    </w:pPr>
    <w:rPr>
      <w:color w:val="666666"/>
      <w:sz w:val="28"/>
      <w:szCs w:val="28"/>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after="320"/>
    </w:pPr>
    <w:rPr>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 w:type="table" w:customStyle="1" w:styleId="13">
    <w:name w:val="_Style 10"/>
    <w:basedOn w:val="12"/>
    <w:uiPriority w:val="0"/>
  </w:style>
  <w:style w:type="table" w:customStyle="1" w:styleId="14">
    <w:name w:val="_Style 11"/>
    <w:basedOn w:val="12"/>
    <w:qFormat/>
    <w:uiPriority w:val="0"/>
  </w:style>
  <w:style w:type="table" w:customStyle="1" w:styleId="15">
    <w:name w:val="_Style 12"/>
    <w:basedOn w:val="12"/>
    <w:qFormat/>
    <w:uiPriority w:val="0"/>
  </w:style>
  <w:style w:type="table" w:customStyle="1" w:styleId="16">
    <w:name w:val="_Style 13"/>
    <w:basedOn w:val="12"/>
    <w:qFormat/>
    <w:uiPriority w:val="0"/>
  </w:style>
  <w:style w:type="table" w:customStyle="1" w:styleId="17">
    <w:name w:val="_Style 14"/>
    <w:basedOn w:val="12"/>
    <w:qFormat/>
    <w:uiPriority w:val="0"/>
  </w:style>
  <w:style w:type="table" w:customStyle="1" w:styleId="18">
    <w:name w:val="_Style 15"/>
    <w:basedOn w:val="12"/>
    <w:uiPriority w:val="0"/>
  </w:style>
  <w:style w:type="table" w:customStyle="1" w:styleId="19">
    <w:name w:val="_Style 16"/>
    <w:basedOn w:val="12"/>
    <w:uiPriority w:val="0"/>
  </w:style>
  <w:style w:type="table" w:customStyle="1" w:styleId="20">
    <w:name w:val="_Style 17"/>
    <w:basedOn w:val="12"/>
    <w:qFormat/>
    <w:uiPriority w:val="0"/>
  </w:style>
  <w:style w:type="table" w:customStyle="1" w:styleId="21">
    <w:name w:val="_Style 18"/>
    <w:basedOn w:val="12"/>
    <w:qFormat/>
    <w:uiPriority w:val="0"/>
    <w:tblPr/>
  </w:style>
  <w:style w:type="table" w:customStyle="1" w:styleId="22">
    <w:name w:val="_Style 19"/>
    <w:basedOn w:val="12"/>
    <w:qFormat/>
    <w:uiPriority w:val="0"/>
    <w:tblPr/>
  </w:style>
  <w:style w:type="table" w:customStyle="1" w:styleId="23">
    <w:name w:val="_Style 20"/>
    <w:basedOn w:val="12"/>
    <w:qFormat/>
    <w:uiPriority w:val="0"/>
  </w:style>
  <w:style w:type="table" w:customStyle="1" w:styleId="24">
    <w:name w:val="_Style 21"/>
    <w:basedOn w:val="12"/>
    <w:qFormat/>
    <w:uiPriority w:val="0"/>
  </w:style>
  <w:style w:type="table" w:customStyle="1" w:styleId="25">
    <w:name w:val="_Style 22"/>
    <w:basedOn w:val="12"/>
    <w:qFormat/>
    <w:uiPriority w:val="0"/>
  </w:style>
  <w:style w:type="table" w:customStyle="1" w:styleId="26">
    <w:name w:val="_Style 23"/>
    <w:basedOn w:val="12"/>
    <w:uiPriority w:val="0"/>
  </w:style>
  <w:style w:type="table" w:customStyle="1" w:styleId="27">
    <w:name w:val="_Style 24"/>
    <w:basedOn w:val="12"/>
    <w:qFormat/>
    <w:uiPriority w:val="0"/>
  </w:style>
  <w:style w:type="table" w:customStyle="1" w:styleId="28">
    <w:name w:val="_Style 25"/>
    <w:basedOn w:val="12"/>
    <w:uiPriority w:val="0"/>
  </w:style>
  <w:style w:type="table" w:customStyle="1" w:styleId="29">
    <w:name w:val="_Style 26"/>
    <w:basedOn w:val="12"/>
    <w:uiPriority w:val="0"/>
  </w:style>
  <w:style w:type="table" w:customStyle="1" w:styleId="30">
    <w:name w:val="_Style 27"/>
    <w:basedOn w:val="12"/>
    <w:qFormat/>
    <w:uiPriority w:val="0"/>
  </w:style>
  <w:style w:type="table" w:customStyle="1" w:styleId="31">
    <w:name w:val="_Style 28"/>
    <w:basedOn w:val="12"/>
    <w:qFormat/>
    <w:uiPriority w:val="0"/>
  </w:style>
  <w:style w:type="table" w:customStyle="1" w:styleId="32">
    <w:name w:val="_Style 29"/>
    <w:basedOn w:val="12"/>
    <w:uiPriority w:val="0"/>
  </w:style>
  <w:style w:type="table" w:customStyle="1" w:styleId="33">
    <w:name w:val="_Style 30"/>
    <w:basedOn w:val="12"/>
    <w:uiPriority w:val="0"/>
  </w:style>
  <w:style w:type="table" w:customStyle="1" w:styleId="34">
    <w:name w:val="_Style 31"/>
    <w:basedOn w:val="12"/>
    <w:uiPriority w:val="0"/>
  </w:style>
  <w:style w:type="table" w:customStyle="1" w:styleId="35">
    <w:name w:val="_Style 32"/>
    <w:basedOn w:val="12"/>
    <w:uiPriority w:val="0"/>
  </w:style>
  <w:style w:type="table" w:customStyle="1" w:styleId="36">
    <w:name w:val="_Style 33"/>
    <w:basedOn w:val="12"/>
    <w:uiPriority w:val="0"/>
  </w:style>
  <w:style w:type="table" w:customStyle="1" w:styleId="37">
    <w:name w:val="_Style 34"/>
    <w:basedOn w:val="12"/>
    <w:qFormat/>
    <w:uiPriority w:val="0"/>
  </w:style>
  <w:style w:type="table" w:customStyle="1" w:styleId="38">
    <w:name w:val="_Style 35"/>
    <w:basedOn w:val="12"/>
    <w:uiPriority w:val="0"/>
  </w:style>
  <w:style w:type="table" w:customStyle="1" w:styleId="39">
    <w:name w:val="_Style 36"/>
    <w:basedOn w:val="12"/>
    <w:uiPriority w:val="0"/>
  </w:style>
  <w:style w:type="table" w:customStyle="1" w:styleId="40">
    <w:name w:val="_Style 37"/>
    <w:basedOn w:val="12"/>
    <w:uiPriority w:val="0"/>
  </w:style>
  <w:style w:type="table" w:customStyle="1" w:styleId="41">
    <w:name w:val="_Style 38"/>
    <w:basedOn w:val="12"/>
    <w:uiPriority w:val="0"/>
  </w:style>
  <w:style w:type="table" w:customStyle="1" w:styleId="42">
    <w:name w:val="_Style 39"/>
    <w:basedOn w:val="12"/>
    <w:uiPriority w:val="0"/>
  </w:style>
  <w:style w:type="table" w:customStyle="1" w:styleId="43">
    <w:name w:val="_Style 40"/>
    <w:basedOn w:val="1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26</Pages>
  <Words>4874</Words>
  <Characters>20060</Characters>
  <TotalTime>140</TotalTime>
  <ScaleCrop>false</ScaleCrop>
  <LinksUpToDate>false</LinksUpToDate>
  <CharactersWithSpaces>25604</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2025-10-07T18:42:51Z</dcterms:created>
  <dc:creator>willi</dc:creator>
  <cp:lastModifiedBy>WLL</cp:lastModifiedBy>
  <dcterms:modified xsi:type="dcterms:W3CDTF">2025-10-07T22:10:55Z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eyJoZGlkIjoiNTU3Y2FkODc3MzYxYmJmYTBmNTIxOTY4Nzc4YTVhOGMiLCJ1c2VySWQiOiI4OTg0ODg3OTcifQ==</vt:lpwstr>
  </property>
  <property fmtid="{D5CDD505-2E9C-101B-9397-08002B2CF9AE}" pid="3" name="KSOProductBuildVer">
    <vt:lpwstr>2052-12.1.0.22529</vt:lpwstr>
  </property>
  <property fmtid="{D5CDD505-2E9C-101B-9397-08002B2CF9AE}" pid="4" name="ICV">
    <vt:lpwstr>D8C8F5D479B34226828C4037B15E2966_12</vt:lpwstr>
  </property>
</Properties>
</file>