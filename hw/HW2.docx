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76" w:lineRule="auto"/>
        <w:jc w:val="center"/>
      </w:pPr>
      <w:r>
        <w:rPr>
          <w:rtl w:val="0"/>
        </w:rPr>
        <w:t xml:space="preserve"> Introduction to Computer Organization – Fall 2025</w:t>
      </w:r>
    </w:p>
    <w:p w14:paraId="00000002">
      <w:pPr>
        <w:pStyle w:val="9"/>
        <w:spacing w:after="0" w:line="276" w:lineRule="auto"/>
        <w:jc w:val="center"/>
        <w:rPr>
          <w:rFonts w:ascii="Trebuchet MS" w:hAnsi="Trebuchet MS" w:eastAsia="Trebuchet MS" w:cs="Trebuchet MS"/>
          <w:sz w:val="42"/>
          <w:szCs w:val="42"/>
        </w:rPr>
      </w:pPr>
      <w:bookmarkStart w:id="0" w:name="_gjdgxs" w:colFirst="0" w:colLast="0"/>
      <w:bookmarkEnd w:id="0"/>
      <w:r>
        <w:rPr>
          <w:rFonts w:ascii="Trebuchet MS" w:hAnsi="Trebuchet MS" w:eastAsia="Trebuchet MS" w:cs="Trebuchet MS"/>
          <w:sz w:val="42"/>
          <w:szCs w:val="42"/>
          <w:rtl w:val="0"/>
        </w:rPr>
        <w:t>Homework 2</w:t>
      </w:r>
    </w:p>
    <w:p w14:paraId="00000003">
      <w:pPr>
        <w:spacing w:line="276" w:lineRule="auto"/>
        <w:jc w:val="center"/>
        <w:rPr>
          <w:b/>
          <w:i/>
        </w:rPr>
      </w:pPr>
      <w:r>
        <w:rPr>
          <w:b/>
          <w:i/>
          <w:rtl w:val="0"/>
        </w:rPr>
        <w:t xml:space="preserve">Due: </w:t>
      </w:r>
      <w:r>
        <w:rPr>
          <w:b/>
          <w:i/>
          <w:color w:val="FF0000"/>
          <w:rtl w:val="0"/>
        </w:rPr>
        <w:t>Oct. 6th, 2025</w:t>
      </w:r>
      <w:r>
        <w:rPr>
          <w:b/>
          <w:i/>
          <w:rtl w:val="0"/>
        </w:rPr>
        <w:t xml:space="preserve"> @11:55pm on Gradescope</w:t>
      </w:r>
    </w:p>
    <w:p w14:paraId="00000004">
      <w:pPr>
        <w:spacing w:line="276" w:lineRule="auto"/>
      </w:pPr>
    </w:p>
    <w:p w14:paraId="00000005">
      <w:pPr>
        <w:spacing w:line="276" w:lineRule="auto"/>
      </w:pPr>
      <w:r>
        <w:rPr>
          <w:rtl w:val="0"/>
        </w:rPr>
        <w:t>Name: ____________</w:t>
      </w:r>
      <w:r>
        <w:rPr>
          <w:rFonts w:hint="eastAsia" w:eastAsia="宋体"/>
          <w:rtl w:val="0"/>
          <w:lang w:val="en-US" w:eastAsia="zh-CN"/>
        </w:rPr>
        <w:t>Kowei Huang</w:t>
      </w:r>
      <w:r>
        <w:rPr>
          <w:rtl w:val="0"/>
        </w:rPr>
        <w:t>___________ Uniqname: __________</w:t>
      </w:r>
      <w:r>
        <w:rPr>
          <w:rFonts w:hint="eastAsia" w:eastAsia="宋体"/>
          <w:rtl w:val="0"/>
          <w:lang w:val="en-US" w:eastAsia="zh-CN"/>
        </w:rPr>
        <w:t>hkowei</w:t>
      </w:r>
      <w:r>
        <w:rPr>
          <w:rtl w:val="0"/>
        </w:rPr>
        <w:t>___________</w:t>
      </w:r>
    </w:p>
    <w:p w14:paraId="00000006">
      <w:pPr>
        <w:spacing w:line="276" w:lineRule="auto"/>
      </w:pPr>
    </w:p>
    <w:p w14:paraId="00000007">
      <w:pPr>
        <w:numPr>
          <w:ilvl w:val="0"/>
          <w:numId w:val="1"/>
        </w:numPr>
        <w:spacing w:line="276" w:lineRule="auto"/>
        <w:ind w:left="720" w:hanging="360"/>
      </w:pPr>
      <w:r>
        <w:rPr>
          <w:rtl w:val="0"/>
        </w:rPr>
        <w:t>Submit a pdf of your typed or handwritten homework on Gradescope.</w:t>
      </w:r>
    </w:p>
    <w:p w14:paraId="00000008">
      <w:pPr>
        <w:spacing w:line="276" w:lineRule="auto"/>
        <w:ind w:left="720" w:firstLine="0"/>
      </w:pPr>
    </w:p>
    <w:p w14:paraId="00000009">
      <w:pPr>
        <w:numPr>
          <w:ilvl w:val="0"/>
          <w:numId w:val="1"/>
        </w:numPr>
        <w:spacing w:line="276" w:lineRule="auto"/>
        <w:ind w:left="720" w:hanging="360"/>
      </w:pPr>
      <w:r>
        <w:rPr>
          <w:rtl w:val="0"/>
        </w:rPr>
        <w:t xml:space="preserve">Your answers should be neat, clearly marked, and concise. Typed work is recommended, but not required unless otherwise stated. Show all your work </w:t>
      </w:r>
      <w:r>
        <w:rPr>
          <w:color w:val="CC0000"/>
          <w:rtl w:val="0"/>
        </w:rPr>
        <w:t>where requested</w:t>
      </w:r>
      <w:r>
        <w:rPr>
          <w:rtl w:val="0"/>
        </w:rPr>
        <w:t>, and state any special or non­-obvious assumptions you make.</w:t>
      </w:r>
    </w:p>
    <w:p w14:paraId="0000000A">
      <w:pPr>
        <w:spacing w:line="276" w:lineRule="auto"/>
        <w:ind w:left="720" w:firstLine="0"/>
      </w:pPr>
    </w:p>
    <w:p w14:paraId="0000000B">
      <w:pPr>
        <w:numPr>
          <w:ilvl w:val="0"/>
          <w:numId w:val="1"/>
        </w:numPr>
        <w:spacing w:line="276" w:lineRule="auto"/>
        <w:ind w:left="720" w:hanging="360"/>
      </w:pPr>
      <w:r>
        <w:rPr>
          <w:rtl w:val="0"/>
        </w:rPr>
        <w:t>You may discuss your solution methods with other students, but the solutions you submit must be your own.</w:t>
      </w:r>
      <w:r>
        <w:rPr>
          <w:rtl w:val="0"/>
        </w:rPr>
        <w:br w:type="textWrapping"/>
      </w:r>
    </w:p>
    <w:p w14:paraId="0000000C">
      <w:pPr>
        <w:numPr>
          <w:ilvl w:val="0"/>
          <w:numId w:val="1"/>
        </w:numPr>
        <w:spacing w:line="276" w:lineRule="auto"/>
        <w:ind w:left="720" w:hanging="360"/>
      </w:pPr>
      <w:r>
        <w:rPr>
          <w:b/>
          <w:rtl w:val="0"/>
        </w:rPr>
        <w:t xml:space="preserve">Late Homework Policy: </w:t>
      </w:r>
      <w:r>
        <w:rPr>
          <w:rtl w:val="0"/>
        </w:rPr>
        <w:t xml:space="preserve"> Submissions turned in by 1:00am the following day will be accepted but with a 5% penalty.  Assignments turned in between 1:00am and 11:55pm   (about 24 hours after the due date) will get a 30% penalty, and any submissions made after this time will not be accepted.</w:t>
      </w:r>
    </w:p>
    <w:p w14:paraId="0000000D">
      <w:pPr>
        <w:spacing w:line="276" w:lineRule="auto"/>
        <w:ind w:left="720" w:firstLine="0"/>
      </w:pPr>
    </w:p>
    <w:p w14:paraId="0000000E">
      <w:pPr>
        <w:numPr>
          <w:ilvl w:val="0"/>
          <w:numId w:val="1"/>
        </w:numPr>
        <w:spacing w:line="276" w:lineRule="auto"/>
        <w:ind w:left="720" w:hanging="360"/>
      </w:pPr>
      <w:r>
        <w:rPr>
          <w:rtl w:val="0"/>
        </w:rPr>
        <w:t>When submitting your answers to Gradescope you need to indicate what page(s) each problem is on to receive credit. The grader may choose not to grade the homework if answer locations are not correctly indicated.</w:t>
      </w:r>
      <w:r>
        <w:rPr>
          <w:rtl w:val="0"/>
        </w:rPr>
        <w:br w:type="textWrapping"/>
      </w:r>
    </w:p>
    <w:p w14:paraId="0000000F">
      <w:pPr>
        <w:numPr>
          <w:ilvl w:val="0"/>
          <w:numId w:val="1"/>
        </w:numPr>
        <w:spacing w:line="276" w:lineRule="auto"/>
        <w:ind w:left="720" w:hanging="360"/>
      </w:pPr>
      <w:r>
        <w:rPr>
          <w:rtl w:val="0"/>
        </w:rPr>
        <w:t>After each question (or in some cases question part), we’ve indicated which lecture number we expect to cover the relevant material.  So “</w:t>
      </w:r>
      <w:r>
        <w:rPr>
          <w:b/>
          <w:color w:val="0000FF"/>
          <w:sz w:val="20"/>
          <w:szCs w:val="20"/>
          <w:rtl w:val="0"/>
        </w:rPr>
        <w:t>(L7)</w:t>
      </w:r>
      <w:r>
        <w:rPr>
          <w:rtl w:val="0"/>
        </w:rPr>
        <w:t>” indicates that we expect to cover the material in lecture 7.</w:t>
      </w:r>
    </w:p>
    <w:p w14:paraId="00000010"/>
    <w:p w14:paraId="00000011"/>
    <w:p w14:paraId="00000012">
      <w:pPr>
        <w:spacing w:line="276" w:lineRule="auto"/>
        <w:ind w:right="-360"/>
        <w:rPr>
          <w:b/>
          <w:sz w:val="28"/>
          <w:szCs w:val="28"/>
        </w:rPr>
        <w:sectPr>
          <w:headerReference r:id="rId5" w:type="default"/>
          <w:pgSz w:w="12240" w:h="15840"/>
          <w:pgMar w:top="1440" w:right="1440" w:bottom="1440" w:left="1440" w:header="720" w:footer="720" w:gutter="0"/>
          <w:pgNumType w:start="1"/>
          <w:cols w:space="720" w:num="1"/>
        </w:sectPr>
      </w:pPr>
    </w:p>
    <w:p w14:paraId="00000013">
      <w:pPr>
        <w:pStyle w:val="4"/>
        <w:spacing w:line="276" w:lineRule="auto"/>
        <w:ind w:right="-360"/>
        <w:rPr>
          <w:b w:val="0"/>
          <w:highlight w:val="none"/>
        </w:rPr>
      </w:pPr>
      <w:bookmarkStart w:id="1" w:name="_uh86wtvuzg19" w:colFirst="0" w:colLast="0"/>
      <w:bookmarkEnd w:id="1"/>
      <w:r>
        <w:rPr>
          <w:b/>
          <w:highlight w:val="none"/>
          <w:rtl w:val="0"/>
        </w:rPr>
        <w:t xml:space="preserve">Problem </w:t>
      </w:r>
      <w:r>
        <w:rPr>
          <w:highlight w:val="none"/>
          <w:rtl w:val="0"/>
        </w:rPr>
        <w:t>1</w:t>
      </w:r>
      <w:r>
        <w:rPr>
          <w:b/>
          <w:highlight w:val="none"/>
          <w:rtl w:val="0"/>
        </w:rPr>
        <w:t xml:space="preserve">: Linking </w:t>
      </w:r>
      <w:r>
        <w:rPr>
          <w:b w:val="0"/>
          <w:highlight w:val="none"/>
          <w:rtl w:val="0"/>
        </w:rPr>
        <w:t>[7 points]</w:t>
      </w:r>
    </w:p>
    <w:p w14:paraId="00000017">
      <w:pPr>
        <w:spacing w:line="276" w:lineRule="auto"/>
        <w:ind w:right="-360"/>
        <w:rPr>
          <w:b/>
          <w:color w:val="0000FF"/>
          <w:sz w:val="20"/>
          <w:szCs w:val="20"/>
          <w:highlight w:val="none"/>
          <w:rtl w:val="0"/>
        </w:rPr>
      </w:pPr>
      <w:r>
        <w:rPr>
          <w:highlight w:val="none"/>
          <w:rtl w:val="0"/>
        </w:rPr>
        <w:t xml:space="preserve">If a function is called from different locations, do the function’s accesses of its (non-static) local variables need to be put in the relocation table and adjusted by the linker for every call? Why or why not? </w:t>
      </w:r>
      <w:r>
        <w:rPr>
          <w:i/>
          <w:highlight w:val="none"/>
          <w:rtl w:val="0"/>
        </w:rPr>
        <w:t>Briefly</w:t>
      </w:r>
      <w:r>
        <w:rPr>
          <w:highlight w:val="none"/>
          <w:rtl w:val="0"/>
        </w:rPr>
        <w:t xml:space="preserve"> explain your answer. </w:t>
      </w:r>
      <w:r>
        <w:rPr>
          <w:b/>
          <w:color w:val="0000FF"/>
          <w:sz w:val="20"/>
          <w:szCs w:val="20"/>
          <w:highlight w:val="none"/>
          <w:rtl w:val="0"/>
        </w:rPr>
        <w:t>(L7)</w:t>
      </w:r>
    </w:p>
    <w:p w14:paraId="00000018">
      <w:pPr>
        <w:spacing w:line="276" w:lineRule="auto"/>
        <w:rPr>
          <w:b/>
          <w:sz w:val="28"/>
          <w:szCs w:val="28"/>
        </w:rPr>
      </w:pPr>
    </w:p>
    <w:p w14:paraId="00000019">
      <w:pPr>
        <w:spacing w:line="276" w:lineRule="auto"/>
        <w:rPr>
          <w:rFonts w:hint="default" w:eastAsia="宋体"/>
          <w:b/>
          <w:sz w:val="28"/>
          <w:szCs w:val="28"/>
          <w:lang w:val="en-US" w:eastAsia="zh-CN"/>
        </w:rPr>
      </w:pPr>
      <w:r>
        <w:rPr>
          <w:rFonts w:hint="eastAsia" w:eastAsia="宋体"/>
          <w:b/>
          <w:sz w:val="28"/>
          <w:szCs w:val="28"/>
          <w:lang w:val="en-US" w:eastAsia="zh-CN"/>
        </w:rPr>
        <w:t>No. Because the non-static local variables are only alive across the life of the function. So we don</w:t>
      </w:r>
      <w:r>
        <w:rPr>
          <w:rFonts w:hint="default" w:eastAsia="宋体"/>
          <w:b/>
          <w:sz w:val="28"/>
          <w:szCs w:val="28"/>
          <w:lang w:val="en-US" w:eastAsia="zh-CN"/>
        </w:rPr>
        <w:t>’</w:t>
      </w:r>
      <w:r>
        <w:rPr>
          <w:rFonts w:hint="eastAsia" w:eastAsia="宋体"/>
          <w:b/>
          <w:sz w:val="28"/>
          <w:szCs w:val="28"/>
          <w:lang w:val="en-US" w:eastAsia="zh-CN"/>
        </w:rPr>
        <w:t>t need to assign an address for it in the data section. What actually happens is that these variables are in the stack frame of the function during its execution. The stack dynamically allocates space for these variables when the function is called and de-allocates it upon return.</w:t>
      </w:r>
    </w:p>
    <w:p w14:paraId="0000001A">
      <w:pPr>
        <w:spacing w:line="276" w:lineRule="auto"/>
        <w:rPr>
          <w:b/>
          <w:sz w:val="28"/>
          <w:szCs w:val="28"/>
        </w:rPr>
      </w:pPr>
    </w:p>
    <w:p w14:paraId="0000001B">
      <w:pPr>
        <w:spacing w:line="276" w:lineRule="auto"/>
        <w:rPr>
          <w:b/>
          <w:sz w:val="28"/>
          <w:szCs w:val="28"/>
        </w:rPr>
      </w:pPr>
      <w:bookmarkStart w:id="7" w:name="_GoBack"/>
      <w:bookmarkEnd w:id="7"/>
    </w:p>
    <w:p w14:paraId="0000001C">
      <w:pPr>
        <w:spacing w:line="276" w:lineRule="auto"/>
        <w:rPr>
          <w:b/>
          <w:sz w:val="28"/>
          <w:szCs w:val="28"/>
        </w:rPr>
      </w:pPr>
    </w:p>
    <w:p w14:paraId="0000001D">
      <w:pPr>
        <w:spacing w:line="276" w:lineRule="auto"/>
        <w:rPr>
          <w:b/>
          <w:sz w:val="28"/>
          <w:szCs w:val="28"/>
        </w:rPr>
      </w:pPr>
    </w:p>
    <w:p w14:paraId="0000001E">
      <w:pPr>
        <w:spacing w:line="276" w:lineRule="auto"/>
        <w:rPr>
          <w:b/>
          <w:sz w:val="28"/>
          <w:szCs w:val="28"/>
        </w:rPr>
      </w:pPr>
    </w:p>
    <w:p w14:paraId="0000001F">
      <w:pPr>
        <w:spacing w:line="276" w:lineRule="auto"/>
        <w:rPr>
          <w:b/>
          <w:sz w:val="28"/>
          <w:szCs w:val="28"/>
        </w:rPr>
      </w:pPr>
    </w:p>
    <w:p w14:paraId="00000020">
      <w:pPr>
        <w:pStyle w:val="4"/>
        <w:spacing w:line="276" w:lineRule="auto"/>
        <w:ind w:right="-360"/>
        <w:rPr>
          <w:b w:val="0"/>
        </w:rPr>
      </w:pPr>
      <w:bookmarkStart w:id="2" w:name="_7a2x2jiyogwq" w:colFirst="0" w:colLast="0"/>
      <w:bookmarkEnd w:id="2"/>
      <w:r>
        <w:rPr>
          <w:b/>
          <w:rtl w:val="0"/>
        </w:rPr>
        <w:t xml:space="preserve">Problem </w:t>
      </w:r>
      <w:r>
        <w:rPr>
          <w:rtl w:val="0"/>
        </w:rPr>
        <w:t>2</w:t>
      </w:r>
      <w:r>
        <w:rPr>
          <w:b/>
          <w:rtl w:val="0"/>
        </w:rPr>
        <w:t xml:space="preserve">: </w:t>
      </w:r>
      <w:r>
        <w:rPr>
          <w:rtl w:val="0"/>
        </w:rPr>
        <w:t>Wires Encoded</w:t>
      </w:r>
      <w:r>
        <w:rPr>
          <w:b w:val="0"/>
          <w:rtl w:val="0"/>
        </w:rPr>
        <w:t xml:space="preserve">  [10 points]</w:t>
      </w:r>
    </w:p>
    <w:p w14:paraId="00000021">
      <w:pPr>
        <w:spacing w:line="276" w:lineRule="auto"/>
      </w:pPr>
      <w:r>
        <w:rPr>
          <w:rtl w:val="0"/>
        </w:rPr>
        <w:t xml:space="preserve">Say you have a 4-bit unsigned number X[3:0] (so X3 is the most significant bit, X2 is the next most significant, etc.).  Using only standard gates (AND, OR, NOT), and constant 0s and 1s, multiply X[3:0] by 2, add 1, and then multiply it by 4, presenting the output as an 8-bit unsigned number Y[7:0], i.e., Y[7:0] = ((X[3:0] * 2) + 1) * 4. Use as few gates as possible, even if it means you use no gates. </w:t>
      </w:r>
      <w:r>
        <w:rPr>
          <w:b/>
          <w:color w:val="0000FF"/>
          <w:sz w:val="20"/>
          <w:szCs w:val="20"/>
          <w:rtl w:val="0"/>
        </w:rPr>
        <w:t>(L8)</w:t>
      </w:r>
    </w:p>
    <w:p w14:paraId="00000022">
      <w:pPr>
        <w:spacing w:line="276" w:lineRule="auto"/>
      </w:pPr>
    </w:p>
    <w:p w14:paraId="00000023">
      <w:pPr>
        <w:tabs>
          <w:tab w:val="left" w:pos="8134"/>
        </w:tabs>
        <w:spacing w:line="276" w:lineRule="auto"/>
        <w:ind w:left="720" w:firstLine="720"/>
        <w:rPr>
          <w:rFonts w:hint="eastAsia" w:eastAsia="宋体"/>
          <w:lang w:eastAsia="zh-CN"/>
        </w:rPr>
        <w:sectPr>
          <w:pgSz w:w="12240" w:h="15840"/>
          <w:pgMar w:top="1440" w:right="1440" w:bottom="1440" w:left="1440" w:header="720" w:footer="720" w:gutter="0"/>
          <w:cols w:space="720" w:num="1"/>
        </w:sectPr>
      </w:pPr>
      <w:r>
        <mc:AlternateContent>
          <mc:Choice Requires="wpg">
            <w:drawing>
              <wp:inline distT="114300" distB="114300" distL="114300" distR="114300">
                <wp:extent cx="3067050" cy="2962275"/>
                <wp:effectExtent l="9525" t="9525" r="9525" b="12700"/>
                <wp:docPr id="1" name="组合 1"/>
                <wp:cNvGraphicFramePr/>
                <a:graphic xmlns:a="http://schemas.openxmlformats.org/drawingml/2006/main">
                  <a:graphicData uri="http://schemas.microsoft.com/office/word/2010/wordprocessingGroup">
                    <wpg:wgp>
                      <wpg:cNvGrpSpPr/>
                      <wpg:grpSpPr>
                        <a:xfrm>
                          <a:off x="455700" y="847300"/>
                          <a:ext cx="3067327" cy="2962263"/>
                          <a:chOff x="465225" y="856825"/>
                          <a:chExt cx="3064519" cy="2960131"/>
                        </a:xfrm>
                      </wpg:grpSpPr>
                      <wps:wsp>
                        <wps:cNvPr id="2" name="Shape 2"/>
                        <wps:cNvSpPr txBox="1"/>
                        <wps:spPr>
                          <a:xfrm>
                            <a:off x="465225" y="856825"/>
                            <a:ext cx="602698" cy="1500694"/>
                          </a:xfrm>
                          <a:prstGeom prst="rect">
                            <a:avLst/>
                          </a:prstGeom>
                          <a:noFill/>
                          <a:ln w="19050" cap="flat" cmpd="sng">
                            <a:solidFill>
                              <a:srgbClr val="000000"/>
                            </a:solidFill>
                            <a:prstDash val="solid"/>
                            <a:round/>
                            <a:headEnd type="none" w="sm" len="sm"/>
                            <a:tailEnd type="none" w="sm" len="sm"/>
                          </a:ln>
                        </wps:spPr>
                        <wps:txbx>
                          <w:txbxContent>
                            <w:p w14:paraId="398E2BE0">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X3</w:t>
                              </w:r>
                            </w:p>
                            <w:p w14:paraId="006E5455">
                              <w:pPr>
                                <w:spacing w:before="0" w:after="0" w:line="240" w:lineRule="auto"/>
                                <w:ind w:left="0" w:right="0" w:firstLine="0"/>
                                <w:jc w:val="center"/>
                              </w:pPr>
                            </w:p>
                            <w:p w14:paraId="4009C925">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X2</w:t>
                              </w:r>
                            </w:p>
                            <w:p w14:paraId="23404043">
                              <w:pPr>
                                <w:spacing w:before="0" w:after="0" w:line="240" w:lineRule="auto"/>
                                <w:ind w:left="0" w:right="0" w:firstLine="0"/>
                                <w:jc w:val="center"/>
                              </w:pPr>
                            </w:p>
                            <w:p w14:paraId="2655116B">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X1</w:t>
                              </w:r>
                            </w:p>
                            <w:p w14:paraId="5A1DBF03">
                              <w:pPr>
                                <w:spacing w:before="0" w:after="0" w:line="240" w:lineRule="auto"/>
                                <w:ind w:left="0" w:right="0" w:firstLine="0"/>
                                <w:jc w:val="center"/>
                              </w:pPr>
                            </w:p>
                            <w:p w14:paraId="7A26BAD4">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X0</w:t>
                              </w:r>
                            </w:p>
                          </w:txbxContent>
                        </wps:txbx>
                        <wps:bodyPr spcFirstLastPara="1" wrap="square" lIns="91425" tIns="91425" rIns="91425" bIns="91425" anchor="t" anchorCtr="0">
                          <a:spAutoFit/>
                        </wps:bodyPr>
                      </wps:wsp>
                      <wps:wsp>
                        <wps:cNvPr id="3" name="Shape 3"/>
                        <wps:cNvSpPr txBox="1"/>
                        <wps:spPr>
                          <a:xfrm>
                            <a:off x="2927050" y="856825"/>
                            <a:ext cx="602694" cy="2960131"/>
                          </a:xfrm>
                          <a:prstGeom prst="rect">
                            <a:avLst/>
                          </a:prstGeom>
                          <a:noFill/>
                          <a:ln w="19050" cap="flat" cmpd="sng">
                            <a:solidFill>
                              <a:srgbClr val="000000"/>
                            </a:solidFill>
                            <a:prstDash val="solid"/>
                            <a:round/>
                            <a:headEnd type="none" w="sm" len="sm"/>
                            <a:tailEnd type="none" w="sm" len="sm"/>
                          </a:ln>
                        </wps:spPr>
                        <wps:txbx>
                          <w:txbxContent>
                            <w:p w14:paraId="3464CE73">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Y7</w:t>
                              </w:r>
                            </w:p>
                            <w:p w14:paraId="24FA7145">
                              <w:pPr>
                                <w:spacing w:before="0" w:after="0" w:line="240" w:lineRule="auto"/>
                                <w:ind w:left="0" w:right="0" w:firstLine="0"/>
                                <w:jc w:val="center"/>
                              </w:pPr>
                            </w:p>
                            <w:p w14:paraId="08BC3BB4">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Y6</w:t>
                              </w:r>
                            </w:p>
                            <w:p w14:paraId="100C8CC8">
                              <w:pPr>
                                <w:spacing w:before="0" w:after="0" w:line="240" w:lineRule="auto"/>
                                <w:ind w:left="0" w:right="0" w:firstLine="0"/>
                                <w:jc w:val="center"/>
                              </w:pPr>
                            </w:p>
                            <w:p w14:paraId="3155A913">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Y5</w:t>
                              </w:r>
                            </w:p>
                            <w:p w14:paraId="09600DBC">
                              <w:pPr>
                                <w:spacing w:before="0" w:after="0" w:line="240" w:lineRule="auto"/>
                                <w:ind w:left="0" w:right="0" w:firstLine="0"/>
                                <w:jc w:val="center"/>
                              </w:pPr>
                            </w:p>
                            <w:p w14:paraId="45E32088">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Y4</w:t>
                              </w:r>
                            </w:p>
                            <w:p w14:paraId="4B329A51">
                              <w:pPr>
                                <w:spacing w:before="0" w:after="0" w:line="240" w:lineRule="auto"/>
                                <w:ind w:left="0" w:right="0" w:firstLine="0"/>
                                <w:jc w:val="center"/>
                              </w:pPr>
                            </w:p>
                            <w:p w14:paraId="3F079465">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Y3</w:t>
                              </w:r>
                            </w:p>
                            <w:p w14:paraId="0EAACCE0">
                              <w:pPr>
                                <w:spacing w:before="0" w:after="0" w:line="240" w:lineRule="auto"/>
                                <w:ind w:left="0" w:right="0" w:firstLine="0"/>
                                <w:jc w:val="center"/>
                              </w:pPr>
                            </w:p>
                            <w:p w14:paraId="1D4CBBE1">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Y2</w:t>
                              </w:r>
                            </w:p>
                            <w:p w14:paraId="141820C4">
                              <w:pPr>
                                <w:spacing w:before="0" w:after="0" w:line="240" w:lineRule="auto"/>
                                <w:ind w:left="0" w:right="0" w:firstLine="0"/>
                                <w:jc w:val="center"/>
                              </w:pPr>
                            </w:p>
                            <w:p w14:paraId="4C4472A8">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Y1</w:t>
                              </w:r>
                            </w:p>
                            <w:p w14:paraId="416158C1">
                              <w:pPr>
                                <w:spacing w:before="0" w:after="0" w:line="240" w:lineRule="auto"/>
                                <w:ind w:left="0" w:right="0" w:firstLine="0"/>
                                <w:jc w:val="center"/>
                              </w:pPr>
                            </w:p>
                            <w:p w14:paraId="741868A6">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Y0</w:t>
                              </w:r>
                            </w:p>
                          </w:txbxContent>
                        </wps:txbx>
                        <wps:bodyPr spcFirstLastPara="1" wrap="square" lIns="91425" tIns="91425" rIns="91425" bIns="91425" anchor="t" anchorCtr="0">
                          <a:spAutoFit/>
                        </wps:bodyPr>
                      </wps:wsp>
                    </wpg:wgp>
                  </a:graphicData>
                </a:graphic>
              </wp:inline>
            </w:drawing>
          </mc:Choice>
          <mc:Fallback>
            <w:pict>
              <v:group id="_x0000_s1026" o:spid="_x0000_s1026" o:spt="203" style="height:233.25pt;width:241.5pt;" coordorigin="465225,856825" coordsize="3064519,2960131" o:gfxdata="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ipFG1NUAAAAFAQAADwAAAAAAAAABACAAAAAiAAAAZHJzL2Rv&#10;d25yZXYueG1sUEsBAhQAFAAAAAgAh07iQC8i87voAgAAhAgAAA4AAAAAAAAAAQAgAAAAJAEAAGRy&#10;cy9lMm9Eb2MueG1sUEsFBgAAAAAGAAYAWQEAAH4GAAAAAA==&#10;">
                <o:lock v:ext="edit" aspectratio="f"/>
                <v:shape id="Shape 2" o:spid="_x0000_s1026" o:spt="202" type="#_x0000_t202" style="position:absolute;left:465225;top:856825;height:1500694;width:602698;" filled="f" stroked="t" coordsize="21600,21600" o:gfxdata="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qAJe8AAAA&#10;2g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398E2BE0">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X3</w:t>
                        </w:r>
                      </w:p>
                      <w:p w14:paraId="006E5455">
                        <w:pPr>
                          <w:spacing w:before="0" w:after="0" w:line="240" w:lineRule="auto"/>
                          <w:ind w:left="0" w:right="0" w:firstLine="0"/>
                          <w:jc w:val="center"/>
                        </w:pPr>
                      </w:p>
                      <w:p w14:paraId="4009C925">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X2</w:t>
                        </w:r>
                      </w:p>
                      <w:p w14:paraId="23404043">
                        <w:pPr>
                          <w:spacing w:before="0" w:after="0" w:line="240" w:lineRule="auto"/>
                          <w:ind w:left="0" w:right="0" w:firstLine="0"/>
                          <w:jc w:val="center"/>
                        </w:pPr>
                      </w:p>
                      <w:p w14:paraId="2655116B">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X1</w:t>
                        </w:r>
                      </w:p>
                      <w:p w14:paraId="5A1DBF03">
                        <w:pPr>
                          <w:spacing w:before="0" w:after="0" w:line="240" w:lineRule="auto"/>
                          <w:ind w:left="0" w:right="0" w:firstLine="0"/>
                          <w:jc w:val="center"/>
                        </w:pPr>
                      </w:p>
                      <w:p w14:paraId="7A26BAD4">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X0</w:t>
                        </w:r>
                      </w:p>
                    </w:txbxContent>
                  </v:textbox>
                </v:shape>
                <v:shape id="Shape 3" o:spid="_x0000_s1026" o:spt="202" type="#_x0000_t202" style="position:absolute;left:2927050;top:856825;height:2960131;width:602694;" filled="f" stroked="t" coordsize="21600,21600" o:gfxdata="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UMugAAANo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3464CE73">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Y7</w:t>
                        </w:r>
                      </w:p>
                      <w:p w14:paraId="24FA7145">
                        <w:pPr>
                          <w:spacing w:before="0" w:after="0" w:line="240" w:lineRule="auto"/>
                          <w:ind w:left="0" w:right="0" w:firstLine="0"/>
                          <w:jc w:val="center"/>
                        </w:pPr>
                      </w:p>
                      <w:p w14:paraId="08BC3BB4">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Y6</w:t>
                        </w:r>
                      </w:p>
                      <w:p w14:paraId="100C8CC8">
                        <w:pPr>
                          <w:spacing w:before="0" w:after="0" w:line="240" w:lineRule="auto"/>
                          <w:ind w:left="0" w:right="0" w:firstLine="0"/>
                          <w:jc w:val="center"/>
                        </w:pPr>
                      </w:p>
                      <w:p w14:paraId="3155A913">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Y5</w:t>
                        </w:r>
                      </w:p>
                      <w:p w14:paraId="09600DBC">
                        <w:pPr>
                          <w:spacing w:before="0" w:after="0" w:line="240" w:lineRule="auto"/>
                          <w:ind w:left="0" w:right="0" w:firstLine="0"/>
                          <w:jc w:val="center"/>
                        </w:pPr>
                      </w:p>
                      <w:p w14:paraId="45E32088">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Y4</w:t>
                        </w:r>
                      </w:p>
                      <w:p w14:paraId="4B329A51">
                        <w:pPr>
                          <w:spacing w:before="0" w:after="0" w:line="240" w:lineRule="auto"/>
                          <w:ind w:left="0" w:right="0" w:firstLine="0"/>
                          <w:jc w:val="center"/>
                        </w:pPr>
                      </w:p>
                      <w:p w14:paraId="3F079465">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Y3</w:t>
                        </w:r>
                      </w:p>
                      <w:p w14:paraId="0EAACCE0">
                        <w:pPr>
                          <w:spacing w:before="0" w:after="0" w:line="240" w:lineRule="auto"/>
                          <w:ind w:left="0" w:right="0" w:firstLine="0"/>
                          <w:jc w:val="center"/>
                        </w:pPr>
                      </w:p>
                      <w:p w14:paraId="1D4CBBE1">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Y2</w:t>
                        </w:r>
                      </w:p>
                      <w:p w14:paraId="141820C4">
                        <w:pPr>
                          <w:spacing w:before="0" w:after="0" w:line="240" w:lineRule="auto"/>
                          <w:ind w:left="0" w:right="0" w:firstLine="0"/>
                          <w:jc w:val="center"/>
                        </w:pPr>
                      </w:p>
                      <w:p w14:paraId="4C4472A8">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Y1</w:t>
                        </w:r>
                      </w:p>
                      <w:p w14:paraId="416158C1">
                        <w:pPr>
                          <w:spacing w:before="0" w:after="0" w:line="240" w:lineRule="auto"/>
                          <w:ind w:left="0" w:right="0" w:firstLine="0"/>
                          <w:jc w:val="center"/>
                        </w:pPr>
                      </w:p>
                      <w:p w14:paraId="741868A6">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Y0</w:t>
                        </w:r>
                      </w:p>
                    </w:txbxContent>
                  </v:textbox>
                </v:shape>
                <w10:wrap type="none"/>
                <w10:anchorlock/>
              </v:group>
            </w:pict>
          </mc:Fallback>
        </mc:AlternateContent>
      </w:r>
      <w:r>
        <w:rPr>
          <w:rFonts w:hint="eastAsia" w:eastAsia="宋体"/>
          <w:lang w:eastAsia="zh-CN"/>
        </w:rPr>
        <w:tab/>
      </w:r>
    </w:p>
    <w:p w14:paraId="00000024">
      <w:pPr>
        <w:pStyle w:val="4"/>
        <w:spacing w:line="276" w:lineRule="auto"/>
        <w:rPr>
          <w:b w:val="0"/>
        </w:rPr>
      </w:pPr>
      <w:bookmarkStart w:id="3" w:name="_k7mal31bhm9m" w:colFirst="0" w:colLast="0"/>
      <w:bookmarkEnd w:id="3"/>
      <w:r>
        <w:rPr>
          <w:b/>
          <w:rtl w:val="0"/>
        </w:rPr>
        <w:t xml:space="preserve">Problem </w:t>
      </w:r>
      <w:r>
        <w:rPr>
          <w:rtl w:val="0"/>
        </w:rPr>
        <w:t>3</w:t>
      </w:r>
      <w:r>
        <w:rPr>
          <w:b/>
          <w:rtl w:val="0"/>
        </w:rPr>
        <w:t>: Latches and flip-flops</w:t>
      </w:r>
      <w:r>
        <w:rPr>
          <w:b w:val="0"/>
          <w:rtl w:val="0"/>
        </w:rPr>
        <w:t xml:space="preserve"> [10 points]</w:t>
      </w:r>
    </w:p>
    <w:p w14:paraId="00000025">
      <w:pPr>
        <w:spacing w:line="276" w:lineRule="auto"/>
        <w:rPr>
          <w:b/>
          <w:sz w:val="28"/>
          <w:szCs w:val="28"/>
        </w:rPr>
      </w:pPr>
      <w:r>
        <w:rPr>
          <w:rtl w:val="0"/>
        </w:rPr>
        <w:t xml:space="preserve">Complete the timing diagrams for a D latch and D flip-flop given the provided inputs. The flip-flop is positive-edge triggered. For the latch we are using “C” for the “G” input (which is fairly common). Assume both the latch and the flip-flop have an initial value of zero. </w:t>
      </w:r>
      <w:r>
        <w:rPr>
          <w:b/>
          <w:color w:val="0000FF"/>
          <w:sz w:val="20"/>
          <w:szCs w:val="20"/>
          <w:rtl w:val="0"/>
        </w:rPr>
        <w:t>(L9)</w:t>
      </w:r>
    </w:p>
    <w:p w14:paraId="00000026">
      <w:pPr>
        <w:spacing w:line="276" w:lineRule="auto"/>
        <w:ind w:firstLine="720"/>
      </w:pPr>
      <w:r>
        <w:drawing>
          <wp:inline distT="114300" distB="114300" distL="114300" distR="114300">
            <wp:extent cx="4953000" cy="35337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t="2545" b="2545"/>
                    <a:stretch>
                      <a:fillRect/>
                    </a:stretch>
                  </pic:blipFill>
                  <pic:spPr>
                    <a:xfrm>
                      <a:off x="0" y="0"/>
                      <a:ext cx="4953000" cy="3533775"/>
                    </a:xfrm>
                    <a:prstGeom prst="rect">
                      <a:avLst/>
                    </a:prstGeom>
                  </pic:spPr>
                </pic:pic>
              </a:graphicData>
            </a:graphic>
          </wp:inline>
        </w:drawing>
      </w:r>
    </w:p>
    <w:p w14:paraId="00000027">
      <w:pPr>
        <w:spacing w:line="276" w:lineRule="auto"/>
        <w:ind w:left="0" w:firstLine="0"/>
        <w:rPr>
          <w:b/>
          <w:sz w:val="28"/>
          <w:szCs w:val="28"/>
        </w:rPr>
      </w:pPr>
    </w:p>
    <w:p w14:paraId="00000028">
      <w:pPr>
        <w:spacing w:line="276" w:lineRule="auto"/>
        <w:ind w:left="0" w:firstLine="0"/>
        <w:rPr>
          <w:b/>
          <w:sz w:val="28"/>
          <w:szCs w:val="28"/>
        </w:rPr>
      </w:pPr>
    </w:p>
    <w:p w14:paraId="00000029">
      <w:pPr>
        <w:pStyle w:val="4"/>
        <w:spacing w:line="276" w:lineRule="auto"/>
        <w:rPr>
          <w:b w:val="0"/>
        </w:rPr>
      </w:pPr>
      <w:bookmarkStart w:id="4" w:name="_iufo6e8w6wnh" w:colFirst="0" w:colLast="0"/>
      <w:bookmarkEnd w:id="4"/>
      <w:r>
        <w:rPr>
          <w:b/>
          <w:rtl w:val="0"/>
        </w:rPr>
        <w:t xml:space="preserve">Problem </w:t>
      </w:r>
      <w:r>
        <w:rPr>
          <w:rtl w:val="0"/>
        </w:rPr>
        <w:t>4</w:t>
      </w:r>
      <w:r>
        <w:rPr>
          <w:b/>
          <w:rtl w:val="0"/>
        </w:rPr>
        <w:t>: State machines</w:t>
      </w:r>
      <w:r>
        <w:rPr>
          <w:b w:val="0"/>
          <w:rtl w:val="0"/>
        </w:rPr>
        <w:t xml:space="preserve"> [10 points]</w:t>
      </w:r>
    </w:p>
    <w:p w14:paraId="0000002A">
      <w:pPr>
        <w:ind w:left="0" w:firstLine="0"/>
      </w:pPr>
      <w:r>
        <w:rPr>
          <w:rtl w:val="0"/>
        </w:rPr>
        <w:t xml:space="preserve">Answer the following questions about state machines. </w:t>
      </w:r>
      <w:r>
        <w:rPr>
          <w:b/>
          <w:color w:val="0000FF"/>
          <w:sz w:val="20"/>
          <w:szCs w:val="20"/>
          <w:rtl w:val="0"/>
        </w:rPr>
        <w:t>(L9)</w:t>
      </w:r>
    </w:p>
    <w:p w14:paraId="0000002B">
      <w:pPr>
        <w:ind w:left="720" w:firstLine="0"/>
      </w:pPr>
    </w:p>
    <w:p w14:paraId="0000002C">
      <w:pPr>
        <w:numPr>
          <w:ilvl w:val="0"/>
          <w:numId w:val="2"/>
        </w:numPr>
        <w:ind w:left="720" w:hanging="360"/>
        <w:rPr>
          <w:u w:val="none"/>
        </w:rPr>
      </w:pPr>
      <w:r>
        <w:rPr>
          <w:rtl w:val="0"/>
        </w:rPr>
        <w:t xml:space="preserve">Consider a state machine implementation with 9 state bits. What is the maximum number of states you can have with such an implementation? </w:t>
      </w:r>
      <w:r>
        <w:rPr>
          <w:b/>
          <w:rtl w:val="0"/>
        </w:rPr>
        <w:t>[4]</w:t>
      </w:r>
      <w:r>
        <w:rPr>
          <w:rtl w:val="0"/>
        </w:rPr>
        <w:br w:type="textWrapping"/>
      </w:r>
    </w:p>
    <w:p w14:paraId="0000002D">
      <w:pPr>
        <w:ind w:left="1440" w:firstLine="0"/>
      </w:pPr>
    </w:p>
    <w:p w14:paraId="0000002E">
      <w:pPr>
        <w:ind w:left="1440" w:firstLine="0"/>
      </w:pPr>
      <w:r>
        <w:rPr>
          <w:rtl w:val="0"/>
        </w:rPr>
        <w:br w:type="textWrapping"/>
      </w:r>
    </w:p>
    <w:p w14:paraId="0000002F">
      <w:pPr>
        <w:numPr>
          <w:ilvl w:val="0"/>
          <w:numId w:val="2"/>
        </w:numPr>
        <w:ind w:left="720" w:hanging="360"/>
        <w:rPr>
          <w:u w:val="none"/>
        </w:rPr>
      </w:pPr>
      <w:r>
        <w:rPr>
          <w:rtl w:val="0"/>
        </w:rPr>
        <w:t xml:space="preserve">Say you have a state machine with 3 bits of input, 6 bits of output, and 64 states.  How large would your control ROM need to be?  Fill in the blanks below.  </w:t>
      </w:r>
      <w:r>
        <w:rPr>
          <w:b/>
          <w:rtl w:val="0"/>
        </w:rPr>
        <w:t>[6]</w:t>
      </w:r>
    </w:p>
    <w:p w14:paraId="00000030">
      <w:pPr>
        <w:rPr>
          <w:i/>
        </w:rPr>
      </w:pPr>
    </w:p>
    <w:p w14:paraId="00000031">
      <w:pPr>
        <w:rPr>
          <w:i/>
        </w:rPr>
      </w:pPr>
      <w:r>
        <w:rPr>
          <w:i/>
          <w:rtl w:val="0"/>
        </w:rPr>
        <w:tab/>
      </w:r>
      <w:r>
        <w:rPr>
          <w:i/>
          <w:rtl w:val="0"/>
        </w:rPr>
        <w:tab/>
      </w:r>
      <w:r>
        <w:rPr>
          <w:i/>
          <w:rtl w:val="0"/>
        </w:rPr>
        <w:tab/>
      </w:r>
      <w:r>
        <w:rPr>
          <w:i/>
          <w:rtl w:val="0"/>
        </w:rPr>
        <w:t>_____ bits of address</w:t>
      </w:r>
      <w:r>
        <w:rPr>
          <w:i/>
          <w:rtl w:val="0"/>
        </w:rPr>
        <w:br w:type="textWrapping"/>
      </w:r>
      <w:r>
        <w:rPr>
          <w:i/>
          <w:rtl w:val="0"/>
        </w:rPr>
        <w:br w:type="textWrapping"/>
      </w:r>
      <w:r>
        <w:rPr>
          <w:i/>
          <w:rtl w:val="0"/>
        </w:rPr>
        <w:tab/>
      </w:r>
      <w:r>
        <w:rPr>
          <w:i/>
          <w:rtl w:val="0"/>
        </w:rPr>
        <w:tab/>
      </w:r>
      <w:r>
        <w:rPr>
          <w:i/>
          <w:rtl w:val="0"/>
        </w:rPr>
        <w:tab/>
      </w:r>
      <w:r>
        <w:rPr>
          <w:i/>
          <w:rtl w:val="0"/>
        </w:rPr>
        <w:t>_____ bits of data per address</w:t>
      </w:r>
    </w:p>
    <w:p w14:paraId="00000032">
      <w:pPr>
        <w:rPr>
          <w:i/>
        </w:rPr>
      </w:pPr>
    </w:p>
    <w:p w14:paraId="00000033">
      <w:pPr>
        <w:rPr>
          <w:i/>
        </w:rPr>
      </w:pPr>
      <w:r>
        <w:rPr>
          <w:i/>
          <w:rtl w:val="0"/>
        </w:rPr>
        <w:tab/>
      </w:r>
      <w:r>
        <w:rPr>
          <w:i/>
          <w:rtl w:val="0"/>
        </w:rPr>
        <w:tab/>
      </w:r>
      <w:r>
        <w:rPr>
          <w:i/>
          <w:rtl w:val="0"/>
        </w:rPr>
        <w:tab/>
      </w:r>
      <w:r>
        <w:rPr>
          <w:i/>
          <w:rtl w:val="0"/>
        </w:rPr>
        <w:t>A total of _________ bits in the ROM.</w:t>
      </w:r>
    </w:p>
    <w:p w14:paraId="00000034">
      <w:pPr>
        <w:pStyle w:val="4"/>
        <w:tabs>
          <w:tab w:val="right" w:pos="9360"/>
        </w:tabs>
        <w:spacing w:after="80"/>
        <w:jc w:val="both"/>
        <w:rPr>
          <w:sz w:val="28"/>
          <w:szCs w:val="28"/>
        </w:rPr>
      </w:pPr>
      <w:bookmarkStart w:id="5" w:name="_fi4jyiiu6gtk" w:colFirst="0" w:colLast="0"/>
      <w:bookmarkEnd w:id="5"/>
      <w:r>
        <w:rPr>
          <w:b/>
          <w:sz w:val="28"/>
          <w:szCs w:val="28"/>
          <w:rtl w:val="0"/>
        </w:rPr>
        <w:t xml:space="preserve">Problem </w:t>
      </w:r>
      <w:r>
        <w:rPr>
          <w:rtl w:val="0"/>
        </w:rPr>
        <w:t>5</w:t>
      </w:r>
      <w:r>
        <w:rPr>
          <w:b/>
          <w:sz w:val="28"/>
          <w:szCs w:val="28"/>
          <w:rtl w:val="0"/>
        </w:rPr>
        <w:t>: Incremental Improvement</w:t>
      </w:r>
      <w:r>
        <w:rPr>
          <w:b w:val="0"/>
          <w:sz w:val="28"/>
          <w:szCs w:val="28"/>
          <w:rtl w:val="0"/>
        </w:rPr>
        <w:t xml:space="preserve"> [</w:t>
      </w:r>
      <w:r>
        <w:rPr>
          <w:b w:val="0"/>
          <w:rtl w:val="0"/>
        </w:rPr>
        <w:t>33</w:t>
      </w:r>
      <w:r>
        <w:rPr>
          <w:b w:val="0"/>
          <w:sz w:val="28"/>
          <w:szCs w:val="28"/>
          <w:rtl w:val="0"/>
        </w:rPr>
        <w:t xml:space="preserve"> points]</w:t>
      </w:r>
      <w:r>
        <w:rPr>
          <w:rtl w:val="0"/>
        </w:rPr>
        <w:t xml:space="preserve"> </w:t>
      </w:r>
      <w:r>
        <w:rPr>
          <w:b/>
          <w:color w:val="0000FF"/>
          <w:sz w:val="20"/>
          <w:szCs w:val="20"/>
          <w:rtl w:val="0"/>
        </w:rPr>
        <w:t>(L11)</w:t>
      </w:r>
    </w:p>
    <w:p w14:paraId="00000035">
      <w:pPr>
        <w:tabs>
          <w:tab w:val="right" w:pos="9360"/>
        </w:tabs>
        <w:spacing w:line="240" w:lineRule="auto"/>
      </w:pPr>
      <w:r>
        <w:rPr>
          <w:rtl w:val="0"/>
        </w:rPr>
        <w:t xml:space="preserve">In a moment of clarity, the EECS 370 staff realizes that the LC2K instruction set is rather limited when compared to its greatest marketplace rival, ARM. In order to add convenience and attract users, the EECS 370 staff decides to implement two new instructions: push and pop. </w:t>
      </w:r>
      <w:r>
        <w:rPr>
          <w:b/>
          <w:color w:val="0000FF"/>
          <w:sz w:val="20"/>
          <w:szCs w:val="20"/>
          <w:rtl w:val="0"/>
        </w:rPr>
        <w:t>(L11)</w:t>
      </w:r>
    </w:p>
    <w:tbl>
      <w:tblPr>
        <w:tblStyle w:val="13"/>
        <w:tblW w:w="934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665"/>
        <w:gridCol w:w="4680"/>
      </w:tblGrid>
      <w:tr w14:paraId="397EFA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7D5C2551">
            <w:pPr>
              <w:tabs>
                <w:tab w:val="right" w:pos="9360"/>
              </w:tabs>
              <w:spacing w:after="0" w:line="240" w:lineRule="auto"/>
              <w:jc w:val="both"/>
              <w:rPr>
                <w:rFonts w:ascii="Roboto Mono" w:hAnsi="Roboto Mono" w:eastAsia="Roboto Mono" w:cs="Roboto Mono"/>
                <w:b/>
              </w:rPr>
            </w:pPr>
            <w:r>
              <w:rPr>
                <w:rFonts w:ascii="Roboto Mono" w:hAnsi="Roboto Mono" w:eastAsia="Roboto Mono" w:cs="Roboto Mono"/>
                <w:b/>
                <w:rtl w:val="0"/>
              </w:rPr>
              <w:t>push regA regB</w:t>
            </w:r>
          </w:p>
          <w:p w14:paraId="13D96A5C">
            <w:pPr>
              <w:tabs>
                <w:tab w:val="right" w:pos="9360"/>
              </w:tabs>
              <w:spacing w:before="240" w:after="0" w:line="240" w:lineRule="auto"/>
              <w:jc w:val="both"/>
              <w:rPr>
                <w:rFonts w:ascii="Roboto Mono" w:hAnsi="Roboto Mono" w:eastAsia="Roboto Mono" w:cs="Roboto Mono"/>
                <w:b/>
              </w:rPr>
            </w:pPr>
            <w:r>
              <w:rPr>
                <w:rFonts w:ascii="Roboto Mono" w:hAnsi="Roboto Mono" w:eastAsia="Roboto Mono" w:cs="Roboto Mono"/>
                <w:b/>
                <w:rtl w:val="0"/>
              </w:rPr>
              <w:t>//MEM[REG[regA]] = REG[regB];</w:t>
            </w:r>
          </w:p>
          <w:p w14:paraId="1F6D0646">
            <w:pPr>
              <w:tabs>
                <w:tab w:val="right" w:pos="9360"/>
              </w:tabs>
              <w:spacing w:before="240" w:after="0" w:line="240" w:lineRule="auto"/>
              <w:jc w:val="both"/>
              <w:rPr>
                <w:rFonts w:ascii="Roboto Mono" w:hAnsi="Roboto Mono" w:eastAsia="Roboto Mono" w:cs="Roboto Mono"/>
                <w:b/>
              </w:rPr>
            </w:pPr>
            <w:r>
              <w:rPr>
                <w:rFonts w:ascii="Roboto Mono" w:hAnsi="Roboto Mono" w:eastAsia="Roboto Mono" w:cs="Roboto Mono"/>
                <w:b/>
                <w:rtl w:val="0"/>
              </w:rPr>
              <w:t>// REG[regA]++;</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39">
            <w:pPr>
              <w:tabs>
                <w:tab w:val="right" w:pos="9360"/>
              </w:tabs>
              <w:spacing w:after="0" w:line="240" w:lineRule="auto"/>
              <w:jc w:val="both"/>
              <w:rPr>
                <w:rFonts w:ascii="Roboto Mono" w:hAnsi="Roboto Mono" w:eastAsia="Roboto Mono" w:cs="Roboto Mono"/>
                <w:b/>
              </w:rPr>
            </w:pPr>
            <w:r>
              <w:rPr>
                <w:rFonts w:ascii="Roboto Mono" w:hAnsi="Roboto Mono" w:eastAsia="Roboto Mono" w:cs="Roboto Mono"/>
                <w:b/>
                <w:rtl w:val="0"/>
              </w:rPr>
              <w:t>pop regA regB</w:t>
            </w:r>
          </w:p>
          <w:p w14:paraId="0000003A">
            <w:pPr>
              <w:tabs>
                <w:tab w:val="right" w:pos="9360"/>
              </w:tabs>
              <w:spacing w:before="240" w:after="0" w:line="240" w:lineRule="auto"/>
              <w:jc w:val="both"/>
              <w:rPr>
                <w:rFonts w:ascii="Roboto Mono" w:hAnsi="Roboto Mono" w:eastAsia="Roboto Mono" w:cs="Roboto Mono"/>
                <w:b/>
              </w:rPr>
            </w:pPr>
            <w:r>
              <w:rPr>
                <w:rFonts w:ascii="Roboto Mono" w:hAnsi="Roboto Mono" w:eastAsia="Roboto Mono" w:cs="Roboto Mono"/>
                <w:b/>
                <w:rtl w:val="0"/>
              </w:rPr>
              <w:t>// REG[regA]--;</w:t>
            </w:r>
          </w:p>
          <w:p w14:paraId="0000003B">
            <w:pPr>
              <w:tabs>
                <w:tab w:val="right" w:pos="9360"/>
              </w:tabs>
              <w:spacing w:before="240" w:after="0" w:line="240" w:lineRule="auto"/>
              <w:jc w:val="both"/>
              <w:rPr>
                <w:rFonts w:ascii="Roboto Mono" w:hAnsi="Roboto Mono" w:eastAsia="Roboto Mono" w:cs="Roboto Mono"/>
                <w:b/>
              </w:rPr>
            </w:pPr>
            <w:r>
              <w:rPr>
                <w:rFonts w:ascii="Roboto Mono" w:hAnsi="Roboto Mono" w:eastAsia="Roboto Mono" w:cs="Roboto Mono"/>
                <w:b/>
                <w:rtl w:val="0"/>
              </w:rPr>
              <w:t>// REG[regB] = MEM[REG[regA]];</w:t>
            </w:r>
          </w:p>
        </w:tc>
      </w:tr>
    </w:tbl>
    <w:p w14:paraId="0000003C">
      <w:pPr>
        <w:tabs>
          <w:tab w:val="right" w:pos="9360"/>
        </w:tabs>
        <w:spacing w:before="240" w:after="240" w:line="240" w:lineRule="auto"/>
        <w:jc w:val="both"/>
        <w:rPr>
          <w:color w:val="FF0000"/>
        </w:rPr>
      </w:pPr>
      <w:r>
        <w:rPr>
          <w:rtl w:val="0"/>
        </w:rPr>
        <w:t xml:space="preserve">Using the modified multi-cycle LC2K datapath below, fill out the control ROM table for the </w:t>
      </w:r>
      <w:r>
        <w:rPr>
          <w:rFonts w:ascii="Roboto Mono" w:hAnsi="Roboto Mono" w:eastAsia="Roboto Mono" w:cs="Roboto Mono"/>
          <w:b/>
          <w:rtl w:val="0"/>
        </w:rPr>
        <w:t>push</w:t>
      </w:r>
      <w:r>
        <w:rPr>
          <w:b/>
          <w:rtl w:val="0"/>
        </w:rPr>
        <w:t xml:space="preserve"> instruction</w:t>
      </w:r>
      <w:r>
        <w:rPr>
          <w:rtl w:val="0"/>
        </w:rPr>
        <w:t xml:space="preserve">, using as few cycles as possible. Write “X” if the setting doesn’t matter. Multiplexers’ inputs are numbered 0, 1, 2… where 0 is the topmost input.  </w:t>
      </w:r>
      <w:r>
        <w:rPr>
          <w:u w:val="single"/>
          <w:rtl w:val="0"/>
        </w:rPr>
        <w:t>You are to use as few cycles as possible.</w:t>
      </w:r>
      <w:r>
        <w:rPr>
          <w:rtl w:val="0"/>
        </w:rPr>
        <w:t xml:space="preserve">  You will not be modifying the datapath given. (</w:t>
      </w:r>
      <w:r>
        <w:rPr>
          <w:i/>
          <w:rtl w:val="0"/>
        </w:rPr>
        <w:t>Note: for this problem you are not doing anything with the pop instruction</w:t>
      </w:r>
      <w:r>
        <w:rPr>
          <w:rtl w:val="0"/>
        </w:rPr>
        <w:t xml:space="preserve">). </w:t>
      </w:r>
      <w:r>
        <w:rPr>
          <w:color w:val="FF0000"/>
          <w:rtl w:val="0"/>
        </w:rPr>
        <w:t>EDIT: Assume the data register from lecture is "inside" the memory unit, so that it still takes 1 cycle to read data for a load, and 1 separate cycle to write the value into the register.</w:t>
      </w:r>
    </w:p>
    <w:p w14:paraId="0000003D">
      <w:pPr>
        <w:tabs>
          <w:tab w:val="right" w:pos="9360"/>
        </w:tabs>
        <w:spacing w:before="240" w:line="240" w:lineRule="auto"/>
        <w:jc w:val="both"/>
      </w:pPr>
      <w:r>
        <w:rPr>
          <w:rtl w:val="0"/>
        </w:rPr>
        <w:t>Notes:</w:t>
      </w:r>
    </w:p>
    <w:p w14:paraId="0000003E">
      <w:pPr>
        <w:numPr>
          <w:ilvl w:val="0"/>
          <w:numId w:val="3"/>
        </w:numPr>
        <w:tabs>
          <w:tab w:val="right" w:pos="9360"/>
        </w:tabs>
        <w:spacing w:before="240" w:after="0" w:afterAutospacing="0" w:line="240" w:lineRule="auto"/>
        <w:ind w:left="720" w:hanging="360"/>
        <w:jc w:val="both"/>
      </w:pPr>
      <w:r>
        <w:rPr>
          <w:rtl w:val="0"/>
        </w:rPr>
        <w:t>regA is intended to hold the stack pointer</w:t>
      </w:r>
    </w:p>
    <w:p w14:paraId="0000003F">
      <w:pPr>
        <w:numPr>
          <w:ilvl w:val="0"/>
          <w:numId w:val="3"/>
        </w:numPr>
        <w:tabs>
          <w:tab w:val="right" w:pos="9360"/>
        </w:tabs>
        <w:spacing w:before="0" w:beforeAutospacing="0" w:after="0" w:afterAutospacing="0" w:line="240" w:lineRule="auto"/>
        <w:ind w:left="720" w:hanging="360"/>
        <w:jc w:val="both"/>
      </w:pPr>
      <w:r>
        <w:rPr>
          <w:rtl w:val="0"/>
        </w:rPr>
        <w:t>regB holds the data to be pushed or popped the stack</w:t>
      </w:r>
    </w:p>
    <w:p w14:paraId="00000040">
      <w:pPr>
        <w:numPr>
          <w:ilvl w:val="0"/>
          <w:numId w:val="3"/>
        </w:numPr>
        <w:tabs>
          <w:tab w:val="right" w:pos="9360"/>
        </w:tabs>
        <w:spacing w:before="0" w:beforeAutospacing="0" w:after="0" w:afterAutospacing="0" w:line="240" w:lineRule="auto"/>
        <w:ind w:left="720" w:hanging="360"/>
        <w:jc w:val="both"/>
      </w:pPr>
      <w:r>
        <w:rPr>
          <w:rtl w:val="0"/>
        </w:rPr>
        <w:t>The first two cycles, FETCH and DECODE, have been given to you</w:t>
      </w:r>
    </w:p>
    <w:p w14:paraId="00000041">
      <w:pPr>
        <w:numPr>
          <w:ilvl w:val="0"/>
          <w:numId w:val="3"/>
        </w:numPr>
        <w:tabs>
          <w:tab w:val="right" w:pos="9360"/>
        </w:tabs>
        <w:spacing w:before="0" w:beforeAutospacing="0" w:after="0" w:afterAutospacing="0" w:line="240" w:lineRule="auto"/>
        <w:ind w:left="720" w:hanging="360"/>
        <w:jc w:val="both"/>
      </w:pPr>
      <w:r>
        <w:rPr>
          <w:rtl w:val="0"/>
        </w:rPr>
        <w:t>Several entries in the table require multiple control bits</w:t>
      </w:r>
    </w:p>
    <w:p w14:paraId="00000042">
      <w:pPr>
        <w:numPr>
          <w:ilvl w:val="0"/>
          <w:numId w:val="3"/>
        </w:numPr>
        <w:tabs>
          <w:tab w:val="right" w:pos="9360"/>
        </w:tabs>
        <w:spacing w:before="0" w:beforeAutospacing="0" w:after="0" w:afterAutospacing="0" w:line="240" w:lineRule="auto"/>
        <w:ind w:left="720" w:hanging="360"/>
        <w:jc w:val="both"/>
      </w:pPr>
      <w:r>
        <w:rPr>
          <w:rtl w:val="0"/>
        </w:rPr>
        <w:t>There may be unused rows in the table</w:t>
      </w:r>
    </w:p>
    <w:p w14:paraId="00000043">
      <w:pPr>
        <w:numPr>
          <w:ilvl w:val="0"/>
          <w:numId w:val="3"/>
        </w:numPr>
        <w:tabs>
          <w:tab w:val="right" w:pos="9360"/>
        </w:tabs>
        <w:spacing w:before="0" w:beforeAutospacing="0" w:after="240" w:line="240" w:lineRule="auto"/>
        <w:ind w:left="720" w:hanging="360"/>
        <w:jc w:val="both"/>
      </w:pPr>
      <w:r>
        <w:rPr>
          <w:rtl w:val="0"/>
        </w:rPr>
        <w:t>Recall:</w:t>
      </w:r>
      <w:r>
        <w:rPr>
          <w:rtl w:val="0"/>
        </w:rPr>
        <w:br w:type="textWrapping"/>
      </w:r>
      <w:r>
        <w:rPr>
          <w:rtl w:val="0"/>
        </w:rPr>
        <w:t xml:space="preserve">   0 = Read  and  1 = Write  for Mem  r/w</w:t>
      </w:r>
      <w:r>
        <w:rPr>
          <w:rtl w:val="0"/>
        </w:rPr>
        <w:br w:type="textWrapping"/>
      </w:r>
      <w:r>
        <w:rPr>
          <w:rtl w:val="0"/>
        </w:rPr>
        <w:t xml:space="preserve">   0 = ADD  and   1 = NOR  for  ALUop</w:t>
      </w:r>
    </w:p>
    <w:p w14:paraId="00000044">
      <w:pPr>
        <w:tabs>
          <w:tab w:val="right" w:pos="9360"/>
        </w:tabs>
        <w:spacing w:before="240" w:after="240"/>
        <w:jc w:val="both"/>
        <w:rPr>
          <w:rFonts w:ascii="Roboto Mono" w:hAnsi="Roboto Mono" w:eastAsia="Roboto Mono" w:cs="Roboto Mono"/>
          <w:b/>
          <w:sz w:val="28"/>
          <w:szCs w:val="28"/>
        </w:rPr>
      </w:pPr>
      <w:r>
        <w:rPr>
          <w:rFonts w:ascii="Roboto Mono" w:hAnsi="Roboto Mono" w:eastAsia="Roboto Mono" w:cs="Roboto Mono"/>
          <w:b/>
          <w:sz w:val="28"/>
          <w:szCs w:val="28"/>
        </w:rPr>
        <w:drawing>
          <wp:inline distT="114300" distB="114300" distL="114300" distR="114300">
            <wp:extent cx="5196205" cy="309118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5196662" cy="3091200"/>
                    </a:xfrm>
                    <a:prstGeom prst="rect">
                      <a:avLst/>
                    </a:prstGeom>
                  </pic:spPr>
                </pic:pic>
              </a:graphicData>
            </a:graphic>
          </wp:inline>
        </w:drawing>
      </w: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95"/>
        <w:gridCol w:w="705"/>
        <w:gridCol w:w="840"/>
        <w:gridCol w:w="780"/>
        <w:gridCol w:w="780"/>
        <w:gridCol w:w="705"/>
        <w:gridCol w:w="795"/>
        <w:gridCol w:w="885"/>
        <w:gridCol w:w="690"/>
        <w:gridCol w:w="810"/>
        <w:gridCol w:w="810"/>
        <w:gridCol w:w="765"/>
      </w:tblGrid>
      <w:tr w14:paraId="2DE8E7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58"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45">
            <w:pPr>
              <w:tabs>
                <w:tab w:val="right" w:pos="9360"/>
              </w:tabs>
              <w:spacing w:before="240"/>
              <w:jc w:val="both"/>
              <w:rPr>
                <w:b/>
                <w:sz w:val="20"/>
                <w:szCs w:val="20"/>
              </w:rPr>
            </w:pPr>
            <w:r>
              <w:rPr>
                <w:b/>
                <w:sz w:val="20"/>
                <w:szCs w:val="20"/>
                <w:rtl w:val="0"/>
              </w:rPr>
              <w:t>Cycle</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46">
            <w:pPr>
              <w:tabs>
                <w:tab w:val="right" w:pos="9360"/>
              </w:tabs>
              <w:spacing w:before="240"/>
              <w:jc w:val="center"/>
              <w:rPr>
                <w:b/>
                <w:sz w:val="20"/>
                <w:szCs w:val="20"/>
              </w:rPr>
            </w:pPr>
            <w:r>
              <w:rPr>
                <w:b/>
                <w:sz w:val="20"/>
                <w:szCs w:val="20"/>
                <w:rtl w:val="0"/>
              </w:rPr>
              <w:t>PC</w:t>
            </w:r>
          </w:p>
          <w:p w14:paraId="00000047">
            <w:pPr>
              <w:tabs>
                <w:tab w:val="right" w:pos="9360"/>
              </w:tabs>
              <w:spacing w:before="240"/>
              <w:jc w:val="center"/>
              <w:rPr>
                <w:b/>
                <w:sz w:val="20"/>
                <w:szCs w:val="20"/>
              </w:rPr>
            </w:pPr>
            <w:r>
              <w:rPr>
                <w:b/>
                <w:sz w:val="20"/>
                <w:szCs w:val="20"/>
                <w:rtl w:val="0"/>
              </w:rPr>
              <w:t>(en)</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48">
            <w:pPr>
              <w:tabs>
                <w:tab w:val="right" w:pos="9360"/>
              </w:tabs>
              <w:spacing w:before="240"/>
              <w:jc w:val="center"/>
              <w:rPr>
                <w:b/>
                <w:sz w:val="20"/>
                <w:szCs w:val="20"/>
              </w:rPr>
            </w:pPr>
            <w:r>
              <w:rPr>
                <w:b/>
                <w:sz w:val="20"/>
                <w:szCs w:val="20"/>
                <w:rtl w:val="0"/>
              </w:rPr>
              <w:t>MUX</w:t>
            </w:r>
          </w:p>
          <w:p w14:paraId="00000049">
            <w:pPr>
              <w:tabs>
                <w:tab w:val="right" w:pos="9360"/>
              </w:tabs>
              <w:spacing w:before="240"/>
              <w:jc w:val="center"/>
              <w:rPr>
                <w:b/>
                <w:sz w:val="20"/>
                <w:szCs w:val="20"/>
              </w:rPr>
            </w:pPr>
            <w:r>
              <w:rPr>
                <w:b/>
                <w:sz w:val="20"/>
                <w:szCs w:val="20"/>
                <w:rtl w:val="0"/>
              </w:rPr>
              <w:t>(addr)</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4A">
            <w:pPr>
              <w:tabs>
                <w:tab w:val="right" w:pos="9360"/>
              </w:tabs>
              <w:spacing w:before="240"/>
              <w:jc w:val="center"/>
              <w:rPr>
                <w:b/>
                <w:sz w:val="20"/>
                <w:szCs w:val="20"/>
              </w:rPr>
            </w:pPr>
            <w:r>
              <w:rPr>
                <w:b/>
                <w:sz w:val="20"/>
                <w:szCs w:val="20"/>
                <w:rtl w:val="0"/>
              </w:rPr>
              <w:t>Mem</w:t>
            </w:r>
          </w:p>
          <w:p w14:paraId="0000004B">
            <w:pPr>
              <w:tabs>
                <w:tab w:val="right" w:pos="9360"/>
              </w:tabs>
              <w:spacing w:before="240"/>
              <w:jc w:val="center"/>
              <w:rPr>
                <w:b/>
                <w:sz w:val="20"/>
                <w:szCs w:val="20"/>
              </w:rPr>
            </w:pPr>
            <w:r>
              <w:rPr>
                <w:b/>
                <w:sz w:val="20"/>
                <w:szCs w:val="20"/>
                <w:rtl w:val="0"/>
              </w:rPr>
              <w:t>(en)</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4C">
            <w:pPr>
              <w:tabs>
                <w:tab w:val="right" w:pos="9360"/>
              </w:tabs>
              <w:spacing w:before="240"/>
              <w:jc w:val="center"/>
              <w:rPr>
                <w:b/>
                <w:sz w:val="20"/>
                <w:szCs w:val="20"/>
              </w:rPr>
            </w:pPr>
            <w:r>
              <w:rPr>
                <w:b/>
                <w:sz w:val="20"/>
                <w:szCs w:val="20"/>
                <w:rtl w:val="0"/>
              </w:rPr>
              <w:t>Mem</w:t>
            </w:r>
          </w:p>
          <w:p w14:paraId="0000004D">
            <w:pPr>
              <w:tabs>
                <w:tab w:val="right" w:pos="9360"/>
              </w:tabs>
              <w:spacing w:before="240"/>
              <w:jc w:val="center"/>
              <w:rPr>
                <w:b/>
                <w:sz w:val="20"/>
                <w:szCs w:val="20"/>
              </w:rPr>
            </w:pPr>
            <w:r>
              <w:rPr>
                <w:b/>
                <w:sz w:val="20"/>
                <w:szCs w:val="20"/>
                <w:rtl w:val="0"/>
              </w:rPr>
              <w:t>(r/w)</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4E">
            <w:pPr>
              <w:tabs>
                <w:tab w:val="right" w:pos="9360"/>
              </w:tabs>
              <w:spacing w:before="240"/>
              <w:jc w:val="center"/>
              <w:rPr>
                <w:b/>
                <w:sz w:val="20"/>
                <w:szCs w:val="20"/>
              </w:rPr>
            </w:pPr>
            <w:r>
              <w:rPr>
                <w:b/>
                <w:sz w:val="20"/>
                <w:szCs w:val="20"/>
                <w:rtl w:val="0"/>
              </w:rPr>
              <w:t>IR</w:t>
            </w:r>
          </w:p>
          <w:p w14:paraId="0000004F">
            <w:pPr>
              <w:tabs>
                <w:tab w:val="right" w:pos="9360"/>
              </w:tabs>
              <w:spacing w:before="240"/>
              <w:jc w:val="center"/>
              <w:rPr>
                <w:b/>
                <w:sz w:val="20"/>
                <w:szCs w:val="20"/>
              </w:rPr>
            </w:pPr>
            <w:r>
              <w:rPr>
                <w:b/>
                <w:sz w:val="20"/>
                <w:szCs w:val="20"/>
                <w:rtl w:val="0"/>
              </w:rPr>
              <w:t>(en)</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50">
            <w:pPr>
              <w:tabs>
                <w:tab w:val="right" w:pos="9360"/>
              </w:tabs>
              <w:spacing w:before="240"/>
              <w:jc w:val="center"/>
              <w:rPr>
                <w:b/>
                <w:sz w:val="20"/>
                <w:szCs w:val="20"/>
              </w:rPr>
            </w:pPr>
            <w:r>
              <w:rPr>
                <w:b/>
                <w:sz w:val="20"/>
                <w:szCs w:val="20"/>
                <w:rtl w:val="0"/>
              </w:rPr>
              <w:t>MUX</w:t>
            </w:r>
          </w:p>
          <w:p w14:paraId="00000051">
            <w:pPr>
              <w:tabs>
                <w:tab w:val="right" w:pos="9360"/>
              </w:tabs>
              <w:spacing w:before="240"/>
              <w:jc w:val="center"/>
              <w:rPr>
                <w:b/>
                <w:sz w:val="20"/>
                <w:szCs w:val="20"/>
              </w:rPr>
            </w:pPr>
            <w:r>
              <w:rPr>
                <w:b/>
                <w:sz w:val="20"/>
                <w:szCs w:val="20"/>
                <w:rtl w:val="0"/>
              </w:rPr>
              <w:t>(dest)</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52">
            <w:pPr>
              <w:tabs>
                <w:tab w:val="right" w:pos="9360"/>
              </w:tabs>
              <w:spacing w:before="240"/>
              <w:jc w:val="center"/>
              <w:rPr>
                <w:b/>
                <w:sz w:val="20"/>
                <w:szCs w:val="20"/>
              </w:rPr>
            </w:pPr>
            <w:r>
              <w:rPr>
                <w:b/>
                <w:sz w:val="20"/>
                <w:szCs w:val="20"/>
                <w:rtl w:val="0"/>
              </w:rPr>
              <w:t>MUX</w:t>
            </w:r>
          </w:p>
          <w:p w14:paraId="00000053">
            <w:pPr>
              <w:tabs>
                <w:tab w:val="right" w:pos="9360"/>
              </w:tabs>
              <w:spacing w:before="240"/>
              <w:jc w:val="center"/>
              <w:rPr>
                <w:b/>
                <w:sz w:val="20"/>
                <w:szCs w:val="20"/>
              </w:rPr>
            </w:pPr>
            <w:r>
              <w:rPr>
                <w:b/>
                <w:sz w:val="20"/>
                <w:szCs w:val="20"/>
                <w:rtl w:val="0"/>
              </w:rPr>
              <w:t>(rdata)</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54">
            <w:pPr>
              <w:tabs>
                <w:tab w:val="right" w:pos="9360"/>
              </w:tabs>
              <w:spacing w:before="240"/>
              <w:jc w:val="center"/>
              <w:rPr>
                <w:b/>
                <w:sz w:val="20"/>
                <w:szCs w:val="20"/>
              </w:rPr>
            </w:pPr>
            <w:r>
              <w:rPr>
                <w:b/>
                <w:sz w:val="20"/>
                <w:szCs w:val="20"/>
                <w:rtl w:val="0"/>
              </w:rPr>
              <w:t>Reg</w:t>
            </w:r>
          </w:p>
          <w:p w14:paraId="00000055">
            <w:pPr>
              <w:tabs>
                <w:tab w:val="right" w:pos="9360"/>
              </w:tabs>
              <w:spacing w:before="240"/>
              <w:jc w:val="center"/>
              <w:rPr>
                <w:b/>
                <w:sz w:val="20"/>
                <w:szCs w:val="20"/>
              </w:rPr>
            </w:pPr>
            <w:r>
              <w:rPr>
                <w:b/>
                <w:sz w:val="20"/>
                <w:szCs w:val="20"/>
                <w:rtl w:val="0"/>
              </w:rPr>
              <w:t>(en)</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56">
            <w:pPr>
              <w:tabs>
                <w:tab w:val="right" w:pos="9360"/>
              </w:tabs>
              <w:spacing w:before="240"/>
              <w:jc w:val="center"/>
              <w:rPr>
                <w:b/>
                <w:sz w:val="20"/>
                <w:szCs w:val="20"/>
              </w:rPr>
            </w:pPr>
            <w:r>
              <w:rPr>
                <w:b/>
                <w:sz w:val="20"/>
                <w:szCs w:val="20"/>
                <w:rtl w:val="0"/>
              </w:rPr>
              <w:t>MUX</w:t>
            </w:r>
          </w:p>
          <w:p w14:paraId="00000057">
            <w:pPr>
              <w:tabs>
                <w:tab w:val="right" w:pos="9360"/>
              </w:tabs>
              <w:spacing w:before="240"/>
              <w:jc w:val="center"/>
              <w:rPr>
                <w:b/>
                <w:sz w:val="20"/>
                <w:szCs w:val="20"/>
              </w:rPr>
            </w:pPr>
            <w:r>
              <w:rPr>
                <w:b/>
                <w:sz w:val="20"/>
                <w:szCs w:val="20"/>
                <w:rtl w:val="0"/>
              </w:rPr>
              <w:t>(alu1)</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58">
            <w:pPr>
              <w:tabs>
                <w:tab w:val="right" w:pos="9360"/>
              </w:tabs>
              <w:spacing w:before="240"/>
              <w:jc w:val="center"/>
              <w:rPr>
                <w:b/>
                <w:sz w:val="20"/>
                <w:szCs w:val="20"/>
              </w:rPr>
            </w:pPr>
            <w:r>
              <w:rPr>
                <w:b/>
                <w:sz w:val="20"/>
                <w:szCs w:val="20"/>
                <w:rtl w:val="0"/>
              </w:rPr>
              <w:t>MUX</w:t>
            </w:r>
          </w:p>
          <w:p w14:paraId="00000059">
            <w:pPr>
              <w:tabs>
                <w:tab w:val="right" w:pos="9360"/>
              </w:tabs>
              <w:spacing w:before="240"/>
              <w:jc w:val="center"/>
              <w:rPr>
                <w:b/>
                <w:sz w:val="20"/>
                <w:szCs w:val="20"/>
              </w:rPr>
            </w:pPr>
            <w:r>
              <w:rPr>
                <w:b/>
                <w:sz w:val="20"/>
                <w:szCs w:val="20"/>
                <w:rtl w:val="0"/>
              </w:rPr>
              <w:t>(alu2)</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14:paraId="0000005A">
            <w:pPr>
              <w:tabs>
                <w:tab w:val="right" w:pos="9360"/>
              </w:tabs>
              <w:spacing w:before="240"/>
              <w:jc w:val="center"/>
              <w:rPr>
                <w:b/>
                <w:sz w:val="20"/>
                <w:szCs w:val="20"/>
              </w:rPr>
            </w:pPr>
            <w:r>
              <w:rPr>
                <w:b/>
                <w:sz w:val="20"/>
                <w:szCs w:val="20"/>
                <w:rtl w:val="0"/>
              </w:rPr>
              <w:t>ALU</w:t>
            </w:r>
          </w:p>
          <w:p w14:paraId="0000005B">
            <w:pPr>
              <w:tabs>
                <w:tab w:val="right" w:pos="9360"/>
              </w:tabs>
              <w:spacing w:before="240"/>
              <w:jc w:val="center"/>
              <w:rPr>
                <w:b/>
                <w:sz w:val="20"/>
                <w:szCs w:val="20"/>
              </w:rPr>
            </w:pPr>
            <w:r>
              <w:rPr>
                <w:b/>
                <w:sz w:val="20"/>
                <w:szCs w:val="20"/>
                <w:rtl w:val="0"/>
              </w:rPr>
              <w:t>(op)</w:t>
            </w:r>
          </w:p>
        </w:tc>
      </w:tr>
      <w:tr w14:paraId="544527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5C">
            <w:pPr>
              <w:tabs>
                <w:tab w:val="right" w:pos="9360"/>
              </w:tabs>
              <w:spacing w:before="240"/>
              <w:jc w:val="both"/>
              <w:rPr>
                <w:b/>
                <w:sz w:val="20"/>
                <w:szCs w:val="20"/>
              </w:rPr>
            </w:pPr>
            <w:r>
              <w:rPr>
                <w:b/>
                <w:sz w:val="20"/>
                <w:szCs w:val="20"/>
                <w:rtl w:val="0"/>
              </w:rPr>
              <w:t>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5D">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5E">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5F">
            <w:pPr>
              <w:tabs>
                <w:tab w:val="right" w:pos="9360"/>
              </w:tabs>
              <w:spacing w:before="240"/>
              <w:jc w:val="center"/>
              <w:rPr>
                <w:b/>
                <w:sz w:val="20"/>
                <w:szCs w:val="20"/>
              </w:rPr>
            </w:pPr>
            <w:r>
              <w:rPr>
                <w:b/>
                <w:sz w:val="20"/>
                <w:szCs w:val="20"/>
                <w:rtl w:val="0"/>
              </w:rPr>
              <w:t>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0">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1">
            <w:pPr>
              <w:tabs>
                <w:tab w:val="right" w:pos="9360"/>
              </w:tabs>
              <w:spacing w:before="240"/>
              <w:jc w:val="center"/>
              <w:rPr>
                <w:b/>
                <w:sz w:val="20"/>
                <w:szCs w:val="20"/>
              </w:rPr>
            </w:pPr>
            <w:r>
              <w:rPr>
                <w:b/>
                <w:sz w:val="20"/>
                <w:szCs w:val="20"/>
                <w:rtl w:val="0"/>
              </w:rPr>
              <w:t>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2">
            <w:pPr>
              <w:tabs>
                <w:tab w:val="right" w:pos="9360"/>
              </w:tabs>
              <w:spacing w:before="240"/>
              <w:jc w:val="center"/>
              <w:rPr>
                <w:b/>
                <w:sz w:val="20"/>
                <w:szCs w:val="20"/>
              </w:rPr>
            </w:pPr>
            <w:r>
              <w:rPr>
                <w:b/>
                <w:sz w:val="20"/>
                <w:szCs w:val="20"/>
                <w:rtl w:val="0"/>
              </w:rPr>
              <w:t>XX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3">
            <w:pPr>
              <w:tabs>
                <w:tab w:val="right" w:pos="9360"/>
              </w:tabs>
              <w:spacing w:before="240"/>
              <w:jc w:val="center"/>
              <w:rPr>
                <w:b/>
                <w:sz w:val="20"/>
                <w:szCs w:val="20"/>
              </w:rPr>
            </w:pPr>
            <w:r>
              <w:rPr>
                <w:b/>
                <w:sz w:val="20"/>
                <w:szCs w:val="20"/>
                <w:rtl w:val="0"/>
              </w:rPr>
              <w:t>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4">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5">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6">
            <w:pPr>
              <w:tabs>
                <w:tab w:val="right" w:pos="9360"/>
              </w:tabs>
              <w:spacing w:before="240"/>
              <w:jc w:val="center"/>
              <w:rPr>
                <w:b/>
                <w:sz w:val="20"/>
                <w:szCs w:val="20"/>
              </w:rPr>
            </w:pPr>
            <w:r>
              <w:rPr>
                <w:b/>
                <w:sz w:val="20"/>
                <w:szCs w:val="20"/>
                <w:rtl w:val="0"/>
              </w:rPr>
              <w:t>01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7">
            <w:pPr>
              <w:tabs>
                <w:tab w:val="right" w:pos="9360"/>
              </w:tabs>
              <w:spacing w:before="240"/>
              <w:jc w:val="center"/>
              <w:rPr>
                <w:b/>
                <w:sz w:val="20"/>
                <w:szCs w:val="20"/>
              </w:rPr>
            </w:pPr>
            <w:r>
              <w:rPr>
                <w:b/>
                <w:sz w:val="20"/>
                <w:szCs w:val="20"/>
                <w:rtl w:val="0"/>
              </w:rPr>
              <w:t>0</w:t>
            </w:r>
          </w:p>
        </w:tc>
      </w:tr>
      <w:tr w14:paraId="305EED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68">
            <w:pPr>
              <w:tabs>
                <w:tab w:val="right" w:pos="9360"/>
              </w:tabs>
              <w:spacing w:before="240"/>
              <w:jc w:val="both"/>
              <w:rPr>
                <w:b/>
                <w:sz w:val="20"/>
                <w:szCs w:val="20"/>
              </w:rPr>
            </w:pPr>
            <w:r>
              <w:rPr>
                <w:b/>
                <w:sz w:val="20"/>
                <w:szCs w:val="20"/>
                <w:rtl w:val="0"/>
              </w:rPr>
              <w:t>2</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9">
            <w:pPr>
              <w:tabs>
                <w:tab w:val="right" w:pos="9360"/>
              </w:tabs>
              <w:spacing w:before="240"/>
              <w:jc w:val="center"/>
              <w:rPr>
                <w:b/>
                <w:sz w:val="20"/>
                <w:szCs w:val="20"/>
              </w:rPr>
            </w:pPr>
            <w:r>
              <w:rPr>
                <w:b/>
                <w:sz w:val="20"/>
                <w:szCs w:val="20"/>
                <w:rtl w:val="0"/>
              </w:rPr>
              <w:t>1</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A">
            <w:pPr>
              <w:tabs>
                <w:tab w:val="right" w:pos="9360"/>
              </w:tabs>
              <w:spacing w:before="240"/>
              <w:jc w:val="center"/>
              <w:rPr>
                <w:b/>
                <w:sz w:val="20"/>
                <w:szCs w:val="20"/>
              </w:rPr>
            </w:pPr>
            <w:r>
              <w:rPr>
                <w:b/>
                <w:sz w:val="20"/>
                <w:szCs w:val="20"/>
                <w:rtl w:val="0"/>
              </w:rPr>
              <w:t>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B">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C">
            <w:pPr>
              <w:tabs>
                <w:tab w:val="right" w:pos="9360"/>
              </w:tabs>
              <w:spacing w:before="240"/>
              <w:jc w:val="center"/>
              <w:rPr>
                <w:b/>
                <w:sz w:val="20"/>
                <w:szCs w:val="20"/>
              </w:rPr>
            </w:pPr>
            <w:r>
              <w:rPr>
                <w:b/>
                <w:sz w:val="20"/>
                <w:szCs w:val="20"/>
                <w:rtl w:val="0"/>
              </w:rPr>
              <w:t>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D">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E">
            <w:pPr>
              <w:tabs>
                <w:tab w:val="right" w:pos="9360"/>
              </w:tabs>
              <w:spacing w:before="240"/>
              <w:jc w:val="center"/>
              <w:rPr>
                <w:b/>
                <w:sz w:val="20"/>
                <w:szCs w:val="20"/>
              </w:rPr>
            </w:pPr>
            <w:r>
              <w:rPr>
                <w:b/>
                <w:sz w:val="20"/>
                <w:szCs w:val="20"/>
                <w:rtl w:val="0"/>
              </w:rPr>
              <w:t>XX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6F">
            <w:pPr>
              <w:tabs>
                <w:tab w:val="right" w:pos="9360"/>
              </w:tabs>
              <w:spacing w:before="240"/>
              <w:jc w:val="center"/>
              <w:rPr>
                <w:b/>
                <w:sz w:val="20"/>
                <w:szCs w:val="20"/>
              </w:rPr>
            </w:pPr>
            <w:r>
              <w:rPr>
                <w:b/>
                <w:sz w:val="20"/>
                <w:szCs w:val="20"/>
                <w:rtl w:val="0"/>
              </w:rPr>
              <w:t>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0">
            <w:pPr>
              <w:tabs>
                <w:tab w:val="right" w:pos="9360"/>
              </w:tabs>
              <w:spacing w:before="240"/>
              <w:jc w:val="center"/>
              <w:rPr>
                <w:b/>
                <w:sz w:val="20"/>
                <w:szCs w:val="20"/>
              </w:rPr>
            </w:pPr>
            <w:r>
              <w:rPr>
                <w:b/>
                <w:sz w:val="20"/>
                <w:szCs w:val="20"/>
                <w:rtl w:val="0"/>
              </w:rPr>
              <w:t>0</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1">
            <w:pPr>
              <w:tabs>
                <w:tab w:val="right" w:pos="9360"/>
              </w:tabs>
              <w:spacing w:before="240"/>
              <w:jc w:val="center"/>
              <w:rPr>
                <w:b/>
                <w:sz w:val="20"/>
                <w:szCs w:val="20"/>
              </w:rPr>
            </w:pPr>
            <w:r>
              <w:rPr>
                <w:b/>
                <w:sz w:val="20"/>
                <w:szCs w:val="20"/>
                <w:rtl w:val="0"/>
              </w:rPr>
              <w:t>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2">
            <w:pPr>
              <w:tabs>
                <w:tab w:val="right" w:pos="9360"/>
              </w:tabs>
              <w:spacing w:before="240"/>
              <w:jc w:val="center"/>
              <w:rPr>
                <w:b/>
                <w:sz w:val="20"/>
                <w:szCs w:val="20"/>
              </w:rPr>
            </w:pPr>
            <w:r>
              <w:rPr>
                <w:b/>
                <w:sz w:val="20"/>
                <w:szCs w:val="20"/>
                <w:rtl w:val="0"/>
              </w:rPr>
              <w:t>XX</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3">
            <w:pPr>
              <w:tabs>
                <w:tab w:val="right" w:pos="9360"/>
              </w:tabs>
              <w:spacing w:before="240"/>
              <w:jc w:val="center"/>
              <w:rPr>
                <w:b/>
                <w:sz w:val="20"/>
                <w:szCs w:val="20"/>
              </w:rPr>
            </w:pPr>
            <w:r>
              <w:rPr>
                <w:b/>
                <w:sz w:val="20"/>
                <w:szCs w:val="20"/>
                <w:rtl w:val="0"/>
              </w:rPr>
              <w:t>X</w:t>
            </w:r>
          </w:p>
        </w:tc>
      </w:tr>
      <w:tr w14:paraId="4C86F1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74">
            <w:pPr>
              <w:tabs>
                <w:tab w:val="right" w:pos="9360"/>
              </w:tabs>
              <w:spacing w:before="240"/>
              <w:jc w:val="both"/>
              <w:rPr>
                <w:b/>
                <w:sz w:val="20"/>
                <w:szCs w:val="20"/>
              </w:rPr>
            </w:pPr>
            <w:r>
              <w:rPr>
                <w:b/>
                <w:sz w:val="20"/>
                <w:szCs w:val="20"/>
                <w:rtl w:val="0"/>
              </w:rPr>
              <w:t>3</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5">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6">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7">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8">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9">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A">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B">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C">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D">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E">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7F">
            <w:pPr>
              <w:tabs>
                <w:tab w:val="right" w:pos="9360"/>
              </w:tabs>
              <w:spacing w:before="240"/>
              <w:jc w:val="center"/>
              <w:rPr>
                <w:b/>
                <w:sz w:val="20"/>
                <w:szCs w:val="20"/>
              </w:rPr>
            </w:pPr>
            <w:r>
              <w:rPr>
                <w:b/>
                <w:sz w:val="20"/>
                <w:szCs w:val="20"/>
                <w:rtl w:val="0"/>
              </w:rPr>
              <w:t xml:space="preserve"> </w:t>
            </w:r>
          </w:p>
        </w:tc>
      </w:tr>
      <w:tr w14:paraId="32B7DE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80">
            <w:pPr>
              <w:tabs>
                <w:tab w:val="right" w:pos="9360"/>
              </w:tabs>
              <w:spacing w:before="240"/>
              <w:jc w:val="both"/>
              <w:rPr>
                <w:b/>
                <w:sz w:val="20"/>
                <w:szCs w:val="20"/>
              </w:rPr>
            </w:pPr>
            <w:r>
              <w:rPr>
                <w:b/>
                <w:sz w:val="20"/>
                <w:szCs w:val="20"/>
                <w:rtl w:val="0"/>
              </w:rPr>
              <w:t>4</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1">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2">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3">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4">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5">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6">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7">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8">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9">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A">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B">
            <w:pPr>
              <w:tabs>
                <w:tab w:val="right" w:pos="9360"/>
              </w:tabs>
              <w:spacing w:before="240"/>
              <w:jc w:val="center"/>
              <w:rPr>
                <w:b/>
                <w:sz w:val="20"/>
                <w:szCs w:val="20"/>
              </w:rPr>
            </w:pPr>
            <w:r>
              <w:rPr>
                <w:b/>
                <w:sz w:val="20"/>
                <w:szCs w:val="20"/>
                <w:rtl w:val="0"/>
              </w:rPr>
              <w:t xml:space="preserve"> </w:t>
            </w:r>
          </w:p>
        </w:tc>
      </w:tr>
      <w:tr w14:paraId="0D6A3E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8C">
            <w:pPr>
              <w:tabs>
                <w:tab w:val="right" w:pos="9360"/>
              </w:tabs>
              <w:spacing w:before="240"/>
              <w:jc w:val="both"/>
              <w:rPr>
                <w:b/>
                <w:sz w:val="20"/>
                <w:szCs w:val="20"/>
              </w:rPr>
            </w:pPr>
            <w:r>
              <w:rPr>
                <w:b/>
                <w:sz w:val="20"/>
                <w:szCs w:val="20"/>
                <w:rtl w:val="0"/>
              </w:rPr>
              <w:t>5</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D">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E">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8F">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0">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1">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2">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3">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4">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5">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6">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7">
            <w:pPr>
              <w:tabs>
                <w:tab w:val="right" w:pos="9360"/>
              </w:tabs>
              <w:spacing w:before="240"/>
              <w:jc w:val="center"/>
              <w:rPr>
                <w:b/>
                <w:sz w:val="20"/>
                <w:szCs w:val="20"/>
              </w:rPr>
            </w:pPr>
            <w:r>
              <w:rPr>
                <w:b/>
                <w:sz w:val="20"/>
                <w:szCs w:val="20"/>
                <w:rtl w:val="0"/>
              </w:rPr>
              <w:t xml:space="preserve"> </w:t>
            </w:r>
          </w:p>
        </w:tc>
      </w:tr>
      <w:tr w14:paraId="1D51B7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98">
            <w:pPr>
              <w:tabs>
                <w:tab w:val="right" w:pos="9360"/>
              </w:tabs>
              <w:spacing w:before="240"/>
              <w:jc w:val="both"/>
              <w:rPr>
                <w:b/>
                <w:sz w:val="20"/>
                <w:szCs w:val="20"/>
              </w:rPr>
            </w:pPr>
            <w:r>
              <w:rPr>
                <w:b/>
                <w:sz w:val="20"/>
                <w:szCs w:val="20"/>
                <w:rtl w:val="0"/>
              </w:rPr>
              <w:t>6</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9">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A">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B">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C">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D">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E">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9F">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0">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1">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2">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3">
            <w:pPr>
              <w:tabs>
                <w:tab w:val="right" w:pos="9360"/>
              </w:tabs>
              <w:spacing w:before="240"/>
              <w:jc w:val="center"/>
              <w:rPr>
                <w:b/>
                <w:sz w:val="20"/>
                <w:szCs w:val="20"/>
              </w:rPr>
            </w:pPr>
            <w:r>
              <w:rPr>
                <w:b/>
                <w:sz w:val="20"/>
                <w:szCs w:val="20"/>
                <w:rtl w:val="0"/>
              </w:rPr>
              <w:t xml:space="preserve"> </w:t>
            </w:r>
          </w:p>
        </w:tc>
      </w:tr>
      <w:tr w14:paraId="422B7C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A4">
            <w:pPr>
              <w:tabs>
                <w:tab w:val="right" w:pos="9360"/>
              </w:tabs>
              <w:spacing w:before="240"/>
              <w:jc w:val="both"/>
              <w:rPr>
                <w:b/>
                <w:sz w:val="20"/>
                <w:szCs w:val="20"/>
              </w:rPr>
            </w:pPr>
            <w:r>
              <w:rPr>
                <w:b/>
                <w:sz w:val="20"/>
                <w:szCs w:val="20"/>
                <w:rtl w:val="0"/>
              </w:rPr>
              <w:t>7</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5">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6">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7">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8">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9">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A">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B">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C">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D">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E">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AF">
            <w:pPr>
              <w:tabs>
                <w:tab w:val="right" w:pos="9360"/>
              </w:tabs>
              <w:spacing w:before="240"/>
              <w:jc w:val="center"/>
              <w:rPr>
                <w:b/>
                <w:sz w:val="20"/>
                <w:szCs w:val="20"/>
              </w:rPr>
            </w:pPr>
            <w:r>
              <w:rPr>
                <w:b/>
                <w:sz w:val="20"/>
                <w:szCs w:val="20"/>
                <w:rtl w:val="0"/>
              </w:rPr>
              <w:t xml:space="preserve"> </w:t>
            </w:r>
          </w:p>
        </w:tc>
      </w:tr>
      <w:tr w14:paraId="1BE408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4"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0B0">
            <w:pPr>
              <w:tabs>
                <w:tab w:val="right" w:pos="9360"/>
              </w:tabs>
              <w:spacing w:before="240"/>
              <w:jc w:val="both"/>
              <w:rPr>
                <w:b/>
                <w:sz w:val="20"/>
                <w:szCs w:val="20"/>
              </w:rPr>
            </w:pPr>
            <w:r>
              <w:rPr>
                <w:b/>
                <w:sz w:val="20"/>
                <w:szCs w:val="20"/>
                <w:rtl w:val="0"/>
              </w:rPr>
              <w:t>8</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1">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2">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3">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4">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5">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6">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7">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8">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9">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A">
            <w:pPr>
              <w:tabs>
                <w:tab w:val="right" w:pos="9360"/>
              </w:tabs>
              <w:spacing w:before="240"/>
              <w:jc w:val="center"/>
              <w:rPr>
                <w:b/>
                <w:sz w:val="20"/>
                <w:szCs w:val="20"/>
              </w:rPr>
            </w:pPr>
            <w:r>
              <w:rPr>
                <w:b/>
                <w:sz w:val="20"/>
                <w:szCs w:val="20"/>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14:paraId="000000BB">
            <w:pPr>
              <w:tabs>
                <w:tab w:val="right" w:pos="9360"/>
              </w:tabs>
              <w:spacing w:before="240"/>
              <w:jc w:val="center"/>
              <w:rPr>
                <w:b/>
                <w:sz w:val="20"/>
                <w:szCs w:val="20"/>
              </w:rPr>
            </w:pPr>
            <w:r>
              <w:rPr>
                <w:b/>
                <w:sz w:val="20"/>
                <w:szCs w:val="20"/>
                <w:rtl w:val="0"/>
              </w:rPr>
              <w:t xml:space="preserve"> </w:t>
            </w:r>
          </w:p>
        </w:tc>
      </w:tr>
    </w:tbl>
    <w:p w14:paraId="000000BC">
      <w:pPr>
        <w:tabs>
          <w:tab w:val="right" w:pos="9360"/>
        </w:tabs>
        <w:spacing w:before="240"/>
        <w:jc w:val="both"/>
        <w:sectPr>
          <w:pgSz w:w="12240" w:h="15840"/>
          <w:pgMar w:top="1440" w:right="1440" w:bottom="1440" w:left="1440" w:header="720" w:footer="720" w:gutter="0"/>
          <w:cols w:space="720" w:num="1"/>
        </w:sectPr>
      </w:pPr>
    </w:p>
    <w:p w14:paraId="000000BD">
      <w:pPr>
        <w:pStyle w:val="4"/>
        <w:spacing w:line="276" w:lineRule="auto"/>
        <w:rPr>
          <w:sz w:val="28"/>
          <w:szCs w:val="28"/>
        </w:rPr>
      </w:pPr>
      <w:bookmarkStart w:id="6" w:name="_kkm03o3ga4bo" w:colFirst="0" w:colLast="0"/>
      <w:bookmarkEnd w:id="6"/>
      <w:r>
        <w:rPr>
          <w:b/>
          <w:sz w:val="28"/>
          <w:szCs w:val="28"/>
          <w:rtl w:val="0"/>
        </w:rPr>
        <w:t xml:space="preserve">Problem </w:t>
      </w:r>
      <w:r>
        <w:rPr>
          <w:rtl w:val="0"/>
        </w:rPr>
        <w:t>6</w:t>
      </w:r>
      <w:r>
        <w:rPr>
          <w:b/>
          <w:sz w:val="28"/>
          <w:szCs w:val="28"/>
          <w:rtl w:val="0"/>
        </w:rPr>
        <w:t xml:space="preserve">: SC/MC Datapath Performance </w:t>
      </w:r>
      <w:r>
        <w:rPr>
          <w:b w:val="0"/>
          <w:sz w:val="28"/>
          <w:szCs w:val="28"/>
          <w:rtl w:val="0"/>
        </w:rPr>
        <w:t>[</w:t>
      </w:r>
      <w:r>
        <w:rPr>
          <w:b w:val="0"/>
          <w:rtl w:val="0"/>
        </w:rPr>
        <w:t>30</w:t>
      </w:r>
      <w:r>
        <w:rPr>
          <w:b w:val="0"/>
          <w:sz w:val="28"/>
          <w:szCs w:val="28"/>
          <w:rtl w:val="0"/>
        </w:rPr>
        <w:t xml:space="preserve"> points] </w:t>
      </w:r>
      <w:r>
        <w:rPr>
          <w:b/>
          <w:color w:val="0000FF"/>
          <w:sz w:val="20"/>
          <w:szCs w:val="20"/>
          <w:rtl w:val="0"/>
        </w:rPr>
        <w:t>(L12)</w:t>
      </w:r>
    </w:p>
    <w:p w14:paraId="000000BE">
      <w:pPr>
        <w:spacing w:line="276" w:lineRule="auto"/>
      </w:pPr>
      <w:r>
        <w:rPr>
          <w:rtl w:val="0"/>
        </w:rPr>
        <w:t>Consider the multi-cycle and single-cycle datapath from lecture but with the delays shown for each operation:</w:t>
      </w:r>
    </w:p>
    <w:p w14:paraId="000000BF">
      <w:pPr>
        <w:spacing w:line="276" w:lineRule="auto"/>
      </w:pPr>
    </w:p>
    <w:p w14:paraId="000000C0">
      <w:pPr>
        <w:spacing w:line="276" w:lineRule="auto"/>
      </w:pPr>
      <w:r>
        <w:rPr>
          <w:rtl w:val="0"/>
        </w:rPr>
        <w:t>Read memory</w:t>
      </w:r>
      <w:r>
        <w:rPr>
          <w:rtl w:val="0"/>
        </w:rPr>
        <w:tab/>
      </w:r>
      <w:r>
        <w:rPr>
          <w:rtl w:val="0"/>
        </w:rPr>
        <w:tab/>
      </w:r>
      <w:r>
        <w:rPr>
          <w:rtl w:val="0"/>
        </w:rPr>
        <w:t>7 ns</w:t>
      </w:r>
    </w:p>
    <w:p w14:paraId="000000C1">
      <w:pPr>
        <w:spacing w:line="276" w:lineRule="auto"/>
      </w:pPr>
      <w:r>
        <w:rPr>
          <w:rtl w:val="0"/>
        </w:rPr>
        <w:t>Write memory</w:t>
      </w:r>
      <w:r>
        <w:rPr>
          <w:rtl w:val="0"/>
        </w:rPr>
        <w:tab/>
      </w:r>
      <w:r>
        <w:rPr>
          <w:rtl w:val="0"/>
        </w:rPr>
        <w:tab/>
      </w:r>
      <w:r>
        <w:rPr>
          <w:rtl w:val="0"/>
        </w:rPr>
        <w:t>9 ns</w:t>
      </w:r>
    </w:p>
    <w:p w14:paraId="000000C2">
      <w:pPr>
        <w:spacing w:line="276" w:lineRule="auto"/>
      </w:pPr>
      <w:r>
        <w:rPr>
          <w:rtl w:val="0"/>
        </w:rPr>
        <w:t>Read register file</w:t>
      </w:r>
      <w:r>
        <w:rPr>
          <w:rtl w:val="0"/>
        </w:rPr>
        <w:tab/>
      </w:r>
      <w:r>
        <w:rPr>
          <w:rtl w:val="0"/>
        </w:rPr>
        <w:t>1 ns</w:t>
      </w:r>
    </w:p>
    <w:p w14:paraId="000000C3">
      <w:pPr>
        <w:spacing w:line="276" w:lineRule="auto"/>
      </w:pPr>
      <w:r>
        <w:rPr>
          <w:rtl w:val="0"/>
        </w:rPr>
        <w:t>Write register file</w:t>
      </w:r>
      <w:r>
        <w:rPr>
          <w:rtl w:val="0"/>
        </w:rPr>
        <w:tab/>
      </w:r>
      <w:r>
        <w:rPr>
          <w:rtl w:val="0"/>
        </w:rPr>
        <w:t>2 ns</w:t>
      </w:r>
    </w:p>
    <w:p w14:paraId="000000C4">
      <w:pPr>
        <w:spacing w:line="276" w:lineRule="auto"/>
      </w:pPr>
      <w:r>
        <w:rPr>
          <w:rtl w:val="0"/>
        </w:rPr>
        <w:t>ALU</w:t>
      </w:r>
      <w:r>
        <w:rPr>
          <w:rtl w:val="0"/>
        </w:rPr>
        <w:tab/>
      </w:r>
      <w:r>
        <w:rPr>
          <w:rtl w:val="0"/>
        </w:rPr>
        <w:tab/>
      </w:r>
      <w:r>
        <w:rPr>
          <w:rtl w:val="0"/>
        </w:rPr>
        <w:tab/>
      </w:r>
      <w:r>
        <w:rPr>
          <w:rtl w:val="0"/>
        </w:rPr>
        <w:t>1 ns</w:t>
      </w:r>
    </w:p>
    <w:p w14:paraId="000000C5">
      <w:pPr>
        <w:spacing w:line="276" w:lineRule="auto"/>
      </w:pPr>
      <w:r>
        <w:rPr>
          <w:rtl w:val="0"/>
        </w:rPr>
        <w:t>All other operations</w:t>
      </w:r>
      <w:r>
        <w:rPr>
          <w:rtl w:val="0"/>
        </w:rPr>
        <w:tab/>
      </w:r>
      <w:r>
        <w:rPr>
          <w:rtl w:val="0"/>
        </w:rPr>
        <w:t>0 ns</w:t>
      </w:r>
    </w:p>
    <w:p w14:paraId="000000C6">
      <w:pPr>
        <w:spacing w:line="276" w:lineRule="auto"/>
      </w:pPr>
    </w:p>
    <w:p w14:paraId="000000C7">
      <w:pPr>
        <w:numPr>
          <w:ilvl w:val="0"/>
          <w:numId w:val="4"/>
        </w:numPr>
        <w:spacing w:line="276" w:lineRule="auto"/>
        <w:ind w:left="720" w:hanging="360"/>
      </w:pPr>
      <w:r>
        <w:rPr>
          <w:rtl w:val="0"/>
        </w:rPr>
        <w:t xml:space="preserve">What is the clock period for the single-cycle processor if we only had to support add, halt, beq, lw, and noop? </w:t>
      </w:r>
      <w:r>
        <w:rPr>
          <w:b/>
          <w:rtl w:val="0"/>
        </w:rPr>
        <w:t>[5]</w:t>
      </w:r>
    </w:p>
    <w:p w14:paraId="000000C8">
      <w:pPr>
        <w:spacing w:line="276" w:lineRule="auto"/>
        <w:rPr>
          <w:color w:val="FF0000"/>
        </w:rPr>
      </w:pPr>
      <w:r>
        <w:rPr>
          <w:rtl w:val="0"/>
        </w:rPr>
        <w:br w:type="textWrapping"/>
      </w:r>
      <w:r>
        <w:rPr>
          <w:rtl w:val="0"/>
        </w:rPr>
        <w:tab/>
      </w:r>
    </w:p>
    <w:p w14:paraId="000000C9">
      <w:pPr>
        <w:spacing w:line="276" w:lineRule="auto"/>
        <w:rPr>
          <w:color w:val="FF0000"/>
        </w:rPr>
      </w:pPr>
    </w:p>
    <w:p w14:paraId="000000CA">
      <w:pPr>
        <w:spacing w:line="276" w:lineRule="auto"/>
      </w:pPr>
    </w:p>
    <w:p w14:paraId="000000CB">
      <w:pPr>
        <w:numPr>
          <w:ilvl w:val="0"/>
          <w:numId w:val="4"/>
        </w:numPr>
        <w:spacing w:line="276" w:lineRule="auto"/>
        <w:ind w:left="720" w:hanging="360"/>
      </w:pPr>
      <w:r>
        <w:rPr>
          <w:rtl w:val="0"/>
        </w:rPr>
        <w:t xml:space="preserve">What is the clock period for the single-cycle processor if we support all LC2K instructions except jalr? </w:t>
      </w:r>
      <w:r>
        <w:rPr>
          <w:b/>
          <w:rtl w:val="0"/>
        </w:rPr>
        <w:t>[6]</w:t>
      </w:r>
    </w:p>
    <w:p w14:paraId="000000CC">
      <w:pPr>
        <w:spacing w:line="276" w:lineRule="auto"/>
      </w:pPr>
    </w:p>
    <w:p w14:paraId="000000CD">
      <w:pPr>
        <w:spacing w:line="276" w:lineRule="auto"/>
        <w:ind w:left="720" w:firstLine="0"/>
      </w:pPr>
    </w:p>
    <w:p w14:paraId="000000CE">
      <w:pPr>
        <w:spacing w:line="276" w:lineRule="auto"/>
        <w:ind w:left="720" w:firstLine="0"/>
      </w:pPr>
    </w:p>
    <w:p w14:paraId="000000CF">
      <w:pPr>
        <w:spacing w:line="276" w:lineRule="auto"/>
      </w:pPr>
    </w:p>
    <w:p w14:paraId="000000D0">
      <w:pPr>
        <w:spacing w:line="276" w:lineRule="auto"/>
      </w:pPr>
    </w:p>
    <w:p w14:paraId="000000D1">
      <w:pPr>
        <w:numPr>
          <w:ilvl w:val="0"/>
          <w:numId w:val="4"/>
        </w:numPr>
        <w:spacing w:line="276" w:lineRule="auto"/>
        <w:ind w:left="720" w:hanging="360"/>
      </w:pPr>
      <w:r>
        <w:rPr>
          <w:rtl w:val="0"/>
        </w:rPr>
        <w:t xml:space="preserve">If we can decrease the delay for one of the operations by 30%, which operation should it be for our </w:t>
      </w:r>
      <w:r>
        <w:rPr>
          <w:b/>
          <w:rtl w:val="0"/>
        </w:rPr>
        <w:t>single-cycle</w:t>
      </w:r>
      <w:r>
        <w:rPr>
          <w:rtl w:val="0"/>
        </w:rPr>
        <w:t xml:space="preserve"> datapath which supports all LC2K instructions except jalr? What is the clock period after improvement? </w:t>
      </w:r>
      <w:r>
        <w:rPr>
          <w:b/>
          <w:rtl w:val="0"/>
        </w:rPr>
        <w:t>[9]</w:t>
      </w:r>
    </w:p>
    <w:p w14:paraId="000000D2">
      <w:pPr>
        <w:spacing w:line="276" w:lineRule="auto"/>
        <w:ind w:left="720" w:firstLine="0"/>
      </w:pPr>
    </w:p>
    <w:p w14:paraId="000000D3">
      <w:pPr>
        <w:spacing w:line="276" w:lineRule="auto"/>
        <w:ind w:firstLine="720"/>
        <w:rPr>
          <w:color w:val="FF0000"/>
        </w:rPr>
      </w:pPr>
    </w:p>
    <w:p w14:paraId="000000D4">
      <w:pPr>
        <w:spacing w:line="276" w:lineRule="auto"/>
        <w:ind w:firstLine="720"/>
        <w:rPr>
          <w:color w:val="FF0000"/>
        </w:rPr>
      </w:pPr>
    </w:p>
    <w:p w14:paraId="000000D5">
      <w:pPr>
        <w:spacing w:line="276" w:lineRule="auto"/>
        <w:ind w:left="720" w:firstLine="0"/>
      </w:pPr>
    </w:p>
    <w:p w14:paraId="000000D6">
      <w:pPr>
        <w:numPr>
          <w:ilvl w:val="0"/>
          <w:numId w:val="4"/>
        </w:numPr>
        <w:spacing w:line="276" w:lineRule="auto"/>
        <w:ind w:left="720" w:hanging="360"/>
      </w:pPr>
      <w:r>
        <w:rPr>
          <w:rtl w:val="0"/>
        </w:rPr>
        <w:t xml:space="preserve">If we can decrease the delay for one of the operations by 20%, which operation should it be for our </w:t>
      </w:r>
      <w:r>
        <w:rPr>
          <w:b/>
          <w:rtl w:val="0"/>
        </w:rPr>
        <w:t xml:space="preserve">multi-cycle </w:t>
      </w:r>
      <w:r>
        <w:rPr>
          <w:rtl w:val="0"/>
        </w:rPr>
        <w:t xml:space="preserve">datapath which supports all LC2K instructions except jalr? What is the clock period after improvement? </w:t>
      </w:r>
      <w:r>
        <w:rPr>
          <w:b/>
          <w:rtl w:val="0"/>
        </w:rPr>
        <w:t>[10]</w:t>
      </w:r>
    </w:p>
    <w:p w14:paraId="000000D7">
      <w:pPr>
        <w:spacing w:line="276" w:lineRule="auto"/>
        <w:rPr>
          <w:color w:val="FF0000"/>
        </w:rPr>
      </w:pPr>
    </w:p>
    <w:p w14:paraId="000000D8">
      <w:pPr>
        <w:spacing w:line="276" w:lineRule="auto"/>
        <w:rPr>
          <w:color w:val="FF0000"/>
        </w:rPr>
      </w:pPr>
      <w:r>
        <w:rPr>
          <w:color w:val="FF0000"/>
          <w:rtl w:val="0"/>
        </w:rPr>
        <w:tab/>
      </w:r>
    </w:p>
    <w:p w14:paraId="000000D9">
      <w:pPr>
        <w:spacing w:line="276" w:lineRule="auto"/>
        <w:rPr>
          <w:color w:val="FF0000"/>
        </w:rPr>
      </w:pPr>
    </w:p>
    <w:p w14:paraId="000000DA">
      <w:pPr>
        <w:spacing w:line="276" w:lineRule="auto"/>
      </w:pPr>
    </w:p>
    <w:p w14:paraId="000000DB">
      <w:pPr>
        <w:spacing w:line="276" w:lineRule="auto"/>
      </w:pPr>
    </w:p>
    <w:p w14:paraId="000000DC"/>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Trebuchet MS">
    <w:panose1 w:val="020B0603020202020204"/>
    <w:charset w:val="00"/>
    <w:family w:val="auto"/>
    <w:pitch w:val="default"/>
    <w:sig w:usb0="00000687" w:usb1="00000000" w:usb2="00000000" w:usb3="00000000" w:csb0="2000009F" w:csb1="00000000"/>
  </w:font>
  <w:font w:name="Roboto Mono">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CF092B84"/>
    <w:multiLevelType w:val="multilevel"/>
    <w:tmpl w:val="CF092B84"/>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03E913F1"/>
    <w:rsid w:val="2FA432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spacing w:line="276" w:lineRule="auto"/>
    </w:pPr>
    <w:rPr>
      <w:b/>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tblPr/>
  </w:style>
  <w:style w:type="table" w:customStyle="1" w:styleId="14">
    <w:name w:val="_Style 11"/>
    <w:basedOn w:val="12"/>
    <w:uiPriority w:val="0"/>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537</Words>
  <Characters>2619</Characters>
  <TotalTime>385</TotalTime>
  <ScaleCrop>false</ScaleCrop>
  <LinksUpToDate>false</LinksUpToDate>
  <CharactersWithSpaces>3150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2025-10-04T18:00:11Z</dcterms:created>
  <dc:creator>willi</dc:creator>
  <cp:lastModifiedBy>WLL</cp:lastModifiedBy>
  <dcterms:modified xsi:type="dcterms:W3CDTF">2025-10-06T03:01:37Z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eyJoZGlkIjoiNTU3Y2FkODc3MzYxYmJmYTBmNTIxOTY4Nzc4YTVhOGMiLCJ1c2VySWQiOiI4OTg0ODg3OTcifQ==</vt:lpwstr>
  </property>
  <property fmtid="{D5CDD505-2E9C-101B-9397-08002B2CF9AE}" pid="3" name="KSOProductBuildVer">
    <vt:lpwstr>2052-12.1.0.22529</vt:lpwstr>
  </property>
  <property fmtid="{D5CDD505-2E9C-101B-9397-08002B2CF9AE}" pid="4" name="ICV">
    <vt:lpwstr>7F217D35FD804C1E80F581B771CD85B4_12</vt:lpwstr>
  </property>
</Properties>
</file>