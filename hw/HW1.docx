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76" w:lineRule="auto"/>
        <w:jc w:val="center"/>
      </w:pPr>
      <w:r>
        <w:rPr>
          <w:rtl w:val="0"/>
        </w:rPr>
        <w:t>Introduction to Computer Organization – Fall 2025</w:t>
      </w:r>
    </w:p>
    <w:p w14:paraId="00000002">
      <w:pPr>
        <w:pStyle w:val="9"/>
        <w:spacing w:after="0" w:line="276" w:lineRule="auto"/>
        <w:jc w:val="center"/>
        <w:rPr>
          <w:rFonts w:ascii="Trebuchet MS" w:hAnsi="Trebuchet MS" w:eastAsia="Trebuchet MS" w:cs="Trebuchet MS"/>
          <w:sz w:val="42"/>
          <w:szCs w:val="42"/>
        </w:rPr>
      </w:pPr>
      <w:bookmarkStart w:id="0" w:name="_gjdgxs" w:colFirst="0" w:colLast="0"/>
      <w:bookmarkEnd w:id="0"/>
      <w:r>
        <w:rPr>
          <w:rFonts w:ascii="Trebuchet MS" w:hAnsi="Trebuchet MS" w:eastAsia="Trebuchet MS" w:cs="Trebuchet MS"/>
          <w:sz w:val="42"/>
          <w:szCs w:val="42"/>
          <w:rtl w:val="0"/>
        </w:rPr>
        <w:t>Homework 1</w:t>
      </w:r>
    </w:p>
    <w:p w14:paraId="00000003">
      <w:pPr>
        <w:spacing w:line="276" w:lineRule="auto"/>
        <w:jc w:val="center"/>
        <w:rPr>
          <w:b/>
          <w:i/>
        </w:rPr>
      </w:pPr>
      <w:r>
        <w:rPr>
          <w:b/>
          <w:i/>
          <w:rtl w:val="0"/>
        </w:rPr>
        <w:t xml:space="preserve">Due: </w:t>
      </w:r>
      <w:r>
        <w:rPr>
          <w:b/>
          <w:color w:val="FF0000"/>
          <w:rtl w:val="0"/>
        </w:rPr>
        <w:t xml:space="preserve">Sept </w:t>
      </w:r>
      <w:r>
        <w:rPr>
          <w:b/>
          <w:strike/>
          <w:color w:val="FF0000"/>
          <w:rtl w:val="0"/>
        </w:rPr>
        <w:t>20th</w:t>
      </w:r>
      <w:r>
        <w:rPr>
          <w:b/>
          <w:color w:val="FF0000"/>
          <w:rtl w:val="0"/>
        </w:rPr>
        <w:t>22nd, 2025</w:t>
      </w:r>
      <w:r>
        <w:rPr>
          <w:b/>
          <w:i/>
          <w:rtl w:val="0"/>
        </w:rPr>
        <w:t xml:space="preserve"> @11:55pm on Gradescope</w:t>
      </w:r>
    </w:p>
    <w:p w14:paraId="00000004">
      <w:pPr>
        <w:spacing w:line="276" w:lineRule="auto"/>
      </w:pPr>
    </w:p>
    <w:p w14:paraId="00000005">
      <w:pPr>
        <w:spacing w:line="276" w:lineRule="auto"/>
      </w:pPr>
      <w:r>
        <w:rPr>
          <w:rtl w:val="0"/>
        </w:rPr>
        <w:t>Name: ____________</w:t>
      </w:r>
      <w:r>
        <w:rPr>
          <w:rFonts w:hint="eastAsia" w:eastAsia="宋体"/>
          <w:rtl w:val="0"/>
          <w:lang w:val="en-US" w:eastAsia="zh-CN"/>
        </w:rPr>
        <w:t>Kowei Huang</w:t>
      </w:r>
      <w:r>
        <w:rPr>
          <w:rtl w:val="0"/>
        </w:rPr>
        <w:t>_____ Uniqname: ______</w:t>
      </w:r>
      <w:r>
        <w:rPr>
          <w:rFonts w:hint="eastAsia" w:eastAsia="宋体"/>
          <w:rtl w:val="0"/>
          <w:lang w:val="en-US" w:eastAsia="zh-CN"/>
        </w:rPr>
        <w:t>hkowei</w:t>
      </w:r>
      <w:r>
        <w:rPr>
          <w:rtl w:val="0"/>
        </w:rPr>
        <w:t>_____________</w:t>
      </w:r>
    </w:p>
    <w:p w14:paraId="00000006">
      <w:pPr>
        <w:spacing w:line="276" w:lineRule="auto"/>
      </w:pPr>
    </w:p>
    <w:p w14:paraId="00000007">
      <w:pPr>
        <w:numPr>
          <w:ilvl w:val="0"/>
          <w:numId w:val="1"/>
        </w:numPr>
        <w:spacing w:line="276" w:lineRule="auto"/>
        <w:ind w:left="720" w:hanging="360"/>
      </w:pPr>
      <w:r>
        <w:rPr>
          <w:rtl w:val="0"/>
        </w:rPr>
        <w:t>Submit a pdf of your typed or handwritten homework on Gradescope.</w:t>
      </w:r>
    </w:p>
    <w:p w14:paraId="00000008">
      <w:pPr>
        <w:spacing w:line="276" w:lineRule="auto"/>
        <w:ind w:left="720" w:firstLine="0"/>
      </w:pPr>
    </w:p>
    <w:p w14:paraId="00000009">
      <w:pPr>
        <w:numPr>
          <w:ilvl w:val="0"/>
          <w:numId w:val="1"/>
        </w:numPr>
        <w:spacing w:line="276" w:lineRule="auto"/>
        <w:ind w:left="720" w:hanging="360"/>
      </w:pPr>
      <w:r>
        <w:rPr>
          <w:rtl w:val="0"/>
        </w:rPr>
        <w:t xml:space="preserve">Your answers should be neat, clearly marked, and concise. Typed work is recommended, but not required unless otherwise stated. Show all your work </w:t>
      </w:r>
      <w:r>
        <w:rPr>
          <w:color w:val="CC0000"/>
          <w:rtl w:val="0"/>
        </w:rPr>
        <w:t>where requested</w:t>
      </w:r>
      <w:r>
        <w:rPr>
          <w:rtl w:val="0"/>
        </w:rPr>
        <w:t>, and state any special or non­-obvious assumptions you make.</w:t>
      </w:r>
    </w:p>
    <w:p w14:paraId="0000000A">
      <w:pPr>
        <w:spacing w:line="276" w:lineRule="auto"/>
        <w:ind w:left="720" w:firstLine="0"/>
      </w:pPr>
    </w:p>
    <w:p w14:paraId="0000000B">
      <w:pPr>
        <w:numPr>
          <w:ilvl w:val="0"/>
          <w:numId w:val="1"/>
        </w:numPr>
        <w:spacing w:line="276" w:lineRule="auto"/>
        <w:ind w:left="720" w:hanging="360"/>
      </w:pPr>
      <w:r>
        <w:rPr>
          <w:rtl w:val="0"/>
        </w:rPr>
        <w:t>You may discuss your solution methods with other students, but the solutions you submit must be your own.</w:t>
      </w:r>
      <w:r>
        <w:rPr>
          <w:rtl w:val="0"/>
        </w:rPr>
        <w:br w:type="textWrapping"/>
      </w:r>
    </w:p>
    <w:p w14:paraId="0000000C">
      <w:pPr>
        <w:numPr>
          <w:ilvl w:val="0"/>
          <w:numId w:val="1"/>
        </w:numPr>
        <w:spacing w:line="276" w:lineRule="auto"/>
        <w:ind w:left="720" w:hanging="360"/>
      </w:pPr>
      <w:r>
        <w:rPr>
          <w:b/>
          <w:rtl w:val="0"/>
        </w:rPr>
        <w:t xml:space="preserve">Late Homework Policy: </w:t>
      </w:r>
      <w:r>
        <w:rPr>
          <w:rtl w:val="0"/>
        </w:rPr>
        <w:t xml:space="preserve"> Submissions turned in by 1:00am the following day will be accepted but with a 5% penalty.  Assignments turned in between 1:00am and 11:55pm   (about 24 hours after the due date) will get a 30% penalty, and any submissions made after this time will not be accepted.</w:t>
      </w:r>
    </w:p>
    <w:p w14:paraId="0000000D">
      <w:pPr>
        <w:spacing w:line="276" w:lineRule="auto"/>
        <w:ind w:left="720" w:firstLine="0"/>
      </w:pPr>
    </w:p>
    <w:p w14:paraId="0000000E">
      <w:pPr>
        <w:numPr>
          <w:ilvl w:val="0"/>
          <w:numId w:val="1"/>
        </w:numPr>
        <w:spacing w:line="276" w:lineRule="auto"/>
        <w:ind w:left="720" w:hanging="360"/>
      </w:pPr>
      <w:r>
        <w:rPr>
          <w:rtl w:val="0"/>
        </w:rPr>
        <w:t>When submitting your answers to Gradescope you need to indicate what page(s) each problem is on to receive credit. The grader may choose not to grade the homework if answer locations are not correctly indicated.</w:t>
      </w:r>
      <w:r>
        <w:rPr>
          <w:rtl w:val="0"/>
        </w:rPr>
        <w:br w:type="textWrapping"/>
      </w:r>
    </w:p>
    <w:p w14:paraId="0000000F">
      <w:pPr>
        <w:numPr>
          <w:ilvl w:val="0"/>
          <w:numId w:val="1"/>
        </w:numPr>
        <w:spacing w:line="276" w:lineRule="auto"/>
        <w:ind w:left="720" w:hanging="360"/>
      </w:pPr>
      <w:r>
        <w:rPr>
          <w:rtl w:val="0"/>
        </w:rPr>
        <w:t>After each question (or in some cases question part), we’ve indicated which lecture number we expect to cover the relevant material.  So “</w:t>
      </w:r>
      <w:r>
        <w:rPr>
          <w:b/>
          <w:color w:val="0000FF"/>
          <w:sz w:val="20"/>
          <w:szCs w:val="20"/>
          <w:rtl w:val="0"/>
        </w:rPr>
        <w:t>(L7)</w:t>
      </w:r>
      <w:r>
        <w:rPr>
          <w:rtl w:val="0"/>
        </w:rPr>
        <w:t>” indicates that we expect to cover the material in lecture 7.</w:t>
      </w:r>
    </w:p>
    <w:p w14:paraId="00000010"/>
    <w:p w14:paraId="00000011"/>
    <w:p w14:paraId="00000012">
      <w:r>
        <w:br w:type="page"/>
      </w:r>
    </w:p>
    <w:p w14:paraId="00000013">
      <w:pPr>
        <w:pStyle w:val="3"/>
        <w:spacing w:line="276" w:lineRule="auto"/>
        <w:rPr>
          <w:b/>
        </w:rPr>
      </w:pPr>
      <w:bookmarkStart w:id="1" w:name="_s4y69c3mo5c3" w:colFirst="0" w:colLast="0"/>
      <w:bookmarkEnd w:id="1"/>
      <w:r>
        <w:rPr>
          <w:b/>
          <w:rtl w:val="0"/>
        </w:rPr>
        <w:t xml:space="preserve">Problem 1 (15 points): Transistor Performance </w:t>
      </w:r>
      <w:r>
        <w:rPr>
          <w:b/>
          <w:color w:val="0000FF"/>
          <w:sz w:val="20"/>
          <w:szCs w:val="20"/>
          <w:rtl w:val="0"/>
        </w:rPr>
        <w:t>(L1)</w:t>
      </w:r>
    </w:p>
    <w:p w14:paraId="00000014">
      <w:pPr>
        <w:spacing w:line="276" w:lineRule="auto"/>
      </w:pPr>
      <w:r>
        <w:rPr>
          <w:rtl w:val="0"/>
        </w:rPr>
        <w:t xml:space="preserve">You must </w:t>
      </w:r>
      <w:r>
        <w:rPr>
          <w:b/>
          <w:u w:val="single"/>
          <w:rtl w:val="0"/>
        </w:rPr>
        <w:t>type</w:t>
      </w:r>
      <w:r>
        <w:rPr>
          <w:rtl w:val="0"/>
        </w:rPr>
        <w:t xml:space="preserve"> the answer to these questions.  Read about Moore’s Law and Dennard Scaling on Wikipedia (or some other source if you wish) then answer the following questions. </w:t>
      </w:r>
    </w:p>
    <w:p w14:paraId="00000015">
      <w:pPr>
        <w:spacing w:line="276" w:lineRule="auto"/>
      </w:pPr>
    </w:p>
    <w:p w14:paraId="00000016">
      <w:pPr>
        <w:numPr>
          <w:ilvl w:val="0"/>
          <w:numId w:val="2"/>
        </w:numPr>
        <w:spacing w:line="276" w:lineRule="auto"/>
        <w:ind w:left="720" w:hanging="360"/>
        <w:rPr>
          <w:sz w:val="22"/>
          <w:szCs w:val="22"/>
        </w:rPr>
      </w:pPr>
      <w:r>
        <w:rPr>
          <w:rtl w:val="0"/>
        </w:rPr>
        <w:t xml:space="preserve">Define Moore’s Law in your own words.  Your answer should be between 15 and 50 words. </w:t>
      </w:r>
      <w:r>
        <w:rPr>
          <w:b/>
          <w:rtl w:val="0"/>
        </w:rPr>
        <w:t>[3]</w:t>
      </w:r>
    </w:p>
    <w:p w14:paraId="00000017">
      <w:pPr>
        <w:spacing w:line="276" w:lineRule="auto"/>
        <w:ind w:left="720" w:firstLine="0"/>
        <w:rPr>
          <w:rFonts w:hint="default" w:eastAsia="宋体"/>
          <w:lang w:val="en-US" w:eastAsia="zh-CN"/>
        </w:rPr>
      </w:pPr>
      <w:r>
        <w:rPr>
          <w:rFonts w:hint="eastAsia" w:eastAsia="宋体"/>
          <w:lang w:val="en-US" w:eastAsia="zh-CN"/>
        </w:rPr>
        <w:t>Moore</w:t>
      </w:r>
      <w:r>
        <w:rPr>
          <w:rFonts w:hint="default" w:eastAsia="宋体"/>
          <w:lang w:val="en-US" w:eastAsia="zh-CN"/>
        </w:rPr>
        <w:t>’</w:t>
      </w:r>
      <w:r>
        <w:rPr>
          <w:rFonts w:hint="eastAsia" w:eastAsia="宋体"/>
          <w:lang w:val="en-US" w:eastAsia="zh-CN"/>
        </w:rPr>
        <w:t xml:space="preserve">s Law means that every 18 to 24 months, the transistors a chip can hold will double, leading to a double the CPU capacity and half of the previous price for the same performance. </w:t>
      </w:r>
    </w:p>
    <w:p w14:paraId="00000018">
      <w:pPr>
        <w:spacing w:line="276" w:lineRule="auto"/>
        <w:ind w:left="720" w:firstLine="0"/>
      </w:pPr>
    </w:p>
    <w:p w14:paraId="00000019">
      <w:pPr>
        <w:spacing w:line="276" w:lineRule="auto"/>
        <w:ind w:left="720" w:firstLine="0"/>
      </w:pPr>
    </w:p>
    <w:p w14:paraId="0000001A">
      <w:pPr>
        <w:spacing w:line="276" w:lineRule="auto"/>
        <w:ind w:left="720" w:firstLine="0"/>
      </w:pPr>
    </w:p>
    <w:p w14:paraId="0000001B">
      <w:pPr>
        <w:spacing w:line="276" w:lineRule="auto"/>
      </w:pPr>
    </w:p>
    <w:p w14:paraId="0000001C">
      <w:pPr>
        <w:numPr>
          <w:ilvl w:val="0"/>
          <w:numId w:val="2"/>
        </w:numPr>
        <w:spacing w:line="276" w:lineRule="auto"/>
        <w:ind w:left="720" w:hanging="360"/>
        <w:rPr>
          <w:sz w:val="22"/>
          <w:szCs w:val="22"/>
        </w:rPr>
      </w:pPr>
      <w:r>
        <w:rPr>
          <w:rtl w:val="0"/>
        </w:rPr>
        <w:t xml:space="preserve">Define Dennard Scaling in your own words. Your answer should be between 30 and 60 words. </w:t>
      </w:r>
      <w:r>
        <w:rPr>
          <w:b/>
          <w:rtl w:val="0"/>
        </w:rPr>
        <w:t>[5]</w:t>
      </w:r>
      <w:r>
        <w:rPr>
          <w:rtl w:val="0"/>
        </w:rPr>
        <w:br w:type="textWrapping"/>
      </w:r>
      <w:r>
        <w:rPr>
          <w:rFonts w:hint="eastAsia" w:eastAsia="宋体"/>
          <w:rtl w:val="0"/>
          <w:lang w:val="en-US" w:eastAsia="zh-CN"/>
        </w:rPr>
        <w:t>That means as transistors get smaller, their voltage and current decrease proportionally. So the power consumed per area stays the same even if the the number of transistors per area doubles, without the risk of overheating the chip or consuming more energy.</w:t>
      </w:r>
      <w:r>
        <w:rPr>
          <w:rtl w:val="0"/>
        </w:rPr>
        <w:br w:type="textWrapping"/>
      </w:r>
      <w:r>
        <w:rPr>
          <w:rtl w:val="0"/>
        </w:rPr>
        <w:br w:type="textWrapping"/>
      </w:r>
      <w:r>
        <w:rPr>
          <w:rtl w:val="0"/>
        </w:rPr>
        <w:br w:type="textWrapping"/>
      </w:r>
      <w:r>
        <w:rPr>
          <w:rtl w:val="0"/>
        </w:rPr>
        <w:br w:type="textWrapping"/>
      </w:r>
      <w:r>
        <w:rPr>
          <w:rtl w:val="0"/>
        </w:rPr>
        <w:br w:type="textWrapping"/>
      </w:r>
    </w:p>
    <w:p w14:paraId="0000001D">
      <w:pPr>
        <w:spacing w:line="276" w:lineRule="auto"/>
        <w:ind w:left="720" w:firstLine="0"/>
      </w:pPr>
    </w:p>
    <w:p w14:paraId="0000001E">
      <w:pPr>
        <w:numPr>
          <w:ilvl w:val="0"/>
          <w:numId w:val="2"/>
        </w:numPr>
        <w:spacing w:line="276" w:lineRule="auto"/>
        <w:ind w:left="720" w:hanging="360"/>
        <w:rPr>
          <w:sz w:val="22"/>
          <w:szCs w:val="22"/>
        </w:rPr>
      </w:pPr>
      <w:r>
        <w:rPr>
          <w:sz w:val="22"/>
          <w:szCs w:val="22"/>
          <w:rtl w:val="0"/>
        </w:rPr>
        <w:t xml:space="preserve">Explain how “Moore’s law” and “Dennard scaling” have historically impacted the advancement of computers. Explain how these things are now changing. Your answer should be between </w:t>
      </w:r>
      <w:r>
        <w:rPr>
          <w:rtl w:val="0"/>
        </w:rPr>
        <w:t>1</w:t>
      </w:r>
      <w:r>
        <w:rPr>
          <w:sz w:val="22"/>
          <w:szCs w:val="22"/>
          <w:rtl w:val="0"/>
        </w:rPr>
        <w:t>00-</w:t>
      </w:r>
      <w:r>
        <w:rPr>
          <w:rtl w:val="0"/>
        </w:rPr>
        <w:t>2</w:t>
      </w:r>
      <w:r>
        <w:rPr>
          <w:sz w:val="22"/>
          <w:szCs w:val="22"/>
          <w:rtl w:val="0"/>
        </w:rPr>
        <w:t xml:space="preserve">00 words.  </w:t>
      </w:r>
      <w:r>
        <w:rPr>
          <w:b/>
          <w:sz w:val="22"/>
          <w:szCs w:val="22"/>
          <w:rtl w:val="0"/>
        </w:rPr>
        <w:t>[7]</w:t>
      </w:r>
      <w:r>
        <w:rPr>
          <w:rtl w:val="0"/>
        </w:rPr>
        <w:br w:type="textWrapping"/>
      </w:r>
      <w:r>
        <w:rPr>
          <w:sz w:val="22"/>
          <w:szCs w:val="22"/>
          <w:rtl w:val="0"/>
        </w:rPr>
        <w:t>“</w:t>
      </w:r>
      <w:r>
        <w:rPr>
          <w:rFonts w:hint="eastAsia" w:eastAsia="宋体"/>
          <w:rtl w:val="0"/>
          <w:lang w:val="en-US" w:eastAsia="zh-CN"/>
        </w:rPr>
        <w:t>Moore</w:t>
      </w:r>
      <w:r>
        <w:rPr>
          <w:rFonts w:hint="default" w:eastAsia="宋体"/>
          <w:rtl w:val="0"/>
          <w:lang w:val="en-US" w:eastAsia="zh-CN"/>
        </w:rPr>
        <w:t>’</w:t>
      </w:r>
      <w:r>
        <w:rPr>
          <w:rFonts w:hint="eastAsia" w:eastAsia="宋体"/>
          <w:rtl w:val="0"/>
          <w:lang w:val="en-US" w:eastAsia="zh-CN"/>
        </w:rPr>
        <w:t>s law</w:t>
      </w:r>
      <w:r>
        <w:rPr>
          <w:rFonts w:hint="default" w:eastAsia="宋体"/>
          <w:rtl w:val="0"/>
          <w:lang w:val="en-US" w:eastAsia="zh-CN"/>
        </w:rPr>
        <w:t>”</w:t>
      </w:r>
      <w:r>
        <w:rPr>
          <w:rFonts w:hint="eastAsia" w:eastAsia="宋体"/>
          <w:rtl w:val="0"/>
          <w:lang w:val="en-US" w:eastAsia="zh-CN"/>
        </w:rPr>
        <w:t xml:space="preserve"> and </w:t>
      </w:r>
      <w:r>
        <w:rPr>
          <w:rFonts w:hint="default" w:eastAsia="宋体"/>
          <w:rtl w:val="0"/>
          <w:lang w:val="en-US" w:eastAsia="zh-CN"/>
        </w:rPr>
        <w:t>“</w:t>
      </w:r>
      <w:r>
        <w:rPr>
          <w:rFonts w:hint="eastAsia" w:eastAsia="宋体"/>
          <w:rtl w:val="0"/>
          <w:lang w:val="en-US" w:eastAsia="zh-CN"/>
        </w:rPr>
        <w:t>Dennard scaling</w:t>
      </w:r>
      <w:r>
        <w:rPr>
          <w:rFonts w:hint="default" w:eastAsia="宋体"/>
          <w:rtl w:val="0"/>
          <w:lang w:val="en-US" w:eastAsia="zh-CN"/>
        </w:rPr>
        <w:t>”</w:t>
      </w:r>
      <w:r>
        <w:rPr>
          <w:rFonts w:hint="eastAsia" w:eastAsia="宋体"/>
          <w:rtl w:val="0"/>
          <w:lang w:val="en-US" w:eastAsia="zh-CN"/>
        </w:rPr>
        <w:t xml:space="preserve"> </w:t>
      </w:r>
      <w:r>
        <w:rPr>
          <w:rFonts w:hint="eastAsia" w:ascii="Arial" w:hAnsi="Arial" w:eastAsia="宋体" w:cs="Arial"/>
          <w:rtl w:val="0"/>
          <w:lang w:val="en-US" w:eastAsia="zh-CN"/>
        </w:rPr>
        <w:t xml:space="preserve"> provide a clear goal for improving computer performance. Since </w:t>
      </w:r>
      <w:r>
        <w:rPr>
          <w:rFonts w:hint="default" w:eastAsia="宋体"/>
          <w:rtl w:val="0"/>
          <w:lang w:val="en-US" w:eastAsia="zh-CN"/>
        </w:rPr>
        <w:t>“</w:t>
      </w:r>
      <w:r>
        <w:rPr>
          <w:rFonts w:hint="eastAsia" w:ascii="Arial" w:hAnsi="Arial" w:eastAsia="宋体" w:cs="Arial"/>
          <w:rtl w:val="0"/>
          <w:lang w:val="en-US" w:eastAsia="zh-CN"/>
        </w:rPr>
        <w:t>Moore</w:t>
      </w:r>
      <w:r>
        <w:rPr>
          <w:rFonts w:hint="default" w:ascii="Arial" w:hAnsi="Arial" w:eastAsia="宋体" w:cs="Arial"/>
          <w:rtl w:val="0"/>
          <w:lang w:val="en-US" w:eastAsia="zh-CN"/>
        </w:rPr>
        <w:t>’</w:t>
      </w:r>
      <w:r>
        <w:rPr>
          <w:rFonts w:hint="eastAsia" w:ascii="Arial" w:hAnsi="Arial" w:eastAsia="宋体" w:cs="Arial"/>
          <w:rtl w:val="0"/>
          <w:lang w:val="en-US" w:eastAsia="zh-CN"/>
        </w:rPr>
        <w:t>s Law</w:t>
      </w:r>
      <w:r>
        <w:rPr>
          <w:rFonts w:hint="default" w:ascii="Arial" w:hAnsi="Arial" w:eastAsia="宋体" w:cs="Arial"/>
          <w:rtl w:val="0"/>
          <w:lang w:val="en-US" w:eastAsia="zh-CN"/>
        </w:rPr>
        <w:t>”</w:t>
      </w:r>
      <w:r>
        <w:rPr>
          <w:rFonts w:hint="eastAsia" w:ascii="Arial" w:hAnsi="Arial" w:eastAsia="宋体" w:cs="Arial"/>
          <w:rtl w:val="0"/>
          <w:lang w:val="en-US" w:eastAsia="zh-CN"/>
        </w:rPr>
        <w:t xml:space="preserve"> suggests that within a given area, the capacity of a chip can steadily increase thanks to higher transistor density, and </w:t>
      </w:r>
      <w:r>
        <w:rPr>
          <w:rFonts w:hint="default" w:eastAsia="宋体"/>
          <w:rtl w:val="0"/>
          <w:lang w:val="en-US" w:eastAsia="zh-CN"/>
        </w:rPr>
        <w:t>“</w:t>
      </w:r>
      <w:r>
        <w:rPr>
          <w:rFonts w:hint="eastAsia" w:ascii="Arial" w:hAnsi="Arial" w:eastAsia="宋体" w:cs="Arial"/>
          <w:rtl w:val="0"/>
          <w:lang w:val="en-US" w:eastAsia="zh-CN"/>
        </w:rPr>
        <w:t>Dennard Scaling</w:t>
      </w:r>
      <w:r>
        <w:rPr>
          <w:rFonts w:hint="default" w:eastAsia="宋体"/>
          <w:rtl w:val="0"/>
          <w:lang w:val="en-US" w:eastAsia="zh-CN"/>
        </w:rPr>
        <w:t>”</w:t>
      </w:r>
      <w:r>
        <w:rPr>
          <w:rFonts w:hint="eastAsia" w:ascii="Arial" w:hAnsi="Arial" w:eastAsia="宋体" w:cs="Arial"/>
          <w:rtl w:val="0"/>
          <w:lang w:val="en-US" w:eastAsia="zh-CN"/>
        </w:rPr>
        <w:t xml:space="preserve"> suggests that power consumption won</w:t>
      </w:r>
      <w:r>
        <w:rPr>
          <w:rFonts w:hint="default" w:ascii="Arial" w:hAnsi="Arial" w:eastAsia="宋体" w:cs="Arial"/>
          <w:rtl w:val="0"/>
          <w:lang w:val="en-US" w:eastAsia="zh-CN"/>
        </w:rPr>
        <w:t>’</w:t>
      </w:r>
      <w:r>
        <w:rPr>
          <w:rFonts w:hint="eastAsia" w:ascii="Arial" w:hAnsi="Arial" w:eastAsia="宋体" w:cs="Arial"/>
          <w:rtl w:val="0"/>
          <w:lang w:val="en-US" w:eastAsia="zh-CN"/>
        </w:rPr>
        <w:t>t increase at the same rate, chips can become cheaper and more efficient without overheating. However, in recent years, both of them are no longer accurate. As transistors approach very small sizes, they encounter physical limitations to shrinking further, and reducing power also becomes harder. This means future development should not completely rely on these two laws.</w:t>
      </w:r>
      <w:r>
        <w:rPr>
          <w:rFonts w:hint="eastAsia" w:ascii="Arial" w:hAnsi="Arial" w:eastAsia="宋体" w:cs="Arial"/>
          <w:rtl w:val="0"/>
          <w:lang w:val="en-US" w:eastAsia="zh-CN"/>
        </w:rPr>
        <w:br w:type="textWrapping"/>
      </w:r>
      <w:r>
        <w:br w:type="page"/>
      </w:r>
    </w:p>
    <w:p w14:paraId="0000001F">
      <w:pPr>
        <w:pStyle w:val="3"/>
        <w:spacing w:before="240" w:after="240"/>
        <w:rPr>
          <w:b/>
          <w:sz w:val="28"/>
          <w:szCs w:val="28"/>
        </w:rPr>
      </w:pPr>
      <w:bookmarkStart w:id="2" w:name="_5r3ywotqr1ue" w:colFirst="0" w:colLast="0"/>
      <w:bookmarkEnd w:id="2"/>
      <w:r>
        <w:rPr>
          <w:b/>
          <w:rtl w:val="0"/>
        </w:rPr>
        <w:t>Problem 2 (13 points): Numbers and stuff</w:t>
      </w:r>
      <w:r>
        <w:rPr>
          <w:b/>
          <w:sz w:val="28"/>
          <w:szCs w:val="28"/>
          <w:rtl w:val="0"/>
        </w:rPr>
        <w:t xml:space="preserve"> </w:t>
      </w:r>
      <w:r>
        <w:rPr>
          <w:b/>
          <w:color w:val="0000FF"/>
          <w:sz w:val="20"/>
          <w:szCs w:val="20"/>
          <w:rtl w:val="0"/>
        </w:rPr>
        <w:t>(L2)</w:t>
      </w:r>
    </w:p>
    <w:p w14:paraId="00000020">
      <w:pPr>
        <w:numPr>
          <w:ilvl w:val="0"/>
          <w:numId w:val="3"/>
        </w:numPr>
        <w:spacing w:before="240" w:after="0" w:afterAutospacing="0"/>
        <w:ind w:left="720" w:hanging="360"/>
        <w:rPr>
          <w:sz w:val="22"/>
          <w:szCs w:val="22"/>
        </w:rPr>
      </w:pPr>
      <w:r>
        <w:rPr>
          <w:rtl w:val="0"/>
        </w:rPr>
        <w:t xml:space="preserve">Convert the following numbers to 8-bit binary two’s complement representation. </w:t>
      </w:r>
      <w:r>
        <w:rPr>
          <w:b/>
          <w:rtl w:val="0"/>
        </w:rPr>
        <w:t>[5]</w:t>
      </w:r>
      <w:r>
        <w:rPr>
          <w:rtl w:val="0"/>
        </w:rPr>
        <w:t xml:space="preserve"> </w:t>
      </w:r>
      <w:r>
        <w:rPr>
          <w:rtl w:val="0"/>
        </w:rPr>
        <w:br w:type="textWrapping"/>
      </w:r>
    </w:p>
    <w:p w14:paraId="00000021">
      <w:pPr>
        <w:numPr>
          <w:ilvl w:val="1"/>
          <w:numId w:val="3"/>
        </w:numPr>
        <w:spacing w:before="0" w:beforeAutospacing="0" w:after="0" w:afterAutospacing="0"/>
        <w:ind w:left="1440" w:hanging="360"/>
        <w:rPr>
          <w:sz w:val="22"/>
          <w:szCs w:val="22"/>
        </w:rPr>
      </w:pPr>
      <w:r>
        <w:rPr>
          <w:sz w:val="14"/>
          <w:szCs w:val="14"/>
          <w:rtl w:val="0"/>
        </w:rPr>
        <w:t xml:space="preserve"> -</w:t>
      </w:r>
      <w:r>
        <w:rPr>
          <w:rFonts w:ascii="Courier New" w:hAnsi="Courier New" w:eastAsia="Courier New" w:cs="Courier New"/>
          <w:rtl w:val="0"/>
        </w:rPr>
        <w:t xml:space="preserve">14 </w:t>
      </w:r>
      <w:r>
        <w:rPr>
          <w:rtl w:val="0"/>
        </w:rPr>
        <w:t>(decimal)</w:t>
      </w:r>
      <w:r>
        <w:rPr>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_______</w:t>
      </w:r>
      <w:r>
        <w:rPr>
          <w:rFonts w:hint="eastAsia" w:eastAsia="宋体"/>
          <w:rtl w:val="0"/>
          <w:lang w:val="en-US" w:eastAsia="zh-CN"/>
        </w:rPr>
        <w:t>11110010</w:t>
      </w:r>
      <w:r>
        <w:rPr>
          <w:rtl w:val="0"/>
        </w:rPr>
        <w:t>________</w:t>
      </w:r>
    </w:p>
    <w:p w14:paraId="00000022">
      <w:pPr>
        <w:numPr>
          <w:ilvl w:val="1"/>
          <w:numId w:val="3"/>
        </w:numPr>
        <w:spacing w:before="0" w:beforeAutospacing="0" w:after="240"/>
        <w:ind w:left="1440" w:hanging="360"/>
        <w:rPr>
          <w:sz w:val="22"/>
          <w:szCs w:val="22"/>
        </w:rPr>
      </w:pPr>
      <w:r>
        <w:rPr>
          <w:rFonts w:ascii="Courier New" w:hAnsi="Courier New" w:eastAsia="Courier New" w:cs="Courier New"/>
          <w:rtl w:val="0"/>
        </w:rPr>
        <w:t>110</w:t>
      </w:r>
      <w:r>
        <w:rPr>
          <w:rtl w:val="0"/>
        </w:rPr>
        <w:t xml:space="preserve"> (decimal)</w:t>
      </w:r>
      <w:r>
        <w:rPr>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_______</w:t>
      </w:r>
      <w:r>
        <w:rPr>
          <w:rFonts w:hint="eastAsia" w:eastAsia="宋体"/>
          <w:rtl w:val="0"/>
          <w:lang w:val="en-US" w:eastAsia="zh-CN"/>
        </w:rPr>
        <w:t>01101110</w:t>
      </w:r>
      <w:r>
        <w:rPr>
          <w:rtl w:val="0"/>
        </w:rPr>
        <w:t>_______</w:t>
      </w:r>
    </w:p>
    <w:p w14:paraId="00000023">
      <w:pPr>
        <w:spacing w:before="240" w:after="240"/>
      </w:pPr>
      <w:r>
        <w:rPr>
          <w:rtl w:val="0"/>
        </w:rPr>
        <w:t xml:space="preserve"> </w:t>
      </w:r>
    </w:p>
    <w:p w14:paraId="00000024">
      <w:pPr>
        <w:numPr>
          <w:ilvl w:val="0"/>
          <w:numId w:val="3"/>
        </w:numPr>
        <w:spacing w:before="240" w:after="0" w:afterAutospacing="0"/>
        <w:ind w:left="720" w:hanging="360"/>
        <w:rPr>
          <w:sz w:val="22"/>
          <w:szCs w:val="22"/>
        </w:rPr>
      </w:pPr>
      <w:r>
        <w:rPr>
          <w:rtl w:val="0"/>
        </w:rPr>
        <w:t xml:space="preserve">Convert the following 12-bit binary 2’s complement numbers to decimal. </w:t>
      </w:r>
      <w:r>
        <w:rPr>
          <w:b/>
          <w:rtl w:val="0"/>
        </w:rPr>
        <w:t>[5]</w:t>
      </w:r>
      <w:r>
        <w:rPr>
          <w:b/>
          <w:rtl w:val="0"/>
        </w:rPr>
        <w:br w:type="textWrapping"/>
      </w:r>
    </w:p>
    <w:p w14:paraId="00000025">
      <w:pPr>
        <w:numPr>
          <w:ilvl w:val="1"/>
          <w:numId w:val="3"/>
        </w:numPr>
        <w:spacing w:before="0" w:beforeAutospacing="0" w:after="0" w:afterAutospacing="0"/>
        <w:ind w:left="1440" w:hanging="360"/>
        <w:rPr>
          <w:sz w:val="22"/>
          <w:szCs w:val="22"/>
        </w:rPr>
      </w:pPr>
      <w:r>
        <w:rPr>
          <w:rFonts w:ascii="Courier New" w:hAnsi="Courier New" w:eastAsia="Courier New" w:cs="Courier New"/>
          <w:rtl w:val="0"/>
        </w:rPr>
        <w:t>1011 0011 1101</w:t>
      </w:r>
      <w:r>
        <w:rPr>
          <w:rFonts w:ascii="Courier New" w:hAnsi="Courier New" w:eastAsia="Courier New" w:cs="Courier New"/>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w:t>
      </w:r>
      <w:r>
        <w:rPr>
          <w:rFonts w:hint="eastAsia" w:eastAsia="宋体"/>
          <w:rtl w:val="0"/>
          <w:lang w:val="en-US" w:eastAsia="zh-CN"/>
        </w:rPr>
        <w:t>-1219</w:t>
      </w:r>
      <w:r>
        <w:rPr>
          <w:rtl w:val="0"/>
        </w:rPr>
        <w:t>_______</w:t>
      </w:r>
      <w:r>
        <w:rPr>
          <w:rFonts w:ascii="Courier New" w:hAnsi="Courier New" w:eastAsia="Courier New" w:cs="Courier New"/>
          <w:rtl w:val="0"/>
        </w:rPr>
        <w:t xml:space="preserve"> </w:t>
      </w:r>
    </w:p>
    <w:p w14:paraId="00000026">
      <w:pPr>
        <w:numPr>
          <w:ilvl w:val="1"/>
          <w:numId w:val="3"/>
        </w:numPr>
        <w:spacing w:before="0" w:beforeAutospacing="0" w:after="0" w:afterAutospacing="0"/>
        <w:ind w:left="1440" w:hanging="360"/>
        <w:rPr>
          <w:sz w:val="22"/>
          <w:szCs w:val="22"/>
        </w:rPr>
      </w:pPr>
      <w:r>
        <w:rPr>
          <w:rFonts w:ascii="Courier New" w:hAnsi="Courier New" w:eastAsia="Courier New" w:cs="Courier New"/>
          <w:rtl w:val="0"/>
        </w:rPr>
        <w:t>0101 0101 1011</w:t>
      </w:r>
      <w:r>
        <w:rPr>
          <w:rFonts w:ascii="Courier New" w:hAnsi="Courier New" w:eastAsia="Courier New" w:cs="Courier New"/>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_______</w:t>
      </w:r>
      <w:r>
        <w:rPr>
          <w:rFonts w:hint="eastAsia" w:eastAsia="宋体"/>
          <w:rtl w:val="0"/>
          <w:lang w:val="en-US" w:eastAsia="zh-CN"/>
        </w:rPr>
        <w:t>1371</w:t>
      </w:r>
      <w:r>
        <w:rPr>
          <w:rtl w:val="0"/>
        </w:rPr>
        <w:t>___________</w:t>
      </w:r>
      <w:r>
        <w:rPr>
          <w:rtl w:val="0"/>
        </w:rPr>
        <w:br w:type="textWrapping"/>
      </w:r>
      <w:r>
        <w:rPr>
          <w:rtl w:val="0"/>
        </w:rPr>
        <w:br w:type="textWrapping"/>
      </w:r>
    </w:p>
    <w:p w14:paraId="00000027">
      <w:pPr>
        <w:numPr>
          <w:ilvl w:val="0"/>
          <w:numId w:val="3"/>
        </w:numPr>
        <w:spacing w:before="0" w:beforeAutospacing="0" w:after="0" w:afterAutospacing="0"/>
        <w:ind w:left="720" w:hanging="360"/>
        <w:rPr>
          <w:sz w:val="22"/>
          <w:szCs w:val="22"/>
        </w:rPr>
      </w:pPr>
      <w:r>
        <w:rPr>
          <w:rtl w:val="0"/>
        </w:rPr>
        <w:t xml:space="preserve">Convert the following 16-bit binary numbers to hex. </w:t>
      </w:r>
      <w:r>
        <w:rPr>
          <w:b/>
          <w:rtl w:val="0"/>
        </w:rPr>
        <w:t>[3]</w:t>
      </w:r>
      <w:r>
        <w:rPr>
          <w:b/>
          <w:rtl w:val="0"/>
        </w:rPr>
        <w:br w:type="textWrapping"/>
      </w:r>
    </w:p>
    <w:p w14:paraId="00000028">
      <w:pPr>
        <w:numPr>
          <w:ilvl w:val="1"/>
          <w:numId w:val="3"/>
        </w:numPr>
        <w:spacing w:before="0" w:beforeAutospacing="0" w:after="0" w:afterAutospacing="0"/>
        <w:ind w:left="1440" w:hanging="360"/>
        <w:rPr>
          <w:sz w:val="22"/>
          <w:szCs w:val="22"/>
        </w:rPr>
      </w:pPr>
      <w:r>
        <w:rPr>
          <w:rFonts w:ascii="Courier New" w:hAnsi="Courier New" w:eastAsia="Courier New" w:cs="Courier New"/>
          <w:rtl w:val="0"/>
        </w:rPr>
        <w:t>1011 1011 0111 1110</w:t>
      </w:r>
      <w:r>
        <w:rPr>
          <w:rFonts w:ascii="Courier New" w:hAnsi="Courier New" w:eastAsia="Courier New" w:cs="Courier New"/>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_______</w:t>
      </w:r>
      <w:r>
        <w:rPr>
          <w:rFonts w:hint="eastAsia" w:eastAsia="宋体"/>
          <w:rtl w:val="0"/>
          <w:lang w:val="en-US" w:eastAsia="zh-CN"/>
        </w:rPr>
        <w:t>BB7E</w:t>
      </w:r>
      <w:r>
        <w:rPr>
          <w:rtl w:val="0"/>
        </w:rPr>
        <w:t>_______</w:t>
      </w:r>
      <w:r>
        <w:rPr>
          <w:rFonts w:ascii="Courier New" w:hAnsi="Courier New" w:eastAsia="Courier New" w:cs="Courier New"/>
          <w:rtl w:val="0"/>
        </w:rPr>
        <w:t xml:space="preserve"> </w:t>
      </w:r>
    </w:p>
    <w:p w14:paraId="00000029">
      <w:pPr>
        <w:numPr>
          <w:ilvl w:val="1"/>
          <w:numId w:val="3"/>
        </w:numPr>
        <w:spacing w:before="0" w:beforeAutospacing="0" w:after="240"/>
        <w:ind w:left="1440" w:hanging="360"/>
        <w:rPr>
          <w:sz w:val="22"/>
          <w:szCs w:val="22"/>
        </w:rPr>
      </w:pPr>
      <w:r>
        <w:rPr>
          <w:rFonts w:ascii="Courier New" w:hAnsi="Courier New" w:eastAsia="Courier New" w:cs="Courier New"/>
          <w:rtl w:val="0"/>
        </w:rPr>
        <w:t>1101 1010 1110 1000</w:t>
      </w:r>
      <w:r>
        <w:rPr>
          <w:rFonts w:ascii="Courier New" w:hAnsi="Courier New" w:eastAsia="Courier New" w:cs="Courier New"/>
          <w:rtl w:val="0"/>
        </w:rPr>
        <w:br w:type="textWrapping"/>
      </w:r>
      <w:r>
        <w:rPr>
          <w:rtl w:val="0"/>
        </w:rPr>
        <w:tab/>
      </w:r>
      <w:r>
        <w:rPr>
          <w:rtl w:val="0"/>
        </w:rPr>
        <w:tab/>
      </w:r>
      <w:r>
        <w:rPr>
          <w:rtl w:val="0"/>
        </w:rPr>
        <w:tab/>
      </w:r>
      <w:r>
        <w:rPr>
          <w:rtl w:val="0"/>
        </w:rPr>
        <w:tab/>
      </w:r>
      <w:r>
        <w:rPr>
          <w:rtl w:val="0"/>
        </w:rPr>
        <w:tab/>
      </w:r>
      <w:r>
        <w:rPr>
          <w:rtl w:val="0"/>
        </w:rPr>
        <w:tab/>
      </w:r>
      <w:r>
        <w:rPr>
          <w:rtl w:val="0"/>
        </w:rPr>
        <w:tab/>
      </w:r>
      <w:r>
        <w:rPr>
          <w:rtl w:val="0"/>
        </w:rPr>
        <w:t>_______</w:t>
      </w:r>
      <w:r>
        <w:rPr>
          <w:rFonts w:hint="eastAsia" w:eastAsia="宋体"/>
          <w:rtl w:val="0"/>
          <w:lang w:val="en-US" w:eastAsia="zh-CN"/>
        </w:rPr>
        <w:t>DAE8</w:t>
      </w:r>
      <w:r>
        <w:rPr>
          <w:rtl w:val="0"/>
        </w:rPr>
        <w:t>__________</w:t>
      </w:r>
      <w:r>
        <w:rPr>
          <w:rFonts w:ascii="Courier New" w:hAnsi="Courier New" w:eastAsia="Courier New" w:cs="Courier New"/>
          <w:rtl w:val="0"/>
        </w:rPr>
        <w:t xml:space="preserve"> </w:t>
      </w:r>
      <w:r>
        <w:rPr>
          <w:rtl w:val="0"/>
        </w:rPr>
        <w:br w:type="textWrapping"/>
      </w:r>
    </w:p>
    <w:p w14:paraId="0000002A">
      <w:pPr>
        <w:spacing w:before="240" w:after="240"/>
        <w:ind w:left="720" w:firstLine="0"/>
        <w:rPr>
          <w:b/>
        </w:rPr>
      </w:pPr>
    </w:p>
    <w:p w14:paraId="0000002B">
      <w:pPr>
        <w:pStyle w:val="3"/>
        <w:rPr>
          <w:b/>
        </w:rPr>
      </w:pPr>
      <w:bookmarkStart w:id="3" w:name="_diap74kio093" w:colFirst="0" w:colLast="0"/>
      <w:bookmarkEnd w:id="3"/>
      <w:r>
        <w:br w:type="page"/>
      </w:r>
    </w:p>
    <w:p w14:paraId="0000002C">
      <w:pPr>
        <w:pStyle w:val="3"/>
      </w:pPr>
      <w:bookmarkStart w:id="4" w:name="_f0m7odhv3v4n" w:colFirst="0" w:colLast="0"/>
      <w:bookmarkEnd w:id="4"/>
      <w:r>
        <w:rPr>
          <w:b/>
          <w:rtl w:val="0"/>
        </w:rPr>
        <w:t>Problem 3 (14 points): Multiple choice and the like</w:t>
      </w:r>
    </w:p>
    <w:p w14:paraId="0000002D">
      <w:pPr>
        <w:pStyle w:val="3"/>
        <w:numPr>
          <w:ilvl w:val="0"/>
          <w:numId w:val="4"/>
        </w:numPr>
        <w:spacing w:before="240" w:after="240"/>
        <w:ind w:left="720" w:hanging="360"/>
        <w:rPr>
          <w:sz w:val="20"/>
          <w:szCs w:val="20"/>
        </w:rPr>
      </w:pPr>
      <w:bookmarkStart w:id="5" w:name="_5awjdgsjs1e7" w:colFirst="0" w:colLast="0"/>
      <w:r>
        <w:rPr>
          <w:sz w:val="20"/>
          <w:szCs w:val="20"/>
          <w:rtl w:val="0"/>
        </w:rPr>
        <w:t xml:space="preserve">Executing which of the following lines of LC2K assembly sets every bit of register 4 to 1, assuming register 0 is a zero? Register 1 has an initial value of 32, and memory address 0 has a value of 0x7. </w:t>
      </w:r>
      <w:r>
        <w:rPr>
          <w:b/>
          <w:sz w:val="20"/>
          <w:szCs w:val="20"/>
          <w:rtl w:val="0"/>
        </w:rPr>
        <w:t xml:space="preserve">[5] </w:t>
      </w:r>
      <w:r>
        <w:rPr>
          <w:b/>
          <w:color w:val="0000FF"/>
          <w:sz w:val="20"/>
          <w:szCs w:val="20"/>
          <w:rtl w:val="0"/>
        </w:rPr>
        <w:t>(L3)</w:t>
      </w:r>
    </w:p>
    <w:p w14:paraId="0000002E">
      <w:pPr>
        <w:pStyle w:val="3"/>
        <w:spacing w:before="0" w:after="0" w:line="240" w:lineRule="auto"/>
        <w:ind w:left="1440" w:firstLine="0"/>
        <w:rPr>
          <w:rFonts w:ascii="Courier New" w:hAnsi="Courier New" w:eastAsia="Courier New" w:cs="Courier New"/>
          <w:sz w:val="22"/>
          <w:szCs w:val="22"/>
        </w:rPr>
      </w:pPr>
      <w:r>
        <w:rPr>
          <w:sz w:val="20"/>
          <w:szCs w:val="20"/>
          <w:rtl w:val="0"/>
        </w:rPr>
        <w:t xml:space="preserve">A.  </w:t>
      </w:r>
      <w:r>
        <w:rPr>
          <w:sz w:val="20"/>
          <w:szCs w:val="20"/>
          <w:rtl w:val="0"/>
        </w:rPr>
        <w:tab/>
      </w:r>
      <w:r>
        <w:rPr>
          <w:rFonts w:ascii="Courier New" w:hAnsi="Courier New" w:eastAsia="Courier New" w:cs="Courier New"/>
          <w:sz w:val="22"/>
          <w:szCs w:val="22"/>
          <w:rtl w:val="0"/>
        </w:rPr>
        <w:t>nor   0 0 4</w:t>
      </w:r>
    </w:p>
    <w:p w14:paraId="0000002F">
      <w:pPr>
        <w:pStyle w:val="3"/>
        <w:spacing w:before="0" w:after="0" w:line="240" w:lineRule="auto"/>
        <w:ind w:left="1440" w:firstLine="0"/>
        <w:rPr>
          <w:rFonts w:ascii="Courier New" w:hAnsi="Courier New" w:eastAsia="Courier New" w:cs="Courier New"/>
          <w:sz w:val="22"/>
          <w:szCs w:val="22"/>
        </w:rPr>
      </w:pPr>
      <w:r>
        <w:rPr>
          <w:sz w:val="20"/>
          <w:szCs w:val="20"/>
          <w:rtl w:val="0"/>
        </w:rPr>
        <w:t xml:space="preserve">B.  </w:t>
      </w:r>
      <w:r>
        <w:rPr>
          <w:sz w:val="20"/>
          <w:szCs w:val="20"/>
          <w:rtl w:val="0"/>
        </w:rPr>
        <w:tab/>
      </w:r>
      <w:r>
        <w:rPr>
          <w:rFonts w:ascii="Courier New" w:hAnsi="Courier New" w:eastAsia="Courier New" w:cs="Courier New"/>
          <w:sz w:val="22"/>
          <w:szCs w:val="22"/>
          <w:rtl w:val="0"/>
        </w:rPr>
        <w:t>nor   0 4 1</w:t>
      </w:r>
    </w:p>
    <w:p w14:paraId="00000030">
      <w:pPr>
        <w:pStyle w:val="3"/>
        <w:spacing w:before="0" w:after="0" w:line="240" w:lineRule="auto"/>
        <w:ind w:left="1440" w:firstLine="0"/>
        <w:rPr>
          <w:rFonts w:ascii="Courier New" w:hAnsi="Courier New" w:eastAsia="Courier New" w:cs="Courier New"/>
          <w:sz w:val="22"/>
          <w:szCs w:val="22"/>
        </w:rPr>
      </w:pPr>
      <w:r>
        <w:rPr>
          <w:sz w:val="20"/>
          <w:szCs w:val="20"/>
          <w:rtl w:val="0"/>
        </w:rPr>
        <w:t xml:space="preserve">C.  </w:t>
      </w:r>
      <w:r>
        <w:rPr>
          <w:sz w:val="20"/>
          <w:szCs w:val="20"/>
          <w:rtl w:val="0"/>
        </w:rPr>
        <w:tab/>
      </w:r>
      <w:r>
        <w:rPr>
          <w:rFonts w:ascii="Courier New" w:hAnsi="Courier New" w:eastAsia="Courier New" w:cs="Courier New"/>
          <w:sz w:val="22"/>
          <w:szCs w:val="22"/>
          <w:rtl w:val="0"/>
        </w:rPr>
        <w:t>lw    0 4 0</w:t>
      </w:r>
    </w:p>
    <w:p w14:paraId="00000031">
      <w:pPr>
        <w:pStyle w:val="3"/>
        <w:spacing w:before="0" w:after="0" w:line="240" w:lineRule="auto"/>
        <w:ind w:left="1440" w:firstLine="0"/>
        <w:rPr>
          <w:rFonts w:ascii="Courier New" w:hAnsi="Courier New" w:eastAsia="Courier New" w:cs="Courier New"/>
          <w:sz w:val="22"/>
          <w:szCs w:val="22"/>
        </w:rPr>
      </w:pPr>
      <w:bookmarkStart w:id="6" w:name="_35tagsmbfwza" w:colFirst="0" w:colLast="0"/>
      <w:bookmarkEnd w:id="6"/>
      <w:r>
        <w:rPr>
          <w:sz w:val="20"/>
          <w:szCs w:val="20"/>
          <w:rtl w:val="0"/>
        </w:rPr>
        <w:t xml:space="preserve">D.  </w:t>
      </w:r>
      <w:r>
        <w:rPr>
          <w:sz w:val="20"/>
          <w:szCs w:val="20"/>
          <w:rtl w:val="0"/>
        </w:rPr>
        <w:tab/>
      </w:r>
      <w:r>
        <w:rPr>
          <w:rFonts w:ascii="Courier New" w:hAnsi="Courier New" w:eastAsia="Courier New" w:cs="Courier New"/>
          <w:sz w:val="22"/>
          <w:szCs w:val="22"/>
          <w:rtl w:val="0"/>
        </w:rPr>
        <w:t>.fill 4</w:t>
      </w:r>
    </w:p>
    <w:p w14:paraId="00000032">
      <w:pPr>
        <w:pStyle w:val="3"/>
        <w:spacing w:before="0" w:after="0" w:line="240" w:lineRule="auto"/>
        <w:ind w:left="1440" w:firstLine="0"/>
        <w:rPr>
          <w:sz w:val="20"/>
          <w:szCs w:val="20"/>
        </w:rPr>
      </w:pPr>
      <w:bookmarkStart w:id="7" w:name="_s2gb1f8ezays" w:colFirst="0" w:colLast="0"/>
      <w:bookmarkEnd w:id="7"/>
      <w:r>
        <w:rPr>
          <w:sz w:val="20"/>
          <w:szCs w:val="20"/>
          <w:rtl w:val="0"/>
        </w:rPr>
        <w:t xml:space="preserve">E.   </w:t>
      </w:r>
      <w:r>
        <w:rPr>
          <w:sz w:val="20"/>
          <w:szCs w:val="20"/>
          <w:rtl w:val="0"/>
        </w:rPr>
        <w:tab/>
      </w:r>
      <w:r>
        <w:rPr>
          <w:rFonts w:ascii="Courier New" w:hAnsi="Courier New" w:eastAsia="Courier New" w:cs="Courier New"/>
          <w:sz w:val="22"/>
          <w:szCs w:val="22"/>
          <w:rtl w:val="0"/>
        </w:rPr>
        <w:t>add   4 0 0</w:t>
      </w:r>
      <w:r>
        <w:rPr>
          <w:sz w:val="22"/>
          <w:szCs w:val="22"/>
          <w:rtl w:val="0"/>
        </w:rPr>
        <w:t xml:space="preserve"> </w:t>
      </w:r>
      <w:r>
        <w:rPr>
          <w:sz w:val="20"/>
          <w:szCs w:val="20"/>
          <w:rtl w:val="0"/>
        </w:rPr>
        <w:t xml:space="preserve">                               ___</w:t>
      </w:r>
      <w:r>
        <w:rPr>
          <w:rFonts w:hint="eastAsia" w:eastAsia="宋体"/>
          <w:sz w:val="20"/>
          <w:szCs w:val="20"/>
          <w:rtl w:val="0"/>
          <w:lang w:val="en-US" w:eastAsia="zh-CN"/>
        </w:rPr>
        <w:t>A</w:t>
      </w:r>
      <w:r>
        <w:rPr>
          <w:sz w:val="20"/>
          <w:szCs w:val="20"/>
          <w:rtl w:val="0"/>
        </w:rPr>
        <w:t>____ &lt;----- Answer(s) go here</w:t>
      </w:r>
    </w:p>
    <w:p w14:paraId="00000033"/>
    <w:p w14:paraId="00000034">
      <w:pPr>
        <w:pStyle w:val="3"/>
        <w:numPr>
          <w:ilvl w:val="0"/>
          <w:numId w:val="4"/>
        </w:numPr>
        <w:ind w:left="720" w:hanging="360"/>
        <w:rPr>
          <w:sz w:val="20"/>
          <w:szCs w:val="20"/>
        </w:rPr>
      </w:pPr>
      <w:bookmarkStart w:id="8" w:name="_4fyx6zzhn690" w:colFirst="0" w:colLast="0"/>
      <w:bookmarkEnd w:id="8"/>
      <w:r>
        <w:rPr>
          <w:sz w:val="20"/>
          <w:szCs w:val="20"/>
          <w:rtl w:val="0"/>
        </w:rPr>
        <w:t xml:space="preserve">If each activation record for “recurrence” (stack frame for the function) requires 80 bytes of storage, and the maximum stack size possible on a machine is 1000 bytes, identify </w:t>
      </w:r>
      <w:r>
        <w:rPr>
          <w:i/>
          <w:sz w:val="20"/>
          <w:szCs w:val="20"/>
          <w:rtl w:val="0"/>
        </w:rPr>
        <w:t xml:space="preserve">all </w:t>
      </w:r>
      <w:r>
        <w:rPr>
          <w:sz w:val="20"/>
          <w:szCs w:val="20"/>
          <w:rtl w:val="0"/>
        </w:rPr>
        <w:t xml:space="preserve">of the following recursive function calls that will be able to execute on the machine. </w:t>
      </w:r>
      <w:r>
        <w:rPr>
          <w:b/>
          <w:sz w:val="20"/>
          <w:szCs w:val="20"/>
          <w:rtl w:val="0"/>
        </w:rPr>
        <w:t xml:space="preserve">[5] </w:t>
      </w:r>
      <w:r>
        <w:rPr>
          <w:b/>
          <w:color w:val="0000FF"/>
          <w:sz w:val="20"/>
          <w:szCs w:val="20"/>
          <w:rtl w:val="0"/>
        </w:rPr>
        <w:t>(L6)</w:t>
      </w:r>
    </w:p>
    <w:p w14:paraId="00000035">
      <w:pPr>
        <w:pStyle w:val="3"/>
        <w:spacing w:before="0" w:after="0" w:line="240" w:lineRule="auto"/>
        <w:rPr>
          <w:rFonts w:ascii="Calibri" w:hAnsi="Calibri" w:eastAsia="Calibri" w:cs="Calibri"/>
          <w:sz w:val="22"/>
          <w:szCs w:val="22"/>
        </w:rPr>
      </w:pPr>
      <w:r>
        <w:rPr>
          <w:rFonts w:ascii="Calibri" w:hAnsi="Calibri" w:eastAsia="Calibri" w:cs="Calibri"/>
          <w:b/>
          <w:sz w:val="22"/>
          <w:szCs w:val="22"/>
          <w:rtl w:val="0"/>
        </w:rPr>
        <w:t xml:space="preserve"> </w:t>
      </w:r>
    </w:p>
    <w:p w14:paraId="00000036">
      <w:pPr>
        <w:pStyle w:val="3"/>
        <w:spacing w:before="0" w:after="0" w:line="240" w:lineRule="auto"/>
        <w:ind w:left="1440" w:firstLine="0"/>
        <w:rPr>
          <w:rFonts w:ascii="Courier New" w:hAnsi="Courier New" w:eastAsia="Courier New" w:cs="Courier New"/>
          <w:sz w:val="22"/>
          <w:szCs w:val="22"/>
        </w:rPr>
      </w:pPr>
      <w:r>
        <w:rPr>
          <w:rFonts w:ascii="Courier New" w:hAnsi="Courier New" w:eastAsia="Courier New" w:cs="Courier New"/>
          <w:sz w:val="22"/>
          <w:szCs w:val="22"/>
          <w:rtl w:val="0"/>
        </w:rPr>
        <w:t>int recurrence(int n)</w:t>
      </w:r>
    </w:p>
    <w:p w14:paraId="00000037">
      <w:pPr>
        <w:pStyle w:val="3"/>
        <w:spacing w:before="0" w:after="0" w:line="240" w:lineRule="auto"/>
        <w:ind w:left="1440" w:firstLine="0"/>
        <w:rPr>
          <w:rFonts w:ascii="Courier New" w:hAnsi="Courier New" w:eastAsia="Courier New" w:cs="Courier New"/>
          <w:sz w:val="22"/>
          <w:szCs w:val="22"/>
        </w:rPr>
      </w:pPr>
      <w:r>
        <w:rPr>
          <w:rFonts w:ascii="Courier New" w:hAnsi="Courier New" w:eastAsia="Courier New" w:cs="Courier New"/>
          <w:sz w:val="22"/>
          <w:szCs w:val="22"/>
          <w:rtl w:val="0"/>
        </w:rPr>
        <w:t>{</w:t>
      </w:r>
    </w:p>
    <w:p w14:paraId="00000038">
      <w:pPr>
        <w:pStyle w:val="3"/>
        <w:spacing w:before="0" w:after="0" w:line="240" w:lineRule="auto"/>
        <w:ind w:left="2160" w:firstLine="0"/>
        <w:rPr>
          <w:rFonts w:ascii="Courier New" w:hAnsi="Courier New" w:eastAsia="Courier New" w:cs="Courier New"/>
          <w:b/>
          <w:color w:val="FF0000"/>
          <w:sz w:val="22"/>
          <w:szCs w:val="22"/>
        </w:rPr>
      </w:pPr>
      <w:r>
        <w:rPr>
          <w:rFonts w:ascii="Courier New" w:hAnsi="Courier New" w:eastAsia="Courier New" w:cs="Courier New"/>
          <w:sz w:val="22"/>
          <w:szCs w:val="22"/>
          <w:rtl w:val="0"/>
        </w:rPr>
        <w:t xml:space="preserve">if ((n&lt;=0))  </w:t>
      </w:r>
    </w:p>
    <w:p w14:paraId="00000039">
      <w:pPr>
        <w:pStyle w:val="3"/>
        <w:spacing w:before="0" w:after="0" w:line="240" w:lineRule="auto"/>
        <w:ind w:left="2880" w:firstLine="0"/>
        <w:rPr>
          <w:rFonts w:ascii="Courier New" w:hAnsi="Courier New" w:eastAsia="Courier New" w:cs="Courier New"/>
          <w:sz w:val="22"/>
          <w:szCs w:val="22"/>
        </w:rPr>
      </w:pPr>
      <w:r>
        <w:rPr>
          <w:rFonts w:ascii="Courier New" w:hAnsi="Courier New" w:eastAsia="Courier New" w:cs="Courier New"/>
          <w:sz w:val="22"/>
          <w:szCs w:val="22"/>
          <w:rtl w:val="0"/>
        </w:rPr>
        <w:t>return(1);</w:t>
      </w:r>
    </w:p>
    <w:p w14:paraId="0000003A">
      <w:pPr>
        <w:pStyle w:val="3"/>
        <w:spacing w:before="0" w:after="0" w:line="240" w:lineRule="auto"/>
        <w:ind w:left="2160" w:firstLine="0"/>
        <w:rPr>
          <w:rFonts w:ascii="Courier New" w:hAnsi="Courier New" w:eastAsia="Courier New" w:cs="Courier New"/>
          <w:sz w:val="22"/>
          <w:szCs w:val="22"/>
        </w:rPr>
      </w:pPr>
      <w:r>
        <w:rPr>
          <w:rFonts w:ascii="Courier New" w:hAnsi="Courier New" w:eastAsia="Courier New" w:cs="Courier New"/>
          <w:sz w:val="22"/>
          <w:szCs w:val="22"/>
          <w:rtl w:val="0"/>
        </w:rPr>
        <w:t>else</w:t>
      </w:r>
    </w:p>
    <w:p w14:paraId="0000003B">
      <w:pPr>
        <w:pStyle w:val="3"/>
        <w:spacing w:before="0" w:after="0" w:line="240" w:lineRule="auto"/>
        <w:ind w:left="2880" w:firstLine="0"/>
        <w:rPr>
          <w:rFonts w:ascii="Courier New" w:hAnsi="Courier New" w:eastAsia="Courier New" w:cs="Courier New"/>
          <w:sz w:val="22"/>
          <w:szCs w:val="22"/>
        </w:rPr>
      </w:pPr>
      <w:r>
        <w:rPr>
          <w:rFonts w:ascii="Courier New" w:hAnsi="Courier New" w:eastAsia="Courier New" w:cs="Courier New"/>
          <w:sz w:val="22"/>
          <w:szCs w:val="22"/>
          <w:rtl w:val="0"/>
        </w:rPr>
        <w:t>return(recurrence(n-1)+recurrence(n-2));</w:t>
      </w:r>
    </w:p>
    <w:p w14:paraId="0000003C">
      <w:pPr>
        <w:pStyle w:val="3"/>
        <w:spacing w:before="0" w:after="0" w:line="240" w:lineRule="auto"/>
        <w:ind w:left="1440" w:firstLine="0"/>
        <w:rPr>
          <w:rFonts w:ascii="Courier New" w:hAnsi="Courier New" w:eastAsia="Courier New" w:cs="Courier New"/>
          <w:sz w:val="22"/>
          <w:szCs w:val="22"/>
        </w:rPr>
      </w:pPr>
      <w:r>
        <w:rPr>
          <w:rFonts w:ascii="Courier New" w:hAnsi="Courier New" w:eastAsia="Courier New" w:cs="Courier New"/>
          <w:sz w:val="22"/>
          <w:szCs w:val="22"/>
          <w:rtl w:val="0"/>
        </w:rPr>
        <w:t>}</w:t>
      </w:r>
    </w:p>
    <w:p w14:paraId="0000003D">
      <w:pPr>
        <w:pStyle w:val="3"/>
        <w:spacing w:before="0" w:after="0" w:line="240" w:lineRule="auto"/>
        <w:rPr>
          <w:sz w:val="22"/>
          <w:szCs w:val="22"/>
        </w:rPr>
      </w:pPr>
      <w:r>
        <w:rPr>
          <w:rFonts w:ascii="Calibri" w:hAnsi="Calibri" w:eastAsia="Calibri" w:cs="Calibri"/>
          <w:sz w:val="22"/>
          <w:szCs w:val="22"/>
          <w:rtl w:val="0"/>
        </w:rPr>
        <w:t xml:space="preserve"> </w:t>
      </w:r>
    </w:p>
    <w:p w14:paraId="0000003E">
      <w:pPr>
        <w:pStyle w:val="3"/>
        <w:spacing w:before="0" w:after="0" w:line="240" w:lineRule="auto"/>
        <w:ind w:left="1440" w:firstLine="0"/>
        <w:rPr>
          <w:sz w:val="20"/>
          <w:szCs w:val="20"/>
        </w:rPr>
      </w:pPr>
      <w:r>
        <w:rPr>
          <w:sz w:val="20"/>
          <w:szCs w:val="20"/>
          <w:rtl w:val="0"/>
        </w:rPr>
        <w:t xml:space="preserve">A.  </w:t>
      </w:r>
      <w:r>
        <w:rPr>
          <w:sz w:val="20"/>
          <w:szCs w:val="20"/>
          <w:rtl w:val="0"/>
        </w:rPr>
        <w:tab/>
      </w:r>
      <w:r>
        <w:rPr>
          <w:sz w:val="20"/>
          <w:szCs w:val="20"/>
          <w:rtl w:val="0"/>
        </w:rPr>
        <w:t>recurrence(2)</w:t>
      </w:r>
    </w:p>
    <w:p w14:paraId="0000003F">
      <w:pPr>
        <w:pStyle w:val="3"/>
        <w:spacing w:before="0" w:after="0" w:line="240" w:lineRule="auto"/>
        <w:ind w:left="1440" w:firstLine="0"/>
        <w:rPr>
          <w:sz w:val="20"/>
          <w:szCs w:val="20"/>
        </w:rPr>
      </w:pPr>
      <w:r>
        <w:rPr>
          <w:sz w:val="20"/>
          <w:szCs w:val="20"/>
          <w:rtl w:val="0"/>
        </w:rPr>
        <w:t xml:space="preserve">B.  </w:t>
      </w:r>
      <w:r>
        <w:rPr>
          <w:sz w:val="20"/>
          <w:szCs w:val="20"/>
          <w:rtl w:val="0"/>
        </w:rPr>
        <w:tab/>
      </w:r>
      <w:r>
        <w:rPr>
          <w:sz w:val="20"/>
          <w:szCs w:val="20"/>
          <w:rtl w:val="0"/>
        </w:rPr>
        <w:t>recurrence(9)</w:t>
      </w:r>
    </w:p>
    <w:p w14:paraId="00000040">
      <w:pPr>
        <w:pStyle w:val="3"/>
        <w:spacing w:before="0" w:after="0" w:line="240" w:lineRule="auto"/>
        <w:ind w:left="1440" w:firstLine="0"/>
        <w:rPr>
          <w:sz w:val="20"/>
          <w:szCs w:val="20"/>
        </w:rPr>
      </w:pPr>
      <w:r>
        <w:rPr>
          <w:sz w:val="20"/>
          <w:szCs w:val="20"/>
          <w:rtl w:val="0"/>
        </w:rPr>
        <w:t xml:space="preserve">C.  </w:t>
      </w:r>
      <w:r>
        <w:rPr>
          <w:sz w:val="20"/>
          <w:szCs w:val="20"/>
          <w:rtl w:val="0"/>
        </w:rPr>
        <w:tab/>
      </w:r>
      <w:r>
        <w:rPr>
          <w:sz w:val="20"/>
          <w:szCs w:val="20"/>
          <w:rtl w:val="0"/>
        </w:rPr>
        <w:t>recurrence(13)</w:t>
      </w:r>
    </w:p>
    <w:p w14:paraId="00000041">
      <w:pPr>
        <w:pStyle w:val="3"/>
        <w:spacing w:before="0" w:after="0" w:line="240" w:lineRule="auto"/>
        <w:ind w:left="1440" w:firstLine="0"/>
        <w:rPr>
          <w:sz w:val="20"/>
          <w:szCs w:val="20"/>
        </w:rPr>
      </w:pPr>
      <w:bookmarkStart w:id="9" w:name="_hd6m2t9ivvqo" w:colFirst="0" w:colLast="0"/>
      <w:bookmarkEnd w:id="9"/>
      <w:r>
        <w:rPr>
          <w:sz w:val="20"/>
          <w:szCs w:val="20"/>
          <w:rtl w:val="0"/>
        </w:rPr>
        <w:t xml:space="preserve">D.  </w:t>
      </w:r>
      <w:r>
        <w:rPr>
          <w:sz w:val="20"/>
          <w:szCs w:val="20"/>
          <w:rtl w:val="0"/>
        </w:rPr>
        <w:tab/>
      </w:r>
      <w:r>
        <w:rPr>
          <w:sz w:val="20"/>
          <w:szCs w:val="20"/>
          <w:rtl w:val="0"/>
        </w:rPr>
        <w:t>recurrence(24)</w:t>
      </w:r>
    </w:p>
    <w:p w14:paraId="00000042">
      <w:pPr>
        <w:pStyle w:val="3"/>
        <w:spacing w:before="0" w:after="0" w:line="240" w:lineRule="auto"/>
        <w:ind w:left="1440" w:firstLine="0"/>
      </w:pPr>
      <w:bookmarkStart w:id="10" w:name="_z9srivjt0i5g" w:colFirst="0" w:colLast="0"/>
      <w:bookmarkEnd w:id="10"/>
      <w:r>
        <w:rPr>
          <w:sz w:val="20"/>
          <w:szCs w:val="20"/>
          <w:rtl w:val="0"/>
        </w:rPr>
        <w:t xml:space="preserve">E.   </w:t>
      </w:r>
      <w:r>
        <w:rPr>
          <w:sz w:val="20"/>
          <w:szCs w:val="20"/>
          <w:rtl w:val="0"/>
        </w:rPr>
        <w:tab/>
      </w:r>
      <w:r>
        <w:rPr>
          <w:sz w:val="20"/>
          <w:szCs w:val="20"/>
          <w:rtl w:val="0"/>
        </w:rPr>
        <w:t>recurrence(38)                   ___</w:t>
      </w:r>
      <w:r>
        <w:rPr>
          <w:rFonts w:hint="eastAsia" w:eastAsia="宋体"/>
          <w:sz w:val="20"/>
          <w:szCs w:val="20"/>
          <w:rtl w:val="0"/>
          <w:lang w:val="en-US" w:eastAsia="zh-CN"/>
        </w:rPr>
        <w:t>AB</w:t>
      </w:r>
      <w:r>
        <w:rPr>
          <w:sz w:val="20"/>
          <w:szCs w:val="20"/>
          <w:rtl w:val="0"/>
        </w:rPr>
        <w:t xml:space="preserve">____ &lt;----- Answer(s) go here </w:t>
      </w:r>
    </w:p>
    <w:p w14:paraId="00000043"/>
    <w:p w14:paraId="00000044"/>
    <w:p w14:paraId="00000045">
      <w:pPr>
        <w:pStyle w:val="3"/>
        <w:numPr>
          <w:ilvl w:val="0"/>
          <w:numId w:val="4"/>
        </w:numPr>
        <w:spacing w:before="0" w:after="0" w:line="240" w:lineRule="auto"/>
        <w:ind w:left="720" w:hanging="360"/>
        <w:rPr>
          <w:rFonts w:ascii="Calibri" w:hAnsi="Calibri" w:eastAsia="Calibri" w:cs="Calibri"/>
          <w:sz w:val="20"/>
          <w:szCs w:val="20"/>
        </w:rPr>
      </w:pPr>
      <w:bookmarkStart w:id="11" w:name="_xutb7rjp4fy" w:colFirst="0" w:colLast="0"/>
      <w:bookmarkEnd w:id="11"/>
      <w:r>
        <w:rPr>
          <w:sz w:val="20"/>
          <w:szCs w:val="20"/>
          <w:rtl w:val="0"/>
        </w:rPr>
        <w:t xml:space="preserve">In the blank provided write the letter which best defines the associated term </w:t>
      </w:r>
      <w:r>
        <w:rPr>
          <w:b/>
          <w:sz w:val="20"/>
          <w:szCs w:val="20"/>
          <w:rtl w:val="0"/>
        </w:rPr>
        <w:t xml:space="preserve">[4] </w:t>
      </w:r>
      <w:r>
        <w:rPr>
          <w:b/>
          <w:color w:val="0000FF"/>
          <w:sz w:val="20"/>
          <w:szCs w:val="20"/>
          <w:rtl w:val="0"/>
        </w:rPr>
        <w:t>(L7)</w:t>
      </w:r>
      <w:r>
        <w:rPr>
          <w:b/>
          <w:sz w:val="20"/>
          <w:szCs w:val="20"/>
          <w:rtl w:val="0"/>
        </w:rPr>
        <w:br w:type="textWrapping"/>
      </w:r>
      <w:r>
        <w:rPr>
          <w:b/>
          <w:sz w:val="20"/>
          <w:szCs w:val="20"/>
          <w:rtl w:val="0"/>
        </w:rPr>
        <w:br w:type="textWrapping"/>
      </w:r>
      <w:r>
        <w:rPr>
          <w:sz w:val="20"/>
          <w:szCs w:val="20"/>
          <w:rtl w:val="0"/>
        </w:rPr>
        <w:t>2’s complement     ___</w:t>
      </w:r>
      <w:r>
        <w:rPr>
          <w:rFonts w:hint="eastAsia" w:eastAsia="宋体"/>
          <w:sz w:val="20"/>
          <w:szCs w:val="20"/>
          <w:rtl w:val="0"/>
          <w:lang w:val="en-US" w:eastAsia="zh-CN"/>
        </w:rPr>
        <w:t>D</w:t>
      </w:r>
      <w:r>
        <w:rPr>
          <w:sz w:val="20"/>
          <w:szCs w:val="20"/>
          <w:rtl w:val="0"/>
        </w:rPr>
        <w:t>___</w:t>
      </w:r>
      <w:r>
        <w:rPr>
          <w:sz w:val="20"/>
          <w:szCs w:val="20"/>
          <w:rtl w:val="0"/>
        </w:rPr>
        <w:tab/>
      </w:r>
      <w:r>
        <w:rPr>
          <w:sz w:val="20"/>
          <w:szCs w:val="20"/>
          <w:rtl w:val="0"/>
        </w:rPr>
        <w:t>A) enables binary numbers to be represented more compactly</w:t>
      </w:r>
    </w:p>
    <w:p w14:paraId="00000046">
      <w:pPr>
        <w:pStyle w:val="3"/>
        <w:spacing w:before="0" w:after="0" w:line="240" w:lineRule="auto"/>
        <w:ind w:left="2880" w:firstLine="720"/>
        <w:rPr>
          <w:sz w:val="20"/>
          <w:szCs w:val="20"/>
        </w:rPr>
      </w:pPr>
      <w:bookmarkStart w:id="12" w:name="_59libbgy0968" w:colFirst="0" w:colLast="0"/>
      <w:bookmarkEnd w:id="12"/>
      <w:r>
        <w:rPr>
          <w:sz w:val="20"/>
          <w:szCs w:val="20"/>
          <w:rtl w:val="0"/>
        </w:rPr>
        <w:t>B) a format for representing unsigned numbers</w:t>
      </w:r>
    </w:p>
    <w:p w14:paraId="00000047">
      <w:pPr>
        <w:pStyle w:val="3"/>
        <w:spacing w:before="0" w:after="0" w:line="240" w:lineRule="auto"/>
        <w:ind w:left="720" w:firstLine="0"/>
        <w:rPr>
          <w:sz w:val="20"/>
          <w:szCs w:val="20"/>
        </w:rPr>
      </w:pPr>
      <w:bookmarkStart w:id="13" w:name="_32vgvan8u09o" w:colFirst="0" w:colLast="0"/>
      <w:r>
        <w:rPr>
          <w:sz w:val="20"/>
          <w:szCs w:val="20"/>
          <w:rtl w:val="0"/>
        </w:rPr>
        <w:t>Hexadecimal         ___</w:t>
      </w:r>
      <w:r>
        <w:rPr>
          <w:rFonts w:hint="eastAsia" w:eastAsia="宋体"/>
          <w:sz w:val="20"/>
          <w:szCs w:val="20"/>
          <w:rtl w:val="0"/>
          <w:lang w:val="en-US" w:eastAsia="zh-CN"/>
        </w:rPr>
        <w:t>A</w:t>
      </w:r>
      <w:r>
        <w:rPr>
          <w:sz w:val="20"/>
          <w:szCs w:val="20"/>
          <w:rtl w:val="0"/>
        </w:rPr>
        <w:t>___        C) a well-known standard for representing real numbers</w:t>
      </w:r>
    </w:p>
    <w:p w14:paraId="00000048">
      <w:pPr>
        <w:pStyle w:val="3"/>
        <w:spacing w:before="0" w:after="0" w:line="240" w:lineRule="auto"/>
        <w:ind w:left="720" w:firstLine="0"/>
        <w:rPr>
          <w:sz w:val="20"/>
          <w:szCs w:val="20"/>
        </w:rPr>
      </w:pPr>
      <w:r>
        <w:rPr>
          <w:sz w:val="20"/>
          <w:szCs w:val="20"/>
          <w:rtl w:val="0"/>
        </w:rPr>
        <w:t xml:space="preserve">                                           </w:t>
      </w:r>
      <w:r>
        <w:rPr>
          <w:sz w:val="20"/>
          <w:szCs w:val="20"/>
          <w:rtl w:val="0"/>
        </w:rPr>
        <w:tab/>
      </w:r>
      <w:r>
        <w:rPr>
          <w:sz w:val="20"/>
          <w:szCs w:val="20"/>
          <w:rtl w:val="0"/>
        </w:rPr>
        <w:t>D) a signed integer representation supporting efficient hardware</w:t>
      </w:r>
    </w:p>
    <w:p w14:paraId="00000049">
      <w:pPr>
        <w:pStyle w:val="3"/>
        <w:spacing w:before="0" w:after="0" w:line="240" w:lineRule="auto"/>
        <w:ind w:left="720" w:firstLine="0"/>
        <w:rPr>
          <w:sz w:val="20"/>
          <w:szCs w:val="20"/>
        </w:rPr>
      </w:pPr>
      <w:r>
        <w:rPr>
          <w:sz w:val="20"/>
          <w:szCs w:val="20"/>
          <w:rtl w:val="0"/>
        </w:rPr>
        <w:t xml:space="preserve">IEEE 754   </w:t>
      </w:r>
      <w:r>
        <w:rPr>
          <w:sz w:val="20"/>
          <w:szCs w:val="20"/>
          <w:rtl w:val="0"/>
        </w:rPr>
        <w:tab/>
      </w:r>
      <w:r>
        <w:rPr>
          <w:sz w:val="20"/>
          <w:szCs w:val="20"/>
          <w:rtl w:val="0"/>
        </w:rPr>
        <w:t xml:space="preserve">    ___</w:t>
      </w:r>
      <w:r>
        <w:rPr>
          <w:rFonts w:hint="eastAsia" w:eastAsia="宋体"/>
          <w:sz w:val="20"/>
          <w:szCs w:val="20"/>
          <w:rtl w:val="0"/>
          <w:lang w:val="en-US" w:eastAsia="zh-CN"/>
        </w:rPr>
        <w:t>C</w:t>
      </w:r>
      <w:r>
        <w:rPr>
          <w:sz w:val="20"/>
          <w:szCs w:val="20"/>
          <w:rtl w:val="0"/>
        </w:rPr>
        <w:t xml:space="preserve">___     </w:t>
      </w:r>
      <w:r>
        <w:rPr>
          <w:sz w:val="20"/>
          <w:szCs w:val="20"/>
          <w:rtl w:val="0"/>
        </w:rPr>
        <w:tab/>
      </w:r>
      <w:r>
        <w:rPr>
          <w:sz w:val="20"/>
          <w:szCs w:val="20"/>
          <w:rtl w:val="0"/>
        </w:rPr>
        <w:t>E) represents numbers using 64 bits</w:t>
      </w:r>
    </w:p>
    <w:bookmarkEnd w:id="13"/>
    <w:p w14:paraId="0000004A">
      <w:pPr>
        <w:pStyle w:val="3"/>
        <w:spacing w:before="0" w:after="0" w:line="240" w:lineRule="auto"/>
        <w:ind w:left="720" w:firstLine="0"/>
        <w:rPr>
          <w:sz w:val="20"/>
          <w:szCs w:val="20"/>
        </w:rPr>
      </w:pPr>
      <w:r>
        <w:rPr>
          <w:sz w:val="20"/>
          <w:szCs w:val="20"/>
          <w:rtl w:val="0"/>
        </w:rPr>
        <w:t xml:space="preserve">            </w:t>
      </w:r>
      <w:r>
        <w:rPr>
          <w:sz w:val="20"/>
          <w:szCs w:val="20"/>
          <w:rtl w:val="0"/>
        </w:rPr>
        <w:tab/>
      </w:r>
      <w:r>
        <w:rPr>
          <w:sz w:val="20"/>
          <w:szCs w:val="20"/>
          <w:rtl w:val="0"/>
        </w:rPr>
        <w:t xml:space="preserve">                       </w:t>
      </w:r>
      <w:r>
        <w:rPr>
          <w:sz w:val="20"/>
          <w:szCs w:val="20"/>
          <w:rtl w:val="0"/>
        </w:rPr>
        <w:tab/>
      </w:r>
      <w:r>
        <w:rPr>
          <w:sz w:val="20"/>
          <w:szCs w:val="20"/>
          <w:rtl w:val="0"/>
        </w:rPr>
        <w:tab/>
      </w:r>
      <w:r>
        <w:rPr>
          <w:sz w:val="20"/>
          <w:szCs w:val="20"/>
          <w:rtl w:val="0"/>
        </w:rPr>
        <w:t>F) a special format for representing negative numbers</w:t>
      </w:r>
    </w:p>
    <w:p w14:paraId="0000004B">
      <w:pPr>
        <w:pStyle w:val="3"/>
        <w:spacing w:before="0" w:after="0" w:line="240" w:lineRule="auto"/>
        <w:ind w:left="720" w:firstLine="0"/>
        <w:rPr>
          <w:b/>
          <w:sz w:val="20"/>
          <w:szCs w:val="20"/>
        </w:rPr>
      </w:pPr>
      <w:bookmarkStart w:id="14" w:name="_ow5j90728hzb" w:colFirst="0" w:colLast="0"/>
      <w:bookmarkEnd w:id="14"/>
      <w:r>
        <w:rPr>
          <w:sz w:val="20"/>
          <w:szCs w:val="20"/>
          <w:rtl w:val="0"/>
        </w:rPr>
        <w:t>Double precision    ___</w:t>
      </w:r>
      <w:r>
        <w:rPr>
          <w:rFonts w:hint="eastAsia" w:eastAsia="宋体"/>
          <w:sz w:val="20"/>
          <w:szCs w:val="20"/>
          <w:rtl w:val="0"/>
          <w:lang w:val="en-US" w:eastAsia="zh-CN"/>
        </w:rPr>
        <w:t>E</w:t>
      </w:r>
      <w:r>
        <w:rPr>
          <w:sz w:val="20"/>
          <w:szCs w:val="20"/>
          <w:rtl w:val="0"/>
        </w:rPr>
        <w:t>___</w:t>
      </w:r>
    </w:p>
    <w:p w14:paraId="0000004C">
      <w:pPr>
        <w:pStyle w:val="3"/>
        <w:spacing w:before="0" w:after="0" w:line="240" w:lineRule="auto"/>
        <w:ind w:left="1440" w:firstLine="0"/>
        <w:rPr>
          <w:sz w:val="20"/>
          <w:szCs w:val="20"/>
        </w:rPr>
      </w:pPr>
    </w:p>
    <w:p w14:paraId="0000004D">
      <w:pPr>
        <w:pStyle w:val="3"/>
        <w:spacing w:before="240" w:after="240"/>
        <w:rPr>
          <w:b/>
          <w:sz w:val="22"/>
          <w:szCs w:val="22"/>
        </w:rPr>
      </w:pPr>
      <w:r>
        <w:rPr>
          <w:b/>
          <w:sz w:val="22"/>
          <w:szCs w:val="22"/>
          <w:rtl w:val="0"/>
        </w:rPr>
        <w:t xml:space="preserve"> </w:t>
      </w:r>
    </w:p>
    <w:bookmarkEnd w:id="5"/>
    <w:p w14:paraId="0000004E">
      <w:pPr>
        <w:pStyle w:val="3"/>
        <w:spacing w:before="0" w:after="0" w:line="240" w:lineRule="auto"/>
        <w:ind w:left="1440" w:firstLine="0"/>
        <w:rPr>
          <w:sz w:val="20"/>
          <w:szCs w:val="20"/>
        </w:rPr>
      </w:pPr>
      <w:r>
        <w:rPr>
          <w:sz w:val="20"/>
          <w:szCs w:val="20"/>
          <w:rtl w:val="0"/>
        </w:rPr>
        <w:br w:type="textWrapping"/>
      </w:r>
      <w:r>
        <w:rPr>
          <w:sz w:val="20"/>
          <w:szCs w:val="20"/>
          <w:rtl w:val="0"/>
        </w:rPr>
        <w:t xml:space="preserve"> </w:t>
      </w:r>
    </w:p>
    <w:p w14:paraId="0000004F">
      <w:pPr>
        <w:ind w:left="720" w:firstLine="0"/>
      </w:pPr>
    </w:p>
    <w:p w14:paraId="00000050">
      <w:pPr>
        <w:pStyle w:val="3"/>
        <w:rPr>
          <w:b/>
          <w:sz w:val="28"/>
          <w:szCs w:val="28"/>
        </w:rPr>
      </w:pPr>
      <w:bookmarkStart w:id="15" w:name="_h8lhekf7dvye" w:colFirst="0" w:colLast="0"/>
      <w:bookmarkEnd w:id="15"/>
      <w:r>
        <w:rPr>
          <w:b/>
          <w:sz w:val="28"/>
          <w:szCs w:val="28"/>
          <w:rtl w:val="0"/>
        </w:rPr>
        <w:t xml:space="preserve">Problem 4 (15 Points): Moving data between memory and registers </w:t>
      </w:r>
      <w:r>
        <w:rPr>
          <w:b/>
          <w:color w:val="0000FF"/>
          <w:sz w:val="20"/>
          <w:szCs w:val="20"/>
          <w:rtl w:val="0"/>
        </w:rPr>
        <w:t>(L5)</w:t>
      </w:r>
    </w:p>
    <w:p w14:paraId="00000051">
      <w:pPr>
        <w:spacing w:line="276" w:lineRule="auto"/>
      </w:pPr>
      <w:r>
        <w:rPr>
          <w:rtl w:val="0"/>
        </w:rPr>
        <w:t>For the following LEGv8 assembly code, indicate the final state of the registers and memory locations listed once this code has finished.  Assume any memory address outside of that displayed in the initial memory state contains 0.</w:t>
      </w:r>
    </w:p>
    <w:p w14:paraId="00000052">
      <w:pPr>
        <w:spacing w:line="276" w:lineRule="auto"/>
      </w:pPr>
    </w:p>
    <w:p w14:paraId="00000053">
      <w:pPr>
        <w:spacing w:line="276" w:lineRule="auto"/>
        <w:rPr>
          <w:rFonts w:ascii="Courier New" w:hAnsi="Courier New" w:eastAsia="Courier New" w:cs="Courier New"/>
          <w:color w:val="FF0000"/>
        </w:rPr>
      </w:pPr>
      <w:r>
        <w:rPr>
          <w:rFonts w:ascii="Courier New" w:hAnsi="Courier New" w:eastAsia="Courier New" w:cs="Courier New"/>
          <w:rtl w:val="0"/>
        </w:rPr>
        <w:tab/>
      </w:r>
      <w:r>
        <w:rPr>
          <w:rFonts w:ascii="Courier New" w:hAnsi="Courier New" w:eastAsia="Courier New" w:cs="Courier New"/>
          <w:rtl w:val="0"/>
        </w:rPr>
        <w:t>MOVZ</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X0, #0x1004</w:t>
      </w:r>
    </w:p>
    <w:p w14:paraId="00000054">
      <w:pPr>
        <w:spacing w:line="276" w:lineRule="auto"/>
        <w:ind w:left="720" w:firstLine="0"/>
        <w:rPr>
          <w:rFonts w:ascii="Courier New" w:hAnsi="Courier New" w:eastAsia="Courier New" w:cs="Courier New"/>
        </w:rPr>
      </w:pPr>
      <w:r>
        <w:rPr>
          <w:rFonts w:ascii="Courier New" w:hAnsi="Courier New" w:eastAsia="Courier New" w:cs="Courier New"/>
          <w:rtl w:val="0"/>
        </w:rPr>
        <w:t>LDURH</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X2, [X4, #2]</w:t>
      </w:r>
    </w:p>
    <w:p w14:paraId="00000055">
      <w:pPr>
        <w:spacing w:line="276" w:lineRule="auto"/>
        <w:rPr>
          <w:rFonts w:ascii="Courier New" w:hAnsi="Courier New" w:eastAsia="Courier New" w:cs="Courier New"/>
          <w:color w:val="FF0000"/>
        </w:rPr>
      </w:pPr>
      <w:r>
        <w:rPr>
          <w:rFonts w:ascii="Courier New" w:hAnsi="Courier New" w:eastAsia="Courier New" w:cs="Courier New"/>
          <w:rtl w:val="0"/>
        </w:rPr>
        <w:tab/>
      </w:r>
      <w:r>
        <w:rPr>
          <w:rFonts w:ascii="Courier New" w:hAnsi="Courier New" w:eastAsia="Courier New" w:cs="Courier New"/>
          <w:rtl w:val="0"/>
        </w:rPr>
        <w:t xml:space="preserve">STURB </w:t>
      </w:r>
      <w:r>
        <w:rPr>
          <w:rFonts w:ascii="Courier New" w:hAnsi="Courier New" w:eastAsia="Courier New" w:cs="Courier New"/>
          <w:rtl w:val="0"/>
        </w:rPr>
        <w:tab/>
      </w:r>
      <w:r>
        <w:rPr>
          <w:rFonts w:ascii="Courier New" w:hAnsi="Courier New" w:eastAsia="Courier New" w:cs="Courier New"/>
          <w:rtl w:val="0"/>
        </w:rPr>
        <w:t>X3, [X0, #-1]</w:t>
      </w:r>
    </w:p>
    <w:p w14:paraId="00000056">
      <w:pPr>
        <w:spacing w:line="276" w:lineRule="auto"/>
        <w:rPr>
          <w:rFonts w:ascii="Courier New" w:hAnsi="Courier New" w:eastAsia="Courier New" w:cs="Courier New"/>
          <w:color w:val="FF0000"/>
        </w:rPr>
      </w:pPr>
      <w:r>
        <w:rPr>
          <w:rFonts w:ascii="Courier New" w:hAnsi="Courier New" w:eastAsia="Courier New" w:cs="Courier New"/>
          <w:rtl w:val="0"/>
        </w:rPr>
        <w:tab/>
      </w:r>
      <w:r>
        <w:rPr>
          <w:rFonts w:ascii="Courier New" w:hAnsi="Courier New" w:eastAsia="Courier New" w:cs="Courier New"/>
          <w:rtl w:val="0"/>
        </w:rPr>
        <w:t>LDURSW</w:t>
      </w:r>
      <w:r>
        <w:rPr>
          <w:rFonts w:ascii="Courier New" w:hAnsi="Courier New" w:eastAsia="Courier New" w:cs="Courier New"/>
          <w:rtl w:val="0"/>
        </w:rPr>
        <w:tab/>
      </w:r>
      <w:r>
        <w:rPr>
          <w:rFonts w:ascii="Courier New" w:hAnsi="Courier New" w:eastAsia="Courier New" w:cs="Courier New"/>
          <w:rtl w:val="0"/>
        </w:rPr>
        <w:t>X5, [X4, #0]</w:t>
      </w:r>
    </w:p>
    <w:p w14:paraId="00000057">
      <w:pPr>
        <w:spacing w:line="276" w:lineRule="auto"/>
        <w:rPr>
          <w:rFonts w:ascii="Courier New" w:hAnsi="Courier New" w:eastAsia="Courier New" w:cs="Courier New"/>
          <w:color w:val="FF0000"/>
        </w:rPr>
      </w:pPr>
      <w:r>
        <w:rPr>
          <w:rFonts w:ascii="Courier New" w:hAnsi="Courier New" w:eastAsia="Courier New" w:cs="Courier New"/>
          <w:rtl w:val="0"/>
        </w:rPr>
        <w:tab/>
      </w:r>
      <w:r>
        <w:rPr>
          <w:rFonts w:ascii="Courier New" w:hAnsi="Courier New" w:eastAsia="Courier New" w:cs="Courier New"/>
          <w:rtl w:val="0"/>
        </w:rPr>
        <w:t>STURH</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X4, [X0, #-2]</w:t>
      </w:r>
    </w:p>
    <w:p w14:paraId="00000058">
      <w:pPr>
        <w:spacing w:line="276" w:lineRule="auto"/>
      </w:pPr>
    </w:p>
    <w:tbl>
      <w:tblPr>
        <w:tblStyle w:val="13"/>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3465"/>
        <w:gridCol w:w="2340"/>
        <w:gridCol w:w="2340"/>
      </w:tblGrid>
      <w:tr w14:paraId="5DF00D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tcPr>
          <w:p w14:paraId="00000059">
            <w:pPr>
              <w:widowControl w:val="0"/>
              <w:spacing w:line="240" w:lineRule="auto"/>
              <w:jc w:val="center"/>
              <w:rPr>
                <w:b/>
              </w:rPr>
            </w:pPr>
            <w:r>
              <w:rPr>
                <w:b/>
                <w:rtl w:val="0"/>
              </w:rPr>
              <w:t>Initial Register State</w:t>
            </w:r>
          </w:p>
        </w:tc>
        <w:tc>
          <w:tcPr>
            <w:gridSpan w:val="2"/>
            <w:shd w:val="clear" w:color="auto" w:fill="auto"/>
            <w:tcMar>
              <w:top w:w="100" w:type="dxa"/>
              <w:left w:w="100" w:type="dxa"/>
              <w:bottom w:w="100" w:type="dxa"/>
              <w:right w:w="100" w:type="dxa"/>
            </w:tcMar>
          </w:tcPr>
          <w:p w14:paraId="0000005B">
            <w:pPr>
              <w:widowControl w:val="0"/>
              <w:spacing w:line="240" w:lineRule="auto"/>
              <w:jc w:val="center"/>
              <w:rPr>
                <w:b/>
              </w:rPr>
            </w:pPr>
            <w:r>
              <w:rPr>
                <w:b/>
                <w:rtl w:val="0"/>
              </w:rPr>
              <w:t>Initial Memory State</w:t>
            </w:r>
          </w:p>
        </w:tc>
      </w:tr>
      <w:tr w14:paraId="7D5223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5D">
            <w:pPr>
              <w:widowControl w:val="0"/>
              <w:spacing w:line="240" w:lineRule="auto"/>
            </w:pPr>
            <w:r>
              <w:rPr>
                <w:rtl w:val="0"/>
              </w:rPr>
              <w:t>Register</w:t>
            </w:r>
          </w:p>
        </w:tc>
        <w:tc>
          <w:tcPr>
            <w:shd w:val="clear" w:color="auto" w:fill="auto"/>
            <w:tcMar>
              <w:top w:w="100" w:type="dxa"/>
              <w:left w:w="100" w:type="dxa"/>
              <w:bottom w:w="100" w:type="dxa"/>
              <w:right w:w="100" w:type="dxa"/>
            </w:tcMar>
          </w:tcPr>
          <w:p w14:paraId="0000005E">
            <w:pPr>
              <w:widowControl w:val="0"/>
              <w:spacing w:line="240" w:lineRule="auto"/>
            </w:pPr>
            <w:r>
              <w:rPr>
                <w:rtl w:val="0"/>
              </w:rPr>
              <w:t>Value</w:t>
            </w:r>
          </w:p>
        </w:tc>
        <w:tc>
          <w:tcPr>
            <w:shd w:val="clear" w:color="auto" w:fill="auto"/>
            <w:tcMar>
              <w:top w:w="100" w:type="dxa"/>
              <w:left w:w="100" w:type="dxa"/>
              <w:bottom w:w="100" w:type="dxa"/>
              <w:right w:w="100" w:type="dxa"/>
            </w:tcMar>
          </w:tcPr>
          <w:p w14:paraId="0000005F">
            <w:pPr>
              <w:widowControl w:val="0"/>
              <w:spacing w:line="240" w:lineRule="auto"/>
            </w:pPr>
            <w:r>
              <w:rPr>
                <w:rtl w:val="0"/>
              </w:rPr>
              <w:t>Address</w:t>
            </w:r>
          </w:p>
        </w:tc>
        <w:tc>
          <w:tcPr>
            <w:shd w:val="clear" w:color="auto" w:fill="auto"/>
            <w:tcMar>
              <w:top w:w="100" w:type="dxa"/>
              <w:left w:w="100" w:type="dxa"/>
              <w:bottom w:w="100" w:type="dxa"/>
              <w:right w:w="100" w:type="dxa"/>
            </w:tcMar>
          </w:tcPr>
          <w:p w14:paraId="00000060">
            <w:pPr>
              <w:widowControl w:val="0"/>
              <w:spacing w:line="240" w:lineRule="auto"/>
            </w:pPr>
            <w:r>
              <w:rPr>
                <w:rtl w:val="0"/>
              </w:rPr>
              <w:t>Value</w:t>
            </w:r>
          </w:p>
        </w:tc>
      </w:tr>
      <w:tr w14:paraId="1B9D92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61">
            <w:pPr>
              <w:widowControl w:val="0"/>
              <w:spacing w:line="240" w:lineRule="auto"/>
              <w:rPr>
                <w:rFonts w:ascii="Courier New" w:hAnsi="Courier New" w:eastAsia="Courier New" w:cs="Courier New"/>
              </w:rPr>
            </w:pPr>
            <w:r>
              <w:rPr>
                <w:rFonts w:ascii="Courier New" w:hAnsi="Courier New" w:eastAsia="Courier New" w:cs="Courier New"/>
                <w:rtl w:val="0"/>
              </w:rPr>
              <w:t>X0</w:t>
            </w:r>
          </w:p>
        </w:tc>
        <w:tc>
          <w:tcPr>
            <w:shd w:val="clear" w:color="auto" w:fill="auto"/>
            <w:tcMar>
              <w:top w:w="100" w:type="dxa"/>
              <w:left w:w="100" w:type="dxa"/>
              <w:bottom w:w="100" w:type="dxa"/>
              <w:right w:w="100" w:type="dxa"/>
            </w:tcMar>
          </w:tcPr>
          <w:p w14:paraId="00000062">
            <w:pPr>
              <w:widowControl w:val="0"/>
              <w:spacing w:line="240" w:lineRule="auto"/>
              <w:rPr>
                <w:rFonts w:ascii="Courier New" w:hAnsi="Courier New" w:eastAsia="Courier New" w:cs="Courier New"/>
              </w:rPr>
            </w:pPr>
            <w:r>
              <w:rPr>
                <w:rFonts w:ascii="Courier New" w:hAnsi="Courier New" w:eastAsia="Courier New" w:cs="Courier New"/>
                <w:rtl w:val="0"/>
              </w:rPr>
              <w:t>0xD</w:t>
            </w:r>
          </w:p>
        </w:tc>
        <w:tc>
          <w:tcPr>
            <w:shd w:val="clear" w:color="auto" w:fill="auto"/>
            <w:tcMar>
              <w:top w:w="100" w:type="dxa"/>
              <w:left w:w="100" w:type="dxa"/>
              <w:bottom w:w="100" w:type="dxa"/>
              <w:right w:w="100" w:type="dxa"/>
            </w:tcMar>
          </w:tcPr>
          <w:p w14:paraId="00000063">
            <w:pPr>
              <w:widowControl w:val="0"/>
              <w:spacing w:line="240" w:lineRule="auto"/>
              <w:rPr>
                <w:rFonts w:ascii="Courier New" w:hAnsi="Courier New" w:eastAsia="Courier New" w:cs="Courier New"/>
              </w:rPr>
            </w:pPr>
            <w:r>
              <w:rPr>
                <w:rFonts w:ascii="Courier New" w:hAnsi="Courier New" w:eastAsia="Courier New" w:cs="Courier New"/>
                <w:rtl w:val="0"/>
              </w:rPr>
              <w:t>0x00001000</w:t>
            </w:r>
          </w:p>
        </w:tc>
        <w:tc>
          <w:tcPr>
            <w:shd w:val="clear" w:color="auto" w:fill="auto"/>
            <w:tcMar>
              <w:top w:w="100" w:type="dxa"/>
              <w:left w:w="100" w:type="dxa"/>
              <w:bottom w:w="100" w:type="dxa"/>
              <w:right w:w="100" w:type="dxa"/>
            </w:tcMar>
          </w:tcPr>
          <w:p w14:paraId="00000064">
            <w:pPr>
              <w:widowControl w:val="0"/>
              <w:spacing w:line="240" w:lineRule="auto"/>
              <w:rPr>
                <w:rFonts w:ascii="Courier New" w:hAnsi="Courier New" w:eastAsia="Courier New" w:cs="Courier New"/>
              </w:rPr>
            </w:pPr>
            <w:r>
              <w:rPr>
                <w:rFonts w:ascii="Courier New" w:hAnsi="Courier New" w:eastAsia="Courier New" w:cs="Courier New"/>
                <w:rtl w:val="0"/>
              </w:rPr>
              <w:t>0x44</w:t>
            </w:r>
          </w:p>
        </w:tc>
      </w:tr>
      <w:tr w14:paraId="6BE252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65">
            <w:pPr>
              <w:widowControl w:val="0"/>
              <w:spacing w:line="240" w:lineRule="auto"/>
              <w:rPr>
                <w:rFonts w:ascii="Courier New" w:hAnsi="Courier New" w:eastAsia="Courier New" w:cs="Courier New"/>
              </w:rPr>
            </w:pPr>
            <w:r>
              <w:rPr>
                <w:rFonts w:ascii="Courier New" w:hAnsi="Courier New" w:eastAsia="Courier New" w:cs="Courier New"/>
                <w:rtl w:val="0"/>
              </w:rPr>
              <w:t>X1</w:t>
            </w:r>
          </w:p>
        </w:tc>
        <w:tc>
          <w:tcPr>
            <w:shd w:val="clear" w:color="auto" w:fill="auto"/>
            <w:tcMar>
              <w:top w:w="100" w:type="dxa"/>
              <w:left w:w="100" w:type="dxa"/>
              <w:bottom w:w="100" w:type="dxa"/>
              <w:right w:w="100" w:type="dxa"/>
            </w:tcMar>
          </w:tcPr>
          <w:p w14:paraId="00000066">
            <w:pPr>
              <w:widowControl w:val="0"/>
              <w:spacing w:line="240" w:lineRule="auto"/>
              <w:rPr>
                <w:rFonts w:ascii="Courier New" w:hAnsi="Courier New" w:eastAsia="Courier New" w:cs="Courier New"/>
              </w:rPr>
            </w:pPr>
            <w:r>
              <w:rPr>
                <w:rFonts w:ascii="Courier New" w:hAnsi="Courier New" w:eastAsia="Courier New" w:cs="Courier New"/>
                <w:rtl w:val="0"/>
              </w:rPr>
              <w:t>0x1001</w:t>
            </w:r>
          </w:p>
        </w:tc>
        <w:tc>
          <w:tcPr>
            <w:shd w:val="clear" w:color="auto" w:fill="auto"/>
            <w:tcMar>
              <w:top w:w="100" w:type="dxa"/>
              <w:left w:w="100" w:type="dxa"/>
              <w:bottom w:w="100" w:type="dxa"/>
              <w:right w:w="100" w:type="dxa"/>
            </w:tcMar>
          </w:tcPr>
          <w:p w14:paraId="00000067">
            <w:pPr>
              <w:widowControl w:val="0"/>
              <w:spacing w:line="240" w:lineRule="auto"/>
              <w:rPr>
                <w:rFonts w:ascii="Courier New" w:hAnsi="Courier New" w:eastAsia="Courier New" w:cs="Courier New"/>
              </w:rPr>
            </w:pPr>
            <w:r>
              <w:rPr>
                <w:rFonts w:ascii="Courier New" w:hAnsi="Courier New" w:eastAsia="Courier New" w:cs="Courier New"/>
                <w:rtl w:val="0"/>
              </w:rPr>
              <w:t>0x00001001</w:t>
            </w:r>
          </w:p>
        </w:tc>
        <w:tc>
          <w:tcPr>
            <w:shd w:val="clear" w:color="auto" w:fill="auto"/>
            <w:tcMar>
              <w:top w:w="100" w:type="dxa"/>
              <w:left w:w="100" w:type="dxa"/>
              <w:bottom w:w="100" w:type="dxa"/>
              <w:right w:w="100" w:type="dxa"/>
            </w:tcMar>
          </w:tcPr>
          <w:p w14:paraId="00000068">
            <w:pPr>
              <w:widowControl w:val="0"/>
              <w:spacing w:line="240" w:lineRule="auto"/>
              <w:rPr>
                <w:rFonts w:ascii="Courier New" w:hAnsi="Courier New" w:eastAsia="Courier New" w:cs="Courier New"/>
              </w:rPr>
            </w:pPr>
            <w:r>
              <w:rPr>
                <w:rFonts w:ascii="Courier New" w:hAnsi="Courier New" w:eastAsia="Courier New" w:cs="Courier New"/>
                <w:rtl w:val="0"/>
              </w:rPr>
              <w:t>0x12</w:t>
            </w:r>
          </w:p>
        </w:tc>
      </w:tr>
      <w:tr w14:paraId="13CA1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69">
            <w:pPr>
              <w:widowControl w:val="0"/>
              <w:spacing w:line="240" w:lineRule="auto"/>
              <w:rPr>
                <w:rFonts w:ascii="Courier New" w:hAnsi="Courier New" w:eastAsia="Courier New" w:cs="Courier New"/>
              </w:rPr>
            </w:pPr>
            <w:r>
              <w:rPr>
                <w:rFonts w:ascii="Courier New" w:hAnsi="Courier New" w:eastAsia="Courier New" w:cs="Courier New"/>
                <w:rtl w:val="0"/>
              </w:rPr>
              <w:t>X2</w:t>
            </w:r>
          </w:p>
        </w:tc>
        <w:tc>
          <w:tcPr>
            <w:shd w:val="clear" w:color="auto" w:fill="auto"/>
            <w:tcMar>
              <w:top w:w="100" w:type="dxa"/>
              <w:left w:w="100" w:type="dxa"/>
              <w:bottom w:w="100" w:type="dxa"/>
              <w:right w:w="100" w:type="dxa"/>
            </w:tcMar>
          </w:tcPr>
          <w:p w14:paraId="0000006A">
            <w:pPr>
              <w:widowControl w:val="0"/>
              <w:spacing w:line="240" w:lineRule="auto"/>
              <w:rPr>
                <w:rFonts w:ascii="Courier New" w:hAnsi="Courier New" w:eastAsia="Courier New" w:cs="Courier New"/>
              </w:rPr>
            </w:pPr>
            <w:r>
              <w:rPr>
                <w:rFonts w:ascii="Courier New" w:hAnsi="Courier New" w:eastAsia="Courier New" w:cs="Courier New"/>
                <w:rtl w:val="0"/>
              </w:rPr>
              <w:t>0x6E</w:t>
            </w:r>
          </w:p>
        </w:tc>
        <w:tc>
          <w:tcPr>
            <w:shd w:val="clear" w:color="auto" w:fill="auto"/>
            <w:tcMar>
              <w:top w:w="100" w:type="dxa"/>
              <w:left w:w="100" w:type="dxa"/>
              <w:bottom w:w="100" w:type="dxa"/>
              <w:right w:w="100" w:type="dxa"/>
            </w:tcMar>
          </w:tcPr>
          <w:p w14:paraId="0000006B">
            <w:pPr>
              <w:widowControl w:val="0"/>
              <w:spacing w:line="240" w:lineRule="auto"/>
              <w:rPr>
                <w:rFonts w:ascii="Courier New" w:hAnsi="Courier New" w:eastAsia="Courier New" w:cs="Courier New"/>
              </w:rPr>
            </w:pPr>
            <w:r>
              <w:rPr>
                <w:rFonts w:ascii="Courier New" w:hAnsi="Courier New" w:eastAsia="Courier New" w:cs="Courier New"/>
                <w:rtl w:val="0"/>
              </w:rPr>
              <w:t>0x00001002</w:t>
            </w:r>
          </w:p>
        </w:tc>
        <w:tc>
          <w:tcPr>
            <w:shd w:val="clear" w:color="auto" w:fill="auto"/>
            <w:tcMar>
              <w:top w:w="100" w:type="dxa"/>
              <w:left w:w="100" w:type="dxa"/>
              <w:bottom w:w="100" w:type="dxa"/>
              <w:right w:w="100" w:type="dxa"/>
            </w:tcMar>
          </w:tcPr>
          <w:p w14:paraId="0000006C">
            <w:pPr>
              <w:widowControl w:val="0"/>
              <w:spacing w:line="240" w:lineRule="auto"/>
              <w:rPr>
                <w:rFonts w:ascii="Courier New" w:hAnsi="Courier New" w:eastAsia="Courier New" w:cs="Courier New"/>
              </w:rPr>
            </w:pPr>
            <w:r>
              <w:rPr>
                <w:rFonts w:ascii="Courier New" w:hAnsi="Courier New" w:eastAsia="Courier New" w:cs="Courier New"/>
                <w:rtl w:val="0"/>
              </w:rPr>
              <w:t>0x44</w:t>
            </w:r>
          </w:p>
        </w:tc>
      </w:tr>
      <w:tr w14:paraId="6C4D06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6D">
            <w:pPr>
              <w:widowControl w:val="0"/>
              <w:spacing w:line="240" w:lineRule="auto"/>
              <w:rPr>
                <w:rFonts w:ascii="Courier New" w:hAnsi="Courier New" w:eastAsia="Courier New" w:cs="Courier New"/>
              </w:rPr>
            </w:pPr>
            <w:r>
              <w:rPr>
                <w:rFonts w:ascii="Courier New" w:hAnsi="Courier New" w:eastAsia="Courier New" w:cs="Courier New"/>
                <w:rtl w:val="0"/>
              </w:rPr>
              <w:t>X3</w:t>
            </w:r>
          </w:p>
        </w:tc>
        <w:tc>
          <w:tcPr>
            <w:shd w:val="clear" w:color="auto" w:fill="auto"/>
            <w:tcMar>
              <w:top w:w="100" w:type="dxa"/>
              <w:left w:w="100" w:type="dxa"/>
              <w:bottom w:w="100" w:type="dxa"/>
              <w:right w:w="100" w:type="dxa"/>
            </w:tcMar>
          </w:tcPr>
          <w:p w14:paraId="0000006E">
            <w:pPr>
              <w:widowControl w:val="0"/>
              <w:spacing w:line="240" w:lineRule="auto"/>
              <w:rPr>
                <w:rFonts w:ascii="Courier New" w:hAnsi="Courier New" w:eastAsia="Courier New" w:cs="Courier New"/>
              </w:rPr>
            </w:pPr>
            <w:r>
              <w:rPr>
                <w:rFonts w:ascii="Courier New" w:hAnsi="Courier New" w:eastAsia="Courier New" w:cs="Courier New"/>
                <w:rtl w:val="0"/>
              </w:rPr>
              <w:t>0x3CB1</w:t>
            </w:r>
          </w:p>
        </w:tc>
        <w:tc>
          <w:tcPr>
            <w:shd w:val="clear" w:color="auto" w:fill="auto"/>
            <w:tcMar>
              <w:top w:w="100" w:type="dxa"/>
              <w:left w:w="100" w:type="dxa"/>
              <w:bottom w:w="100" w:type="dxa"/>
              <w:right w:w="100" w:type="dxa"/>
            </w:tcMar>
          </w:tcPr>
          <w:p w14:paraId="0000006F">
            <w:pPr>
              <w:widowControl w:val="0"/>
              <w:spacing w:line="240" w:lineRule="auto"/>
              <w:rPr>
                <w:rFonts w:ascii="Courier New" w:hAnsi="Courier New" w:eastAsia="Courier New" w:cs="Courier New"/>
              </w:rPr>
            </w:pPr>
            <w:r>
              <w:rPr>
                <w:rFonts w:ascii="Courier New" w:hAnsi="Courier New" w:eastAsia="Courier New" w:cs="Courier New"/>
                <w:rtl w:val="0"/>
              </w:rPr>
              <w:t>0x00001003</w:t>
            </w:r>
          </w:p>
        </w:tc>
        <w:tc>
          <w:tcPr>
            <w:shd w:val="clear" w:color="auto" w:fill="auto"/>
            <w:tcMar>
              <w:top w:w="100" w:type="dxa"/>
              <w:left w:w="100" w:type="dxa"/>
              <w:bottom w:w="100" w:type="dxa"/>
              <w:right w:w="100" w:type="dxa"/>
            </w:tcMar>
          </w:tcPr>
          <w:p w14:paraId="00000070">
            <w:pPr>
              <w:widowControl w:val="0"/>
              <w:spacing w:line="240" w:lineRule="auto"/>
              <w:rPr>
                <w:rFonts w:ascii="Courier New" w:hAnsi="Courier New" w:eastAsia="Courier New" w:cs="Courier New"/>
              </w:rPr>
            </w:pPr>
            <w:r>
              <w:rPr>
                <w:rFonts w:ascii="Courier New" w:hAnsi="Courier New" w:eastAsia="Courier New" w:cs="Courier New"/>
                <w:rtl w:val="0"/>
              </w:rPr>
              <w:t>0x2E</w:t>
            </w:r>
          </w:p>
        </w:tc>
      </w:tr>
      <w:tr w14:paraId="29967A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71">
            <w:pPr>
              <w:widowControl w:val="0"/>
              <w:spacing w:line="240" w:lineRule="auto"/>
              <w:rPr>
                <w:rFonts w:ascii="Courier New" w:hAnsi="Courier New" w:eastAsia="Courier New" w:cs="Courier New"/>
              </w:rPr>
            </w:pPr>
            <w:r>
              <w:rPr>
                <w:rFonts w:ascii="Courier New" w:hAnsi="Courier New" w:eastAsia="Courier New" w:cs="Courier New"/>
                <w:rtl w:val="0"/>
              </w:rPr>
              <w:t>X4</w:t>
            </w:r>
          </w:p>
        </w:tc>
        <w:tc>
          <w:tcPr>
            <w:shd w:val="clear" w:color="auto" w:fill="auto"/>
            <w:tcMar>
              <w:top w:w="100" w:type="dxa"/>
              <w:left w:w="100" w:type="dxa"/>
              <w:bottom w:w="100" w:type="dxa"/>
              <w:right w:w="100" w:type="dxa"/>
            </w:tcMar>
          </w:tcPr>
          <w:p w14:paraId="00000072">
            <w:pPr>
              <w:widowControl w:val="0"/>
              <w:spacing w:line="240" w:lineRule="auto"/>
              <w:rPr>
                <w:rFonts w:ascii="Courier New" w:hAnsi="Courier New" w:eastAsia="Courier New" w:cs="Courier New"/>
              </w:rPr>
            </w:pPr>
            <w:r>
              <w:rPr>
                <w:rFonts w:ascii="Courier New" w:hAnsi="Courier New" w:eastAsia="Courier New" w:cs="Courier New"/>
                <w:rtl w:val="0"/>
              </w:rPr>
              <w:t>0x1000</w:t>
            </w:r>
          </w:p>
        </w:tc>
        <w:tc>
          <w:tcPr>
            <w:shd w:val="clear" w:color="auto" w:fill="auto"/>
            <w:tcMar>
              <w:top w:w="100" w:type="dxa"/>
              <w:left w:w="100" w:type="dxa"/>
              <w:bottom w:w="100" w:type="dxa"/>
              <w:right w:w="100" w:type="dxa"/>
            </w:tcMar>
          </w:tcPr>
          <w:p w14:paraId="00000073">
            <w:pPr>
              <w:widowControl w:val="0"/>
              <w:spacing w:line="240" w:lineRule="auto"/>
              <w:rPr>
                <w:rFonts w:ascii="Courier New" w:hAnsi="Courier New" w:eastAsia="Courier New" w:cs="Courier New"/>
              </w:rPr>
            </w:pPr>
            <w:r>
              <w:rPr>
                <w:rFonts w:ascii="Courier New" w:hAnsi="Courier New" w:eastAsia="Courier New" w:cs="Courier New"/>
                <w:rtl w:val="0"/>
              </w:rPr>
              <w:t>0x00001004</w:t>
            </w:r>
          </w:p>
        </w:tc>
        <w:tc>
          <w:tcPr>
            <w:shd w:val="clear" w:color="auto" w:fill="auto"/>
            <w:tcMar>
              <w:top w:w="100" w:type="dxa"/>
              <w:left w:w="100" w:type="dxa"/>
              <w:bottom w:w="100" w:type="dxa"/>
              <w:right w:w="100" w:type="dxa"/>
            </w:tcMar>
          </w:tcPr>
          <w:p w14:paraId="00000074">
            <w:pPr>
              <w:widowControl w:val="0"/>
              <w:spacing w:line="240" w:lineRule="auto"/>
              <w:rPr>
                <w:rFonts w:ascii="Courier New" w:hAnsi="Courier New" w:eastAsia="Courier New" w:cs="Courier New"/>
              </w:rPr>
            </w:pPr>
            <w:r>
              <w:rPr>
                <w:rFonts w:ascii="Courier New" w:hAnsi="Courier New" w:eastAsia="Courier New" w:cs="Courier New"/>
                <w:rtl w:val="0"/>
              </w:rPr>
              <w:t>0xA1</w:t>
            </w:r>
          </w:p>
        </w:tc>
      </w:tr>
      <w:tr w14:paraId="27D0B1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75">
            <w:pPr>
              <w:widowControl w:val="0"/>
              <w:spacing w:line="240" w:lineRule="auto"/>
              <w:rPr>
                <w:rFonts w:ascii="Courier New" w:hAnsi="Courier New" w:eastAsia="Courier New" w:cs="Courier New"/>
              </w:rPr>
            </w:pPr>
            <w:r>
              <w:rPr>
                <w:rFonts w:ascii="Courier New" w:hAnsi="Courier New" w:eastAsia="Courier New" w:cs="Courier New"/>
                <w:rtl w:val="0"/>
              </w:rPr>
              <w:t>X5</w:t>
            </w:r>
          </w:p>
        </w:tc>
        <w:tc>
          <w:tcPr>
            <w:shd w:val="clear" w:color="auto" w:fill="auto"/>
            <w:tcMar>
              <w:top w:w="100" w:type="dxa"/>
              <w:left w:w="100" w:type="dxa"/>
              <w:bottom w:w="100" w:type="dxa"/>
              <w:right w:w="100" w:type="dxa"/>
            </w:tcMar>
          </w:tcPr>
          <w:p w14:paraId="00000076">
            <w:pPr>
              <w:widowControl w:val="0"/>
              <w:spacing w:line="240" w:lineRule="auto"/>
              <w:rPr>
                <w:rFonts w:ascii="Courier New" w:hAnsi="Courier New" w:eastAsia="Courier New" w:cs="Courier New"/>
              </w:rPr>
            </w:pPr>
            <w:r>
              <w:rPr>
                <w:rFonts w:ascii="Courier New" w:hAnsi="Courier New" w:eastAsia="Courier New" w:cs="Courier New"/>
                <w:rtl w:val="0"/>
              </w:rPr>
              <w:t>0x5</w:t>
            </w:r>
          </w:p>
        </w:tc>
        <w:tc>
          <w:tcPr>
            <w:shd w:val="clear" w:color="auto" w:fill="auto"/>
            <w:tcMar>
              <w:top w:w="100" w:type="dxa"/>
              <w:left w:w="100" w:type="dxa"/>
              <w:bottom w:w="100" w:type="dxa"/>
              <w:right w:w="100" w:type="dxa"/>
            </w:tcMar>
          </w:tcPr>
          <w:p w14:paraId="00000077">
            <w:pPr>
              <w:widowControl w:val="0"/>
              <w:spacing w:line="240" w:lineRule="auto"/>
              <w:rPr>
                <w:rFonts w:ascii="Courier New" w:hAnsi="Courier New" w:eastAsia="Courier New" w:cs="Courier New"/>
              </w:rPr>
            </w:pPr>
            <w:r>
              <w:rPr>
                <w:rFonts w:ascii="Courier New" w:hAnsi="Courier New" w:eastAsia="Courier New" w:cs="Courier New"/>
                <w:rtl w:val="0"/>
              </w:rPr>
              <w:t>0x00001005</w:t>
            </w:r>
          </w:p>
        </w:tc>
        <w:tc>
          <w:tcPr>
            <w:shd w:val="clear" w:color="auto" w:fill="auto"/>
            <w:tcMar>
              <w:top w:w="100" w:type="dxa"/>
              <w:left w:w="100" w:type="dxa"/>
              <w:bottom w:w="100" w:type="dxa"/>
              <w:right w:w="100" w:type="dxa"/>
            </w:tcMar>
          </w:tcPr>
          <w:p w14:paraId="00000078">
            <w:pPr>
              <w:widowControl w:val="0"/>
              <w:spacing w:line="240" w:lineRule="auto"/>
              <w:rPr>
                <w:rFonts w:ascii="Courier New" w:hAnsi="Courier New" w:eastAsia="Courier New" w:cs="Courier New"/>
              </w:rPr>
            </w:pPr>
            <w:r>
              <w:rPr>
                <w:rFonts w:ascii="Courier New" w:hAnsi="Courier New" w:eastAsia="Courier New" w:cs="Courier New"/>
                <w:rtl w:val="0"/>
              </w:rPr>
              <w:t>0x72</w:t>
            </w:r>
          </w:p>
        </w:tc>
      </w:tr>
    </w:tbl>
    <w:p w14:paraId="00000079">
      <w:pPr>
        <w:spacing w:line="276" w:lineRule="auto"/>
      </w:pPr>
    </w:p>
    <w:p w14:paraId="0000007A">
      <w:pPr>
        <w:spacing w:line="276" w:lineRule="auto"/>
      </w:pPr>
    </w:p>
    <w:p w14:paraId="0000007B">
      <w:pPr>
        <w:spacing w:line="276" w:lineRule="auto"/>
      </w:pPr>
      <w:r>
        <w:rPr>
          <w:rtl w:val="0"/>
        </w:rPr>
        <w:t xml:space="preserve">Fill in the following table.  Express your final answers in hexadecimal. Assume memory is organized in a </w:t>
      </w:r>
      <w:r>
        <w:rPr>
          <w:b/>
          <w:rtl w:val="0"/>
        </w:rPr>
        <w:t>little endian</w:t>
      </w:r>
      <w:r>
        <w:rPr>
          <w:rtl w:val="0"/>
        </w:rPr>
        <w:t xml:space="preserve"> manner.</w:t>
      </w:r>
    </w:p>
    <w:p w14:paraId="0000007C">
      <w:pPr>
        <w:spacing w:line="276" w:lineRule="auto"/>
      </w:pPr>
    </w:p>
    <w:tbl>
      <w:tblPr>
        <w:tblStyle w:val="14"/>
        <w:tblW w:w="934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75"/>
        <w:gridCol w:w="3405"/>
        <w:gridCol w:w="2340"/>
        <w:gridCol w:w="2325"/>
      </w:tblGrid>
      <w:tr w14:paraId="4BB4CB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2"/>
            <w:shd w:val="clear" w:color="auto" w:fill="auto"/>
            <w:tcMar>
              <w:top w:w="100" w:type="dxa"/>
              <w:left w:w="100" w:type="dxa"/>
              <w:bottom w:w="100" w:type="dxa"/>
              <w:right w:w="100" w:type="dxa"/>
            </w:tcMar>
          </w:tcPr>
          <w:p w14:paraId="0000007D">
            <w:pPr>
              <w:widowControl w:val="0"/>
              <w:spacing w:line="240" w:lineRule="auto"/>
              <w:jc w:val="center"/>
              <w:rPr>
                <w:b/>
              </w:rPr>
            </w:pPr>
            <w:r>
              <w:rPr>
                <w:b/>
                <w:rtl w:val="0"/>
              </w:rPr>
              <w:t>Final Register State</w:t>
            </w:r>
          </w:p>
        </w:tc>
        <w:tc>
          <w:tcPr>
            <w:gridSpan w:val="2"/>
            <w:shd w:val="clear" w:color="auto" w:fill="auto"/>
            <w:tcMar>
              <w:top w:w="100" w:type="dxa"/>
              <w:left w:w="100" w:type="dxa"/>
              <w:bottom w:w="100" w:type="dxa"/>
              <w:right w:w="100" w:type="dxa"/>
            </w:tcMar>
          </w:tcPr>
          <w:p w14:paraId="0000007F">
            <w:pPr>
              <w:widowControl w:val="0"/>
              <w:spacing w:line="240" w:lineRule="auto"/>
              <w:jc w:val="center"/>
              <w:rPr>
                <w:b/>
              </w:rPr>
            </w:pPr>
            <w:r>
              <w:rPr>
                <w:b/>
                <w:rtl w:val="0"/>
              </w:rPr>
              <w:t>Final Memory State</w:t>
            </w:r>
          </w:p>
        </w:tc>
      </w:tr>
      <w:tr w14:paraId="42561B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81">
            <w:pPr>
              <w:widowControl w:val="0"/>
              <w:spacing w:line="240" w:lineRule="auto"/>
            </w:pPr>
            <w:r>
              <w:rPr>
                <w:rtl w:val="0"/>
              </w:rPr>
              <w:t>Register</w:t>
            </w:r>
          </w:p>
        </w:tc>
        <w:tc>
          <w:tcPr>
            <w:shd w:val="clear" w:color="auto" w:fill="auto"/>
            <w:tcMar>
              <w:top w:w="100" w:type="dxa"/>
              <w:left w:w="100" w:type="dxa"/>
              <w:bottom w:w="100" w:type="dxa"/>
              <w:right w:w="100" w:type="dxa"/>
            </w:tcMar>
          </w:tcPr>
          <w:p w14:paraId="00000082">
            <w:pPr>
              <w:widowControl w:val="0"/>
              <w:spacing w:line="240" w:lineRule="auto"/>
            </w:pPr>
            <w:r>
              <w:rPr>
                <w:rtl w:val="0"/>
              </w:rPr>
              <w:t>Value</w:t>
            </w:r>
          </w:p>
        </w:tc>
        <w:tc>
          <w:tcPr>
            <w:shd w:val="clear" w:color="auto" w:fill="auto"/>
            <w:tcMar>
              <w:top w:w="100" w:type="dxa"/>
              <w:left w:w="100" w:type="dxa"/>
              <w:bottom w:w="100" w:type="dxa"/>
              <w:right w:w="100" w:type="dxa"/>
            </w:tcMar>
          </w:tcPr>
          <w:p w14:paraId="00000083">
            <w:pPr>
              <w:widowControl w:val="0"/>
              <w:spacing w:line="240" w:lineRule="auto"/>
            </w:pPr>
            <w:r>
              <w:rPr>
                <w:rtl w:val="0"/>
              </w:rPr>
              <w:t>Address</w:t>
            </w:r>
          </w:p>
        </w:tc>
        <w:tc>
          <w:tcPr>
            <w:shd w:val="clear" w:color="auto" w:fill="auto"/>
            <w:tcMar>
              <w:top w:w="100" w:type="dxa"/>
              <w:left w:w="100" w:type="dxa"/>
              <w:bottom w:w="100" w:type="dxa"/>
              <w:right w:w="100" w:type="dxa"/>
            </w:tcMar>
          </w:tcPr>
          <w:p w14:paraId="00000084">
            <w:pPr>
              <w:widowControl w:val="0"/>
              <w:spacing w:line="240" w:lineRule="auto"/>
            </w:pPr>
            <w:r>
              <w:rPr>
                <w:rtl w:val="0"/>
              </w:rPr>
              <w:t>Value</w:t>
            </w:r>
          </w:p>
        </w:tc>
      </w:tr>
      <w:tr w14:paraId="29FEFB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85">
            <w:pPr>
              <w:widowControl w:val="0"/>
              <w:spacing w:line="240" w:lineRule="auto"/>
              <w:rPr>
                <w:rFonts w:ascii="Courier New" w:hAnsi="Courier New" w:eastAsia="Courier New" w:cs="Courier New"/>
              </w:rPr>
            </w:pPr>
            <w:r>
              <w:rPr>
                <w:rFonts w:ascii="Courier New" w:hAnsi="Courier New" w:eastAsia="Courier New" w:cs="Courier New"/>
                <w:rtl w:val="0"/>
              </w:rPr>
              <w:t>X0</w:t>
            </w:r>
          </w:p>
        </w:tc>
        <w:tc>
          <w:tcPr>
            <w:shd w:val="clear" w:color="auto" w:fill="auto"/>
            <w:tcMar>
              <w:top w:w="100" w:type="dxa"/>
              <w:left w:w="100" w:type="dxa"/>
              <w:bottom w:w="100" w:type="dxa"/>
              <w:right w:w="100" w:type="dxa"/>
            </w:tcMar>
          </w:tcPr>
          <w:p w14:paraId="00000086">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0x1004</w:t>
            </w:r>
          </w:p>
        </w:tc>
        <w:tc>
          <w:tcPr>
            <w:shd w:val="clear" w:color="auto" w:fill="auto"/>
            <w:tcMar>
              <w:top w:w="100" w:type="dxa"/>
              <w:left w:w="100" w:type="dxa"/>
              <w:bottom w:w="100" w:type="dxa"/>
              <w:right w:w="100" w:type="dxa"/>
            </w:tcMar>
          </w:tcPr>
          <w:p w14:paraId="00000087">
            <w:pPr>
              <w:widowControl w:val="0"/>
              <w:spacing w:line="240" w:lineRule="auto"/>
              <w:rPr>
                <w:rFonts w:ascii="Courier New" w:hAnsi="Courier New" w:eastAsia="Courier New" w:cs="Courier New"/>
              </w:rPr>
            </w:pPr>
            <w:r>
              <w:rPr>
                <w:rFonts w:ascii="Courier New" w:hAnsi="Courier New" w:eastAsia="Courier New" w:cs="Courier New"/>
                <w:rtl w:val="0"/>
              </w:rPr>
              <w:t>0x00001000</w:t>
            </w:r>
          </w:p>
        </w:tc>
        <w:tc>
          <w:tcPr>
            <w:shd w:val="clear" w:color="auto" w:fill="auto"/>
            <w:tcMar>
              <w:top w:w="100" w:type="dxa"/>
              <w:left w:w="100" w:type="dxa"/>
              <w:bottom w:w="100" w:type="dxa"/>
              <w:right w:w="100" w:type="dxa"/>
            </w:tcMar>
          </w:tcPr>
          <w:p w14:paraId="00000088">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0x44</w:t>
            </w:r>
          </w:p>
        </w:tc>
      </w:tr>
      <w:tr w14:paraId="05747F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95" w:hRule="atLeast"/>
        </w:trPr>
        <w:tc>
          <w:tcPr>
            <w:shd w:val="clear" w:color="auto" w:fill="auto"/>
            <w:tcMar>
              <w:top w:w="100" w:type="dxa"/>
              <w:left w:w="100" w:type="dxa"/>
              <w:bottom w:w="100" w:type="dxa"/>
              <w:right w:w="100" w:type="dxa"/>
            </w:tcMar>
          </w:tcPr>
          <w:p w14:paraId="00000089">
            <w:pPr>
              <w:widowControl w:val="0"/>
              <w:spacing w:line="240" w:lineRule="auto"/>
              <w:rPr>
                <w:rFonts w:ascii="Courier New" w:hAnsi="Courier New" w:eastAsia="Courier New" w:cs="Courier New"/>
              </w:rPr>
            </w:pPr>
            <w:r>
              <w:rPr>
                <w:rFonts w:ascii="Courier New" w:hAnsi="Courier New" w:eastAsia="Courier New" w:cs="Courier New"/>
                <w:rtl w:val="0"/>
              </w:rPr>
              <w:t>X1</w:t>
            </w:r>
          </w:p>
        </w:tc>
        <w:tc>
          <w:tcPr>
            <w:shd w:val="clear" w:color="auto" w:fill="auto"/>
            <w:tcMar>
              <w:top w:w="100" w:type="dxa"/>
              <w:left w:w="100" w:type="dxa"/>
              <w:bottom w:w="100" w:type="dxa"/>
              <w:right w:w="100" w:type="dxa"/>
            </w:tcMar>
          </w:tcPr>
          <w:p w14:paraId="0000008A">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0x1001</w:t>
            </w:r>
          </w:p>
        </w:tc>
        <w:tc>
          <w:tcPr>
            <w:shd w:val="clear" w:color="auto" w:fill="auto"/>
            <w:tcMar>
              <w:top w:w="100" w:type="dxa"/>
              <w:left w:w="100" w:type="dxa"/>
              <w:bottom w:w="100" w:type="dxa"/>
              <w:right w:w="100" w:type="dxa"/>
            </w:tcMar>
          </w:tcPr>
          <w:p w14:paraId="0000008B">
            <w:pPr>
              <w:widowControl w:val="0"/>
              <w:spacing w:line="240" w:lineRule="auto"/>
              <w:rPr>
                <w:rFonts w:ascii="Courier New" w:hAnsi="Courier New" w:eastAsia="Courier New" w:cs="Courier New"/>
              </w:rPr>
            </w:pPr>
            <w:r>
              <w:rPr>
                <w:rFonts w:ascii="Courier New" w:hAnsi="Courier New" w:eastAsia="Courier New" w:cs="Courier New"/>
                <w:rtl w:val="0"/>
              </w:rPr>
              <w:t>0x00001001</w:t>
            </w:r>
          </w:p>
        </w:tc>
        <w:tc>
          <w:tcPr>
            <w:shd w:val="clear" w:color="auto" w:fill="auto"/>
            <w:tcMar>
              <w:top w:w="100" w:type="dxa"/>
              <w:left w:w="100" w:type="dxa"/>
              <w:bottom w:w="100" w:type="dxa"/>
              <w:right w:w="100" w:type="dxa"/>
            </w:tcMar>
          </w:tcPr>
          <w:p w14:paraId="0000008C">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0x12</w:t>
            </w:r>
          </w:p>
        </w:tc>
      </w:tr>
      <w:tr w14:paraId="596A24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8D">
            <w:pPr>
              <w:widowControl w:val="0"/>
              <w:spacing w:line="240" w:lineRule="auto"/>
              <w:rPr>
                <w:rFonts w:ascii="Courier New" w:hAnsi="Courier New" w:eastAsia="Courier New" w:cs="Courier New"/>
              </w:rPr>
            </w:pPr>
            <w:r>
              <w:rPr>
                <w:rFonts w:ascii="Courier New" w:hAnsi="Courier New" w:eastAsia="Courier New" w:cs="Courier New"/>
                <w:rtl w:val="0"/>
              </w:rPr>
              <w:t>X2</w:t>
            </w:r>
          </w:p>
        </w:tc>
        <w:tc>
          <w:tcPr>
            <w:shd w:val="clear" w:color="auto" w:fill="auto"/>
            <w:tcMar>
              <w:top w:w="100" w:type="dxa"/>
              <w:left w:w="100" w:type="dxa"/>
              <w:bottom w:w="100" w:type="dxa"/>
              <w:right w:w="100" w:type="dxa"/>
            </w:tcMar>
          </w:tcPr>
          <w:p w14:paraId="0000008E">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0x2E44</w:t>
            </w:r>
          </w:p>
        </w:tc>
        <w:tc>
          <w:tcPr>
            <w:shd w:val="clear" w:color="auto" w:fill="auto"/>
            <w:tcMar>
              <w:top w:w="100" w:type="dxa"/>
              <w:left w:w="100" w:type="dxa"/>
              <w:bottom w:w="100" w:type="dxa"/>
              <w:right w:w="100" w:type="dxa"/>
            </w:tcMar>
          </w:tcPr>
          <w:p w14:paraId="0000008F">
            <w:pPr>
              <w:widowControl w:val="0"/>
              <w:spacing w:line="240" w:lineRule="auto"/>
              <w:rPr>
                <w:rFonts w:ascii="Courier New" w:hAnsi="Courier New" w:eastAsia="Courier New" w:cs="Courier New"/>
              </w:rPr>
            </w:pPr>
            <w:r>
              <w:rPr>
                <w:rFonts w:ascii="Courier New" w:hAnsi="Courier New" w:eastAsia="Courier New" w:cs="Courier New"/>
                <w:rtl w:val="0"/>
              </w:rPr>
              <w:t>0x00001002</w:t>
            </w:r>
          </w:p>
        </w:tc>
        <w:tc>
          <w:tcPr>
            <w:shd w:val="clear" w:color="auto" w:fill="auto"/>
            <w:tcMar>
              <w:top w:w="100" w:type="dxa"/>
              <w:left w:w="100" w:type="dxa"/>
              <w:bottom w:w="100" w:type="dxa"/>
              <w:right w:w="100" w:type="dxa"/>
            </w:tcMar>
          </w:tcPr>
          <w:p w14:paraId="00000090">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0x00</w:t>
            </w:r>
          </w:p>
        </w:tc>
      </w:tr>
      <w:tr w14:paraId="1D5C34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1">
            <w:pPr>
              <w:widowControl w:val="0"/>
              <w:spacing w:line="240" w:lineRule="auto"/>
              <w:rPr>
                <w:rFonts w:ascii="Courier New" w:hAnsi="Courier New" w:eastAsia="Courier New" w:cs="Courier New"/>
              </w:rPr>
            </w:pPr>
            <w:r>
              <w:rPr>
                <w:rFonts w:ascii="Courier New" w:hAnsi="Courier New" w:eastAsia="Courier New" w:cs="Courier New"/>
                <w:rtl w:val="0"/>
              </w:rPr>
              <w:t>X3</w:t>
            </w:r>
          </w:p>
        </w:tc>
        <w:tc>
          <w:tcPr>
            <w:shd w:val="clear" w:color="auto" w:fill="auto"/>
            <w:tcMar>
              <w:top w:w="100" w:type="dxa"/>
              <w:left w:w="100" w:type="dxa"/>
              <w:bottom w:w="100" w:type="dxa"/>
              <w:right w:w="100" w:type="dxa"/>
            </w:tcMar>
          </w:tcPr>
          <w:p w14:paraId="00000092">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0x3CB1</w:t>
            </w:r>
          </w:p>
        </w:tc>
        <w:tc>
          <w:tcPr>
            <w:shd w:val="clear" w:color="auto" w:fill="auto"/>
            <w:tcMar>
              <w:top w:w="100" w:type="dxa"/>
              <w:left w:w="100" w:type="dxa"/>
              <w:bottom w:w="100" w:type="dxa"/>
              <w:right w:w="100" w:type="dxa"/>
            </w:tcMar>
          </w:tcPr>
          <w:p w14:paraId="00000093">
            <w:pPr>
              <w:widowControl w:val="0"/>
              <w:spacing w:line="240" w:lineRule="auto"/>
              <w:rPr>
                <w:rFonts w:ascii="Courier New" w:hAnsi="Courier New" w:eastAsia="Courier New" w:cs="Courier New"/>
              </w:rPr>
            </w:pPr>
            <w:r>
              <w:rPr>
                <w:rFonts w:ascii="Courier New" w:hAnsi="Courier New" w:eastAsia="Courier New" w:cs="Courier New"/>
                <w:rtl w:val="0"/>
              </w:rPr>
              <w:t>0x00001003</w:t>
            </w:r>
          </w:p>
        </w:tc>
        <w:tc>
          <w:tcPr>
            <w:shd w:val="clear" w:color="auto" w:fill="auto"/>
            <w:tcMar>
              <w:top w:w="100" w:type="dxa"/>
              <w:left w:w="100" w:type="dxa"/>
              <w:bottom w:w="100" w:type="dxa"/>
              <w:right w:w="100" w:type="dxa"/>
            </w:tcMar>
          </w:tcPr>
          <w:p w14:paraId="00000094">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0x10</w:t>
            </w:r>
          </w:p>
        </w:tc>
      </w:tr>
      <w:tr w14:paraId="079CC3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5">
            <w:pPr>
              <w:widowControl w:val="0"/>
              <w:spacing w:line="240" w:lineRule="auto"/>
              <w:rPr>
                <w:rFonts w:ascii="Courier New" w:hAnsi="Courier New" w:eastAsia="Courier New" w:cs="Courier New"/>
              </w:rPr>
            </w:pPr>
            <w:r>
              <w:rPr>
                <w:rFonts w:ascii="Courier New" w:hAnsi="Courier New" w:eastAsia="Courier New" w:cs="Courier New"/>
                <w:rtl w:val="0"/>
              </w:rPr>
              <w:t>X4</w:t>
            </w:r>
          </w:p>
        </w:tc>
        <w:tc>
          <w:tcPr>
            <w:shd w:val="clear" w:color="auto" w:fill="auto"/>
            <w:tcMar>
              <w:top w:w="100" w:type="dxa"/>
              <w:left w:w="100" w:type="dxa"/>
              <w:bottom w:w="100" w:type="dxa"/>
              <w:right w:w="100" w:type="dxa"/>
            </w:tcMar>
          </w:tcPr>
          <w:p w14:paraId="00000096">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0x1000</w:t>
            </w:r>
          </w:p>
        </w:tc>
        <w:tc>
          <w:tcPr>
            <w:shd w:val="clear" w:color="auto" w:fill="auto"/>
            <w:tcMar>
              <w:top w:w="100" w:type="dxa"/>
              <w:left w:w="100" w:type="dxa"/>
              <w:bottom w:w="100" w:type="dxa"/>
              <w:right w:w="100" w:type="dxa"/>
            </w:tcMar>
          </w:tcPr>
          <w:p w14:paraId="00000097">
            <w:pPr>
              <w:widowControl w:val="0"/>
              <w:spacing w:line="240" w:lineRule="auto"/>
              <w:rPr>
                <w:rFonts w:ascii="Courier New" w:hAnsi="Courier New" w:eastAsia="Courier New" w:cs="Courier New"/>
              </w:rPr>
            </w:pPr>
            <w:r>
              <w:rPr>
                <w:rFonts w:ascii="Courier New" w:hAnsi="Courier New" w:eastAsia="Courier New" w:cs="Courier New"/>
                <w:rtl w:val="0"/>
              </w:rPr>
              <w:t>0x00001004</w:t>
            </w:r>
          </w:p>
        </w:tc>
        <w:tc>
          <w:tcPr>
            <w:shd w:val="clear" w:color="auto" w:fill="auto"/>
            <w:tcMar>
              <w:top w:w="100" w:type="dxa"/>
              <w:left w:w="100" w:type="dxa"/>
              <w:bottom w:w="100" w:type="dxa"/>
              <w:right w:w="100" w:type="dxa"/>
            </w:tcMar>
          </w:tcPr>
          <w:p w14:paraId="00000098">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0xA1</w:t>
            </w:r>
          </w:p>
        </w:tc>
      </w:tr>
      <w:tr w14:paraId="094CBE8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tcPr>
          <w:p w14:paraId="00000099">
            <w:pPr>
              <w:widowControl w:val="0"/>
              <w:spacing w:line="240" w:lineRule="auto"/>
              <w:rPr>
                <w:rFonts w:ascii="Courier New" w:hAnsi="Courier New" w:eastAsia="Courier New" w:cs="Courier New"/>
              </w:rPr>
            </w:pPr>
            <w:r>
              <w:rPr>
                <w:rFonts w:ascii="Courier New" w:hAnsi="Courier New" w:eastAsia="Courier New" w:cs="Courier New"/>
                <w:rtl w:val="0"/>
              </w:rPr>
              <w:t>X5</w:t>
            </w:r>
          </w:p>
        </w:tc>
        <w:tc>
          <w:tcPr>
            <w:shd w:val="clear" w:color="auto" w:fill="auto"/>
            <w:tcMar>
              <w:top w:w="100" w:type="dxa"/>
              <w:left w:w="100" w:type="dxa"/>
              <w:bottom w:w="100" w:type="dxa"/>
              <w:right w:w="100" w:type="dxa"/>
            </w:tcMar>
          </w:tcPr>
          <w:p w14:paraId="0000009A">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0xFFFFFFFFB1441244</w:t>
            </w:r>
          </w:p>
        </w:tc>
        <w:tc>
          <w:tcPr>
            <w:shd w:val="clear" w:color="auto" w:fill="auto"/>
            <w:tcMar>
              <w:top w:w="100" w:type="dxa"/>
              <w:left w:w="100" w:type="dxa"/>
              <w:bottom w:w="100" w:type="dxa"/>
              <w:right w:w="100" w:type="dxa"/>
            </w:tcMar>
          </w:tcPr>
          <w:p w14:paraId="0000009B">
            <w:pPr>
              <w:widowControl w:val="0"/>
              <w:spacing w:line="240" w:lineRule="auto"/>
              <w:rPr>
                <w:rFonts w:ascii="Courier New" w:hAnsi="Courier New" w:eastAsia="Courier New" w:cs="Courier New"/>
              </w:rPr>
            </w:pPr>
            <w:r>
              <w:rPr>
                <w:rFonts w:ascii="Courier New" w:hAnsi="Courier New" w:eastAsia="Courier New" w:cs="Courier New"/>
                <w:rtl w:val="0"/>
              </w:rPr>
              <w:t>0x00001005</w:t>
            </w:r>
          </w:p>
        </w:tc>
        <w:tc>
          <w:tcPr>
            <w:shd w:val="clear" w:color="auto" w:fill="auto"/>
            <w:tcMar>
              <w:top w:w="100" w:type="dxa"/>
              <w:left w:w="100" w:type="dxa"/>
              <w:bottom w:w="100" w:type="dxa"/>
              <w:right w:w="100" w:type="dxa"/>
            </w:tcMar>
          </w:tcPr>
          <w:p w14:paraId="0000009C">
            <w:pPr>
              <w:widowControl w:val="0"/>
              <w:spacing w:line="240" w:lineRule="auto"/>
              <w:rPr>
                <w:rFonts w:hint="default" w:ascii="Courier New" w:hAnsi="Courier New" w:eastAsia="宋体" w:cs="Courier New"/>
                <w:color w:val="FF0000"/>
                <w:lang w:val="en-US" w:eastAsia="zh-CN"/>
              </w:rPr>
            </w:pPr>
            <w:r>
              <w:rPr>
                <w:rFonts w:hint="eastAsia" w:ascii="Courier New" w:hAnsi="Courier New" w:eastAsia="宋体" w:cs="Courier New"/>
                <w:color w:val="FF0000"/>
                <w:lang w:val="en-US" w:eastAsia="zh-CN"/>
              </w:rPr>
              <w:t>0x72</w:t>
            </w:r>
          </w:p>
        </w:tc>
      </w:tr>
    </w:tbl>
    <w:p w14:paraId="0000009D">
      <w:pPr>
        <w:spacing w:line="276" w:lineRule="auto"/>
        <w:ind w:left="720" w:firstLine="0"/>
      </w:pPr>
      <w:r>
        <w:rPr>
          <w:rtl w:val="0"/>
        </w:rPr>
        <w:t xml:space="preserve"> </w:t>
      </w:r>
    </w:p>
    <w:p w14:paraId="0000009E">
      <w:pPr>
        <w:pStyle w:val="3"/>
        <w:spacing w:before="240" w:after="240"/>
        <w:rPr>
          <w:b/>
          <w:sz w:val="28"/>
          <w:szCs w:val="28"/>
        </w:rPr>
      </w:pPr>
      <w:bookmarkStart w:id="16" w:name="_poitnzkxlj3j" w:colFirst="0" w:colLast="0"/>
      <w:bookmarkEnd w:id="16"/>
      <w:r>
        <w:rPr>
          <w:b/>
          <w:sz w:val="28"/>
          <w:szCs w:val="28"/>
          <w:rtl w:val="0"/>
        </w:rPr>
        <w:t xml:space="preserve">Problem 5 (12 points): Arrays </w:t>
      </w:r>
      <w:r>
        <w:rPr>
          <w:b/>
          <w:color w:val="0000FF"/>
          <w:sz w:val="20"/>
          <w:szCs w:val="20"/>
          <w:rtl w:val="0"/>
        </w:rPr>
        <w:t>(L5)</w:t>
      </w:r>
    </w:p>
    <w:p w14:paraId="0000009F">
      <w:pPr>
        <w:spacing w:before="240" w:after="240"/>
      </w:pPr>
      <w:r>
        <w:rPr>
          <w:rtl w:val="0"/>
        </w:rPr>
        <w:t xml:space="preserve">Convert the following C code to </w:t>
      </w:r>
      <w:r>
        <w:rPr>
          <w:i/>
          <w:rtl w:val="0"/>
        </w:rPr>
        <w:t xml:space="preserve">4 lines </w:t>
      </w:r>
      <w:r>
        <w:rPr>
          <w:rtl w:val="0"/>
        </w:rPr>
        <w:t xml:space="preserve">of LC2K assembly.  Use r5 to hold the value of Gold[3], r6 to hold the value of the NOR of </w:t>
      </w:r>
      <w:r>
        <w:rPr>
          <w:strike/>
          <w:rtl w:val="0"/>
        </w:rPr>
        <w:t>b</w:t>
      </w:r>
      <w:r>
        <w:rPr>
          <w:rtl w:val="0"/>
        </w:rPr>
        <w:t xml:space="preserve"> </w:t>
      </w:r>
      <w:r>
        <w:rPr>
          <w:color w:val="FF0000"/>
          <w:rtl w:val="0"/>
        </w:rPr>
        <w:t>a</w:t>
      </w:r>
      <w:r>
        <w:rPr>
          <w:rtl w:val="0"/>
        </w:rPr>
        <w:t xml:space="preserve"> and Gold[3], and r7 to hold any results needed to compute the address of Go[b].</w:t>
      </w:r>
      <w:r>
        <w:rPr>
          <w:rtl w:val="0"/>
        </w:rPr>
        <w:tab/>
      </w:r>
      <w:r>
        <w:rPr>
          <w:rtl w:val="0"/>
        </w:rPr>
        <w:tab/>
      </w:r>
    </w:p>
    <w:p w14:paraId="000000A0">
      <w:pPr>
        <w:spacing w:before="240" w:after="240"/>
      </w:pPr>
      <w:r>
        <w:rPr>
          <w:rFonts w:ascii="Courier New" w:hAnsi="Courier New" w:eastAsia="Courier New" w:cs="Courier New"/>
          <w:rtl w:val="0"/>
        </w:rPr>
        <w:t xml:space="preserve">Go[b] = ~(a | Gold[3]); </w:t>
      </w:r>
    </w:p>
    <w:p w14:paraId="000000A1">
      <w:pPr>
        <w:spacing w:before="240" w:after="240"/>
      </w:pPr>
      <w:r>
        <w:rPr>
          <w:rtl w:val="0"/>
        </w:rPr>
        <w:t xml:space="preserve">All variables and arrays are initialized as shown. You may not modify other registers. </w:t>
      </w:r>
    </w:p>
    <w:p w14:paraId="000000A2">
      <w:pPr>
        <w:spacing w:before="240" w:after="240"/>
        <w:rPr>
          <w:i/>
        </w:rPr>
      </w:pPr>
      <w:r>
        <w:rPr>
          <w:i/>
          <w:rtl w:val="0"/>
        </w:rPr>
        <w:t xml:space="preserve">Variable to register mappings                                 </w:t>
      </w:r>
      <w:r>
        <w:rPr>
          <w:i/>
          <w:rtl w:val="0"/>
        </w:rPr>
        <w:tab/>
      </w:r>
      <w:r>
        <w:rPr>
          <w:i/>
          <w:rtl w:val="0"/>
        </w:rPr>
        <w:t>Starting addresses</w:t>
      </w:r>
    </w:p>
    <w:p w14:paraId="000000A3">
      <w:pPr>
        <w:spacing w:before="240" w:after="240"/>
        <w:rPr>
          <w:rFonts w:ascii="Courier New" w:hAnsi="Courier New" w:eastAsia="Courier New" w:cs="Courier New"/>
        </w:rPr>
      </w:pPr>
      <w:r>
        <w:rPr>
          <w:rFonts w:ascii="Courier New" w:hAnsi="Courier New" w:eastAsia="Courier New" w:cs="Courier New"/>
          <w:rtl w:val="0"/>
        </w:rPr>
        <w:t xml:space="preserve">int a : r1  </w:t>
      </w:r>
      <w:r>
        <w:rPr>
          <w:rFonts w:ascii="Courier New" w:hAnsi="Courier New" w:eastAsia="Courier New" w:cs="Courier New"/>
          <w:rtl w:val="0"/>
        </w:rPr>
        <w:tab/>
      </w:r>
      <w:r>
        <w:rPr>
          <w:rFonts w:ascii="Courier New" w:hAnsi="Courier New" w:eastAsia="Courier New" w:cs="Courier New"/>
          <w:rtl w:val="0"/>
        </w:rPr>
        <w:t xml:space="preserve">int b : r2        </w:t>
      </w:r>
      <w:r>
        <w:rPr>
          <w:rFonts w:ascii="Courier New" w:hAnsi="Courier New" w:eastAsia="Courier New" w:cs="Courier New"/>
          <w:rtl w:val="0"/>
        </w:rPr>
        <w:tab/>
      </w:r>
      <w:r>
        <w:rPr>
          <w:rFonts w:ascii="Courier New" w:hAnsi="Courier New" w:eastAsia="Courier New" w:cs="Courier New"/>
          <w:rtl w:val="0"/>
        </w:rPr>
        <w:t xml:space="preserve">Go : r3     </w:t>
      </w:r>
      <w:r>
        <w:rPr>
          <w:rFonts w:ascii="Courier New" w:hAnsi="Courier New" w:eastAsia="Courier New" w:cs="Courier New"/>
          <w:rtl w:val="0"/>
        </w:rPr>
        <w:tab/>
      </w:r>
      <w:r>
        <w:rPr>
          <w:rFonts w:ascii="Courier New" w:hAnsi="Courier New" w:eastAsia="Courier New" w:cs="Courier New"/>
          <w:rtl w:val="0"/>
        </w:rPr>
        <w:t>Gold : r4</w:t>
      </w:r>
    </w:p>
    <w:p w14:paraId="000000A4">
      <w:pPr>
        <w:spacing w:before="240" w:after="240"/>
        <w:rPr>
          <w:rFonts w:ascii="Courier New" w:hAnsi="Courier New" w:eastAsia="Courier New" w:cs="Courier New"/>
          <w:color w:val="FF0000"/>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color w:val="FF0000"/>
          <w:rtl w:val="0"/>
        </w:rPr>
        <w:t xml:space="preserve"> </w:t>
      </w:r>
      <w:r>
        <w:rPr>
          <w:rFonts w:ascii="Courier New" w:hAnsi="Courier New" w:eastAsia="Courier New" w:cs="Courier New"/>
          <w:color w:val="FF0000"/>
          <w:rtl w:val="0"/>
        </w:rPr>
        <w:tab/>
      </w:r>
    </w:p>
    <w:p w14:paraId="000000A5">
      <w:pPr>
        <w:spacing w:before="240" w:after="240"/>
        <w:rPr>
          <w:b/>
        </w:rPr>
      </w:pPr>
      <w:r>
        <w:rPr>
          <w:b/>
        </w:rPr>
        <mc:AlternateContent>
          <mc:Choice Requires="wps">
            <w:drawing>
              <wp:inline distT="114300" distB="114300" distL="114300" distR="114300">
                <wp:extent cx="3909695" cy="1704975"/>
                <wp:effectExtent l="0" t="0" r="0" b="0"/>
                <wp:docPr id="1" name="矩形 1"/>
                <wp:cNvGraphicFramePr/>
                <a:graphic xmlns:a="http://schemas.openxmlformats.org/drawingml/2006/main">
                  <a:graphicData uri="http://schemas.microsoft.com/office/word/2010/wordprocessingShape">
                    <wps:wsp>
                      <wps:cNvSpPr/>
                      <wps:spPr>
                        <a:xfrm>
                          <a:off x="1532075" y="766050"/>
                          <a:ext cx="4887300" cy="3209700"/>
                        </a:xfrm>
                        <a:prstGeom prst="rect">
                          <a:avLst/>
                        </a:prstGeom>
                        <a:noFill/>
                        <a:ln w="9525" cap="flat" cmpd="sng">
                          <a:solidFill>
                            <a:srgbClr val="000000"/>
                          </a:solidFill>
                          <a:prstDash val="solid"/>
                          <a:round/>
                          <a:headEnd type="none" w="sm" len="sm"/>
                          <a:tailEnd type="none" w="sm" len="sm"/>
                        </a:ln>
                      </wps:spPr>
                      <wps:txbx>
                        <w:txbxContent>
                          <w:p w14:paraId="02E9E96D">
                            <w:pPr>
                              <w:spacing w:before="0" w:after="0" w:line="240" w:lineRule="auto"/>
                              <w:ind w:left="0" w:right="0" w:firstLine="0"/>
                              <w:jc w:val="left"/>
                              <w:rPr>
                                <w:rFonts w:hint="eastAsia" w:eastAsia="宋体"/>
                                <w:lang w:val="en-US" w:eastAsia="zh-CN"/>
                              </w:rPr>
                            </w:pPr>
                            <w:r>
                              <w:rPr>
                                <w:rFonts w:hint="eastAsia" w:eastAsia="宋体"/>
                                <w:lang w:val="en-US" w:eastAsia="zh-CN"/>
                              </w:rPr>
                              <w:t>lw 4 5 3</w:t>
                            </w:r>
                          </w:p>
                          <w:p w14:paraId="00E42FA9">
                            <w:pPr>
                              <w:spacing w:before="0" w:after="0" w:line="240" w:lineRule="auto"/>
                              <w:ind w:left="0" w:right="0" w:firstLine="0"/>
                              <w:jc w:val="left"/>
                              <w:rPr>
                                <w:rFonts w:hint="eastAsia" w:eastAsia="宋体"/>
                                <w:lang w:val="en-US" w:eastAsia="zh-CN"/>
                              </w:rPr>
                            </w:pPr>
                            <w:r>
                              <w:rPr>
                                <w:rFonts w:hint="eastAsia" w:eastAsia="宋体"/>
                                <w:lang w:val="en-US" w:eastAsia="zh-CN"/>
                              </w:rPr>
                              <w:t>nor 5 1 6</w:t>
                            </w:r>
                          </w:p>
                          <w:p w14:paraId="772B35F5">
                            <w:pPr>
                              <w:spacing w:before="0" w:after="0" w:line="240" w:lineRule="auto"/>
                              <w:ind w:left="0" w:right="0" w:firstLine="0"/>
                              <w:jc w:val="left"/>
                              <w:rPr>
                                <w:rFonts w:hint="eastAsia" w:eastAsia="宋体"/>
                                <w:lang w:val="en-US" w:eastAsia="zh-CN"/>
                              </w:rPr>
                            </w:pPr>
                            <w:r>
                              <w:rPr>
                                <w:rFonts w:hint="eastAsia" w:eastAsia="宋体"/>
                                <w:lang w:val="en-US" w:eastAsia="zh-CN"/>
                              </w:rPr>
                              <w:t>add 2 3 7</w:t>
                            </w:r>
                          </w:p>
                          <w:p w14:paraId="5C76D3AE">
                            <w:pPr>
                              <w:spacing w:before="0" w:after="0" w:line="240" w:lineRule="auto"/>
                              <w:ind w:left="0" w:right="0" w:firstLine="0"/>
                              <w:jc w:val="left"/>
                              <w:rPr>
                                <w:rFonts w:hint="default" w:eastAsia="宋体"/>
                                <w:lang w:val="en-US" w:eastAsia="zh-CN"/>
                              </w:rPr>
                            </w:pPr>
                            <w:r>
                              <w:rPr>
                                <w:rFonts w:hint="eastAsia" w:eastAsia="宋体"/>
                                <w:lang w:val="en-US" w:eastAsia="zh-CN"/>
                              </w:rPr>
                              <w:t>sw 7 6 0</w:t>
                            </w:r>
                          </w:p>
                        </w:txbxContent>
                      </wps:txbx>
                      <wps:bodyPr spcFirstLastPara="1" wrap="square" lIns="91425" tIns="91425" rIns="91425" bIns="91425" anchor="ctr" anchorCtr="0">
                        <a:noAutofit/>
                      </wps:bodyPr>
                    </wps:wsp>
                  </a:graphicData>
                </a:graphic>
              </wp:inline>
            </w:drawing>
          </mc:Choice>
          <mc:Fallback>
            <w:pict>
              <v:rect id="_x0000_s1026" o:spid="_x0000_s1026" o:spt="1" style="height:134.25pt;width:307.85pt;v-text-anchor:middle;" filled="f" stroked="t" coordsize="21600,21600" o:gfxdata="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79+wt1QAAAAUBAAAPAAAAAAAAAAEAIAAAACIAAABk&#10;cnMvZG93bnJldi54bWxQSwECFAAUAAAACACHTuJAYC9FiUICAACIBAAADgAAAAAAAAABACAAAAAk&#10;AQAAZHJzL2Uyb0RvYy54bWxQSwUGAAAAAAYABgBZAQAA2AUAAAAA&#10;">
                <v:fill on="f" focussize="0,0"/>
                <v:stroke color="#000000" joinstyle="round" startarrowwidth="narrow" startarrowlength="short" endarrowwidth="narrow" endarrowlength="short"/>
                <v:imagedata o:title=""/>
                <o:lock v:ext="edit" aspectratio="f"/>
                <v:textbox inset="7.1988188976378pt,7.1988188976378pt,7.1988188976378pt,7.1988188976378pt">
                  <w:txbxContent>
                    <w:p w14:paraId="02E9E96D">
                      <w:pPr>
                        <w:spacing w:before="0" w:after="0" w:line="240" w:lineRule="auto"/>
                        <w:ind w:left="0" w:right="0" w:firstLine="0"/>
                        <w:jc w:val="left"/>
                        <w:rPr>
                          <w:rFonts w:hint="eastAsia" w:eastAsia="宋体"/>
                          <w:lang w:val="en-US" w:eastAsia="zh-CN"/>
                        </w:rPr>
                      </w:pPr>
                      <w:r>
                        <w:rPr>
                          <w:rFonts w:hint="eastAsia" w:eastAsia="宋体"/>
                          <w:lang w:val="en-US" w:eastAsia="zh-CN"/>
                        </w:rPr>
                        <w:t>lw 4 5 3</w:t>
                      </w:r>
                    </w:p>
                    <w:p w14:paraId="00E42FA9">
                      <w:pPr>
                        <w:spacing w:before="0" w:after="0" w:line="240" w:lineRule="auto"/>
                        <w:ind w:left="0" w:right="0" w:firstLine="0"/>
                        <w:jc w:val="left"/>
                        <w:rPr>
                          <w:rFonts w:hint="eastAsia" w:eastAsia="宋体"/>
                          <w:lang w:val="en-US" w:eastAsia="zh-CN"/>
                        </w:rPr>
                      </w:pPr>
                      <w:r>
                        <w:rPr>
                          <w:rFonts w:hint="eastAsia" w:eastAsia="宋体"/>
                          <w:lang w:val="en-US" w:eastAsia="zh-CN"/>
                        </w:rPr>
                        <w:t>nor 5 1 6</w:t>
                      </w:r>
                    </w:p>
                    <w:p w14:paraId="772B35F5">
                      <w:pPr>
                        <w:spacing w:before="0" w:after="0" w:line="240" w:lineRule="auto"/>
                        <w:ind w:left="0" w:right="0" w:firstLine="0"/>
                        <w:jc w:val="left"/>
                        <w:rPr>
                          <w:rFonts w:hint="eastAsia" w:eastAsia="宋体"/>
                          <w:lang w:val="en-US" w:eastAsia="zh-CN"/>
                        </w:rPr>
                      </w:pPr>
                      <w:r>
                        <w:rPr>
                          <w:rFonts w:hint="eastAsia" w:eastAsia="宋体"/>
                          <w:lang w:val="en-US" w:eastAsia="zh-CN"/>
                        </w:rPr>
                        <w:t>add 2 3 7</w:t>
                      </w:r>
                    </w:p>
                    <w:p w14:paraId="5C76D3AE">
                      <w:pPr>
                        <w:spacing w:before="0" w:after="0" w:line="240" w:lineRule="auto"/>
                        <w:ind w:left="0" w:right="0" w:firstLine="0"/>
                        <w:jc w:val="left"/>
                        <w:rPr>
                          <w:rFonts w:hint="default" w:eastAsia="宋体"/>
                          <w:lang w:val="en-US" w:eastAsia="zh-CN"/>
                        </w:rPr>
                      </w:pPr>
                      <w:r>
                        <w:rPr>
                          <w:rFonts w:hint="eastAsia" w:eastAsia="宋体"/>
                          <w:lang w:val="en-US" w:eastAsia="zh-CN"/>
                        </w:rPr>
                        <w:t>sw 7 6 0</w:t>
                      </w:r>
                    </w:p>
                  </w:txbxContent>
                </v:textbox>
                <w10:wrap type="none"/>
                <w10:anchorlock/>
              </v:rect>
            </w:pict>
          </mc:Fallback>
        </mc:AlternateContent>
      </w:r>
    </w:p>
    <w:p w14:paraId="000000A6">
      <w:pPr>
        <w:spacing w:before="240" w:after="240"/>
      </w:pPr>
    </w:p>
    <w:p w14:paraId="000000A7">
      <w:pPr>
        <w:spacing w:line="276" w:lineRule="auto"/>
        <w:rPr>
          <w:b/>
          <w:sz w:val="28"/>
          <w:szCs w:val="28"/>
        </w:rPr>
      </w:pPr>
      <w:r>
        <w:br w:type="page"/>
      </w:r>
    </w:p>
    <w:p w14:paraId="000000A8">
      <w:pPr>
        <w:pStyle w:val="3"/>
        <w:spacing w:line="276" w:lineRule="auto"/>
        <w:rPr>
          <w:b/>
        </w:rPr>
      </w:pPr>
      <w:bookmarkStart w:id="17" w:name="_dqd2uuqopzgq" w:colFirst="0" w:colLast="0"/>
      <w:bookmarkEnd w:id="17"/>
      <w:r>
        <w:rPr>
          <w:b/>
          <w:rtl w:val="0"/>
        </w:rPr>
        <w:t xml:space="preserve">Problem 6 (15 points): Reading LC2K code </w:t>
      </w:r>
      <w:r>
        <w:rPr>
          <w:b/>
          <w:color w:val="0000FF"/>
          <w:sz w:val="20"/>
          <w:szCs w:val="20"/>
          <w:rtl w:val="0"/>
        </w:rPr>
        <w:t>(L6)</w:t>
      </w:r>
    </w:p>
    <w:p w14:paraId="000000A9">
      <w:pPr>
        <w:tabs>
          <w:tab w:val="left" w:pos="1080"/>
        </w:tabs>
      </w:pPr>
      <w:r>
        <w:rPr>
          <w:rtl w:val="0"/>
        </w:rPr>
        <w:t>A now ex-coworker of yours wrote a function Find() and left a few comments, but very limited documentation.  You know that the function takes two arguments.  The first is a pointer to an array (passed in r1) and the second is the number of elements in the array (passed in r2).  The return value is found in r5.</w:t>
      </w:r>
    </w:p>
    <w:p w14:paraId="000000AA">
      <w:pPr>
        <w:tabs>
          <w:tab w:val="left" w:pos="1080"/>
        </w:tabs>
      </w:pPr>
    </w:p>
    <w:p w14:paraId="000000AB">
      <w:pPr>
        <w:tabs>
          <w:tab w:val="left" w:pos="1080"/>
        </w:tabs>
      </w:pPr>
      <w:r>
        <w:rPr>
          <w:rtl w:val="0"/>
        </w:rPr>
        <w:t>Answer the questions below. You may make use of the LC2K simulator (</w:t>
      </w:r>
      <w:r>
        <w:fldChar w:fldCharType="begin"/>
      </w:r>
      <w:r>
        <w:instrText xml:space="preserve"> HYPERLINK "https://eecs370.github.io/simulators/lc2k/" \h </w:instrText>
      </w:r>
      <w:r>
        <w:fldChar w:fldCharType="separate"/>
      </w:r>
      <w:r>
        <w:rPr>
          <w:color w:val="1155CC"/>
          <w:u w:val="single"/>
          <w:rtl w:val="0"/>
        </w:rPr>
        <w:t>https://eecs370.github.io/simulators/lc2k/</w:t>
      </w:r>
      <w:r>
        <w:rPr>
          <w:color w:val="1155CC"/>
          <w:u w:val="single"/>
          <w:rtl w:val="0"/>
        </w:rPr>
        <w:fldChar w:fldCharType="end"/>
      </w:r>
      <w:r>
        <w:rPr>
          <w:rtl w:val="0"/>
        </w:rPr>
        <w:t>) on the EECS 370 website if you wish. However, remember that you should develop the ability to decipher what LC2K code is doing without the simulator, since you will not have access to the simulator on exams.</w:t>
      </w:r>
    </w:p>
    <w:p w14:paraId="000000AC">
      <w:pPr>
        <w:tabs>
          <w:tab w:val="left" w:pos="1080"/>
        </w:tabs>
        <w:rPr>
          <w:rFonts w:ascii="Courier New" w:hAnsi="Courier New" w:eastAsia="Courier New" w:cs="Courier New"/>
        </w:rPr>
      </w:pPr>
      <w:r>
        <w:rPr>
          <w:rtl w:val="0"/>
        </w:rPr>
        <w:br w:type="textWrapping"/>
      </w:r>
      <w:r>
        <w:rPr>
          <w:rtl w:val="0"/>
        </w:rPr>
        <w:t xml:space="preserve"> </w:t>
      </w: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lw  </w:t>
      </w:r>
      <w:r>
        <w:rPr>
          <w:rFonts w:ascii="Courier New" w:hAnsi="Courier New" w:eastAsia="Courier New" w:cs="Courier New"/>
          <w:rtl w:val="0"/>
        </w:rPr>
        <w:tab/>
      </w:r>
      <w:r>
        <w:rPr>
          <w:rFonts w:ascii="Courier New" w:hAnsi="Courier New" w:eastAsia="Courier New" w:cs="Courier New"/>
          <w:rtl w:val="0"/>
        </w:rPr>
        <w:t>0</w:t>
      </w:r>
      <w:r>
        <w:rPr>
          <w:rFonts w:ascii="Courier New" w:hAnsi="Courier New" w:eastAsia="Courier New" w:cs="Courier New"/>
          <w:rtl w:val="0"/>
        </w:rPr>
        <w:tab/>
      </w:r>
      <w:r>
        <w:rPr>
          <w:rFonts w:ascii="Courier New" w:hAnsi="Courier New" w:eastAsia="Courier New" w:cs="Courier New"/>
          <w:rtl w:val="0"/>
        </w:rPr>
        <w:t xml:space="preserve">1   </w:t>
      </w:r>
      <w:r>
        <w:rPr>
          <w:rFonts w:ascii="Courier New" w:hAnsi="Courier New" w:eastAsia="Courier New" w:cs="Courier New"/>
          <w:rtl w:val="0"/>
        </w:rPr>
        <w:tab/>
      </w:r>
      <w:r>
        <w:rPr>
          <w:rFonts w:ascii="Courier New" w:hAnsi="Courier New" w:eastAsia="Courier New" w:cs="Courier New"/>
          <w:rtl w:val="0"/>
        </w:rPr>
        <w:t>ArrayS</w:t>
      </w:r>
    </w:p>
    <w:p w14:paraId="000000AD">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lw      0   </w:t>
      </w:r>
      <w:r>
        <w:rPr>
          <w:rFonts w:ascii="Courier New" w:hAnsi="Courier New" w:eastAsia="Courier New" w:cs="Courier New"/>
          <w:rtl w:val="0"/>
        </w:rPr>
        <w:tab/>
      </w:r>
      <w:r>
        <w:rPr>
          <w:rFonts w:ascii="Courier New" w:hAnsi="Courier New" w:eastAsia="Courier New" w:cs="Courier New"/>
          <w:rtl w:val="0"/>
        </w:rPr>
        <w:t xml:space="preserve">2   </w:t>
      </w:r>
      <w:r>
        <w:rPr>
          <w:rFonts w:ascii="Courier New" w:hAnsi="Courier New" w:eastAsia="Courier New" w:cs="Courier New"/>
          <w:rtl w:val="0"/>
        </w:rPr>
        <w:tab/>
      </w:r>
      <w:r>
        <w:rPr>
          <w:rFonts w:ascii="Courier New" w:hAnsi="Courier New" w:eastAsia="Courier New" w:cs="Courier New"/>
          <w:rtl w:val="0"/>
        </w:rPr>
        <w:t>Num</w:t>
      </w:r>
    </w:p>
    <w:p w14:paraId="000000AE">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lw      0   </w:t>
      </w:r>
      <w:r>
        <w:rPr>
          <w:rFonts w:ascii="Courier New" w:hAnsi="Courier New" w:eastAsia="Courier New" w:cs="Courier New"/>
          <w:rtl w:val="0"/>
        </w:rPr>
        <w:tab/>
      </w:r>
      <w:r>
        <w:rPr>
          <w:rFonts w:ascii="Courier New" w:hAnsi="Courier New" w:eastAsia="Courier New" w:cs="Courier New"/>
          <w:rtl w:val="0"/>
        </w:rPr>
        <w:t xml:space="preserve">3   </w:t>
      </w:r>
      <w:r>
        <w:rPr>
          <w:rFonts w:ascii="Courier New" w:hAnsi="Courier New" w:eastAsia="Courier New" w:cs="Courier New"/>
          <w:rtl w:val="0"/>
        </w:rPr>
        <w:tab/>
      </w:r>
      <w:r>
        <w:rPr>
          <w:rFonts w:ascii="Courier New" w:hAnsi="Courier New" w:eastAsia="Courier New" w:cs="Courier New"/>
          <w:rtl w:val="0"/>
        </w:rPr>
        <w:t>Fcall</w:t>
      </w:r>
    </w:p>
    <w:p w14:paraId="000000AF">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jalr    3   </w:t>
      </w:r>
      <w:r>
        <w:rPr>
          <w:rFonts w:ascii="Courier New" w:hAnsi="Courier New" w:eastAsia="Courier New" w:cs="Courier New"/>
          <w:rtl w:val="0"/>
        </w:rPr>
        <w:tab/>
      </w:r>
      <w:r>
        <w:rPr>
          <w:rFonts w:ascii="Courier New" w:hAnsi="Courier New" w:eastAsia="Courier New" w:cs="Courier New"/>
          <w:rtl w:val="0"/>
        </w:rPr>
        <w:t>7</w:t>
      </w:r>
    </w:p>
    <w:p w14:paraId="000000B0">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halt</w:t>
      </w:r>
    </w:p>
    <w:p w14:paraId="000000B1">
      <w:pPr>
        <w:tabs>
          <w:tab w:val="left" w:pos="1080"/>
        </w:tabs>
        <w:rPr>
          <w:rFonts w:ascii="Courier New" w:hAnsi="Courier New" w:eastAsia="Courier New" w:cs="Courier New"/>
        </w:rPr>
      </w:pPr>
      <w:r>
        <w:rPr>
          <w:rFonts w:ascii="Courier New" w:hAnsi="Courier New" w:eastAsia="Courier New" w:cs="Courier New"/>
          <w:rtl w:val="0"/>
        </w:rPr>
        <w:t>Find</w:t>
      </w:r>
      <w:r>
        <w:rPr>
          <w:rFonts w:ascii="Courier New" w:hAnsi="Courier New" w:eastAsia="Courier New" w:cs="Courier New"/>
          <w:rtl w:val="0"/>
        </w:rPr>
        <w:tab/>
      </w:r>
      <w:r>
        <w:rPr>
          <w:rFonts w:ascii="Courier New" w:hAnsi="Courier New" w:eastAsia="Courier New" w:cs="Courier New"/>
          <w:rtl w:val="0"/>
        </w:rPr>
        <w:t xml:space="preserve">lw      0   </w:t>
      </w:r>
      <w:r>
        <w:rPr>
          <w:rFonts w:ascii="Courier New" w:hAnsi="Courier New" w:eastAsia="Courier New" w:cs="Courier New"/>
          <w:rtl w:val="0"/>
        </w:rPr>
        <w:tab/>
      </w:r>
      <w:r>
        <w:rPr>
          <w:rFonts w:ascii="Courier New" w:hAnsi="Courier New" w:eastAsia="Courier New" w:cs="Courier New"/>
          <w:rtl w:val="0"/>
        </w:rPr>
        <w:t xml:space="preserve">6   </w:t>
      </w:r>
      <w:r>
        <w:rPr>
          <w:rFonts w:ascii="Courier New" w:hAnsi="Courier New" w:eastAsia="Courier New" w:cs="Courier New"/>
          <w:rtl w:val="0"/>
        </w:rPr>
        <w:tab/>
      </w:r>
      <w:r>
        <w:rPr>
          <w:rFonts w:ascii="Courier New" w:hAnsi="Courier New" w:eastAsia="Courier New" w:cs="Courier New"/>
          <w:rtl w:val="0"/>
        </w:rPr>
        <w:t xml:space="preserve">NegOne  </w:t>
      </w:r>
      <w:r>
        <w:rPr>
          <w:rFonts w:ascii="Courier New" w:hAnsi="Courier New" w:eastAsia="Courier New" w:cs="Courier New"/>
          <w:rtl w:val="0"/>
        </w:rPr>
        <w:tab/>
      </w:r>
      <w:r>
        <w:rPr>
          <w:rFonts w:ascii="Courier New" w:hAnsi="Courier New" w:eastAsia="Courier New" w:cs="Courier New"/>
          <w:rtl w:val="0"/>
        </w:rPr>
        <w:t>// r6=-1</w:t>
      </w:r>
    </w:p>
    <w:p w14:paraId="000000B2">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add     0   </w:t>
      </w:r>
      <w:r>
        <w:rPr>
          <w:rFonts w:ascii="Courier New" w:hAnsi="Courier New" w:eastAsia="Courier New" w:cs="Courier New"/>
          <w:rtl w:val="0"/>
        </w:rPr>
        <w:tab/>
      </w:r>
      <w:r>
        <w:rPr>
          <w:rFonts w:ascii="Courier New" w:hAnsi="Courier New" w:eastAsia="Courier New" w:cs="Courier New"/>
          <w:rtl w:val="0"/>
        </w:rPr>
        <w:t xml:space="preserve">2   </w:t>
      </w:r>
      <w:r>
        <w:rPr>
          <w:rFonts w:ascii="Courier New" w:hAnsi="Courier New" w:eastAsia="Courier New" w:cs="Courier New"/>
          <w:rtl w:val="0"/>
        </w:rPr>
        <w:tab/>
      </w:r>
      <w:r>
        <w:rPr>
          <w:rFonts w:ascii="Courier New" w:hAnsi="Courier New" w:eastAsia="Courier New" w:cs="Courier New"/>
          <w:rtl w:val="0"/>
        </w:rPr>
        <w:t xml:space="preserve">5       </w:t>
      </w:r>
      <w:r>
        <w:rPr>
          <w:rFonts w:ascii="Courier New" w:hAnsi="Courier New" w:eastAsia="Courier New" w:cs="Courier New"/>
          <w:rtl w:val="0"/>
        </w:rPr>
        <w:tab/>
      </w:r>
      <w:r>
        <w:rPr>
          <w:rFonts w:ascii="Courier New" w:hAnsi="Courier New" w:eastAsia="Courier New" w:cs="Courier New"/>
          <w:rtl w:val="0"/>
        </w:rPr>
        <w:t>// r5=Num</w:t>
      </w:r>
    </w:p>
    <w:p w14:paraId="000000B3">
      <w:pPr>
        <w:tabs>
          <w:tab w:val="left" w:pos="1080"/>
        </w:tabs>
        <w:rPr>
          <w:rFonts w:ascii="Courier New" w:hAnsi="Courier New" w:eastAsia="Courier New" w:cs="Courier New"/>
        </w:rPr>
      </w:pPr>
      <w:r>
        <w:rPr>
          <w:rFonts w:ascii="Courier New" w:hAnsi="Courier New" w:eastAsia="Courier New" w:cs="Courier New"/>
          <w:rtl w:val="0"/>
        </w:rPr>
        <w:t xml:space="preserve">Top </w:t>
      </w:r>
      <w:r>
        <w:rPr>
          <w:rFonts w:ascii="Courier New" w:hAnsi="Courier New" w:eastAsia="Courier New" w:cs="Courier New"/>
          <w:rtl w:val="0"/>
        </w:rPr>
        <w:tab/>
      </w:r>
      <w:r>
        <w:rPr>
          <w:rFonts w:ascii="Courier New" w:hAnsi="Courier New" w:eastAsia="Courier New" w:cs="Courier New"/>
          <w:rtl w:val="0"/>
        </w:rPr>
        <w:t xml:space="preserve">add     2   </w:t>
      </w:r>
      <w:r>
        <w:rPr>
          <w:rFonts w:ascii="Courier New" w:hAnsi="Courier New" w:eastAsia="Courier New" w:cs="Courier New"/>
          <w:rtl w:val="0"/>
        </w:rPr>
        <w:tab/>
      </w:r>
      <w:r>
        <w:rPr>
          <w:rFonts w:ascii="Courier New" w:hAnsi="Courier New" w:eastAsia="Courier New" w:cs="Courier New"/>
          <w:rtl w:val="0"/>
        </w:rPr>
        <w:t xml:space="preserve">6   </w:t>
      </w:r>
      <w:r>
        <w:rPr>
          <w:rFonts w:ascii="Courier New" w:hAnsi="Courier New" w:eastAsia="Courier New" w:cs="Courier New"/>
          <w:rtl w:val="0"/>
        </w:rPr>
        <w:tab/>
      </w:r>
      <w:r>
        <w:rPr>
          <w:rFonts w:ascii="Courier New" w:hAnsi="Courier New" w:eastAsia="Courier New" w:cs="Courier New"/>
          <w:rtl w:val="0"/>
        </w:rPr>
        <w:t xml:space="preserve">2       </w:t>
      </w:r>
      <w:r>
        <w:rPr>
          <w:rFonts w:ascii="Courier New" w:hAnsi="Courier New" w:eastAsia="Courier New" w:cs="Courier New"/>
          <w:rtl w:val="0"/>
        </w:rPr>
        <w:tab/>
      </w:r>
      <w:r>
        <w:rPr>
          <w:rFonts w:ascii="Courier New" w:hAnsi="Courier New" w:eastAsia="Courier New" w:cs="Courier New"/>
          <w:rtl w:val="0"/>
        </w:rPr>
        <w:t>// Decrement Num</w:t>
      </w:r>
    </w:p>
    <w:p w14:paraId="000000B4">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add     1   </w:t>
      </w:r>
      <w:r>
        <w:rPr>
          <w:rFonts w:ascii="Courier New" w:hAnsi="Courier New" w:eastAsia="Courier New" w:cs="Courier New"/>
          <w:rtl w:val="0"/>
        </w:rPr>
        <w:tab/>
      </w:r>
      <w:r>
        <w:rPr>
          <w:rFonts w:ascii="Courier New" w:hAnsi="Courier New" w:eastAsia="Courier New" w:cs="Courier New"/>
          <w:rtl w:val="0"/>
        </w:rPr>
        <w:t xml:space="preserve">2   </w:t>
      </w:r>
      <w:r>
        <w:rPr>
          <w:rFonts w:ascii="Courier New" w:hAnsi="Courier New" w:eastAsia="Courier New" w:cs="Courier New"/>
          <w:rtl w:val="0"/>
        </w:rPr>
        <w:tab/>
      </w:r>
      <w:r>
        <w:rPr>
          <w:rFonts w:ascii="Courier New" w:hAnsi="Courier New" w:eastAsia="Courier New" w:cs="Courier New"/>
          <w:rtl w:val="0"/>
        </w:rPr>
        <w:t xml:space="preserve">4       </w:t>
      </w:r>
      <w:r>
        <w:rPr>
          <w:rFonts w:ascii="Courier New" w:hAnsi="Courier New" w:eastAsia="Courier New" w:cs="Courier New"/>
          <w:rtl w:val="0"/>
        </w:rPr>
        <w:tab/>
      </w:r>
      <w:r>
        <w:rPr>
          <w:rFonts w:ascii="Courier New" w:hAnsi="Courier New" w:eastAsia="Courier New" w:cs="Courier New"/>
          <w:rtl w:val="0"/>
        </w:rPr>
        <w:t>// 4 is address</w:t>
      </w:r>
    </w:p>
    <w:p w14:paraId="000000B5">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lw      4   </w:t>
      </w:r>
      <w:r>
        <w:rPr>
          <w:rFonts w:ascii="Courier New" w:hAnsi="Courier New" w:eastAsia="Courier New" w:cs="Courier New"/>
          <w:rtl w:val="0"/>
        </w:rPr>
        <w:tab/>
      </w:r>
      <w:r>
        <w:rPr>
          <w:rFonts w:ascii="Courier New" w:hAnsi="Courier New" w:eastAsia="Courier New" w:cs="Courier New"/>
          <w:rtl w:val="0"/>
        </w:rPr>
        <w:t xml:space="preserve">3   </w:t>
      </w:r>
      <w:r>
        <w:rPr>
          <w:rFonts w:ascii="Courier New" w:hAnsi="Courier New" w:eastAsia="Courier New" w:cs="Courier New"/>
          <w:rtl w:val="0"/>
        </w:rPr>
        <w:tab/>
      </w:r>
      <w:r>
        <w:rPr>
          <w:rFonts w:ascii="Courier New" w:hAnsi="Courier New" w:eastAsia="Courier New" w:cs="Courier New"/>
          <w:rtl w:val="0"/>
        </w:rPr>
        <w:t xml:space="preserve">0       </w:t>
      </w:r>
      <w:r>
        <w:rPr>
          <w:rFonts w:ascii="Courier New" w:hAnsi="Courier New" w:eastAsia="Courier New" w:cs="Courier New"/>
          <w:rtl w:val="0"/>
        </w:rPr>
        <w:tab/>
      </w:r>
      <w:r>
        <w:rPr>
          <w:rFonts w:ascii="Courier New" w:hAnsi="Courier New" w:eastAsia="Courier New" w:cs="Courier New"/>
          <w:rtl w:val="0"/>
        </w:rPr>
        <w:t>// ld array element</w:t>
      </w:r>
    </w:p>
    <w:p w14:paraId="000000B6">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beq     3   </w:t>
      </w:r>
      <w:r>
        <w:rPr>
          <w:rFonts w:ascii="Courier New" w:hAnsi="Courier New" w:eastAsia="Courier New" w:cs="Courier New"/>
          <w:rtl w:val="0"/>
        </w:rPr>
        <w:tab/>
      </w:r>
      <w:r>
        <w:rPr>
          <w:rFonts w:ascii="Courier New" w:hAnsi="Courier New" w:eastAsia="Courier New" w:cs="Courier New"/>
          <w:rtl w:val="0"/>
        </w:rPr>
        <w:t xml:space="preserve">0   </w:t>
      </w:r>
      <w:r>
        <w:rPr>
          <w:rFonts w:ascii="Courier New" w:hAnsi="Courier New" w:eastAsia="Courier New" w:cs="Courier New"/>
          <w:rtl w:val="0"/>
        </w:rPr>
        <w:tab/>
      </w:r>
      <w:r>
        <w:rPr>
          <w:rFonts w:ascii="Courier New" w:hAnsi="Courier New" w:eastAsia="Courier New" w:cs="Courier New"/>
          <w:rtl w:val="0"/>
        </w:rPr>
        <w:t xml:space="preserve">skip    </w:t>
      </w:r>
      <w:r>
        <w:rPr>
          <w:rFonts w:ascii="Courier New" w:hAnsi="Courier New" w:eastAsia="Courier New" w:cs="Courier New"/>
          <w:rtl w:val="0"/>
        </w:rPr>
        <w:tab/>
      </w:r>
      <w:r>
        <w:rPr>
          <w:rFonts w:ascii="Courier New" w:hAnsi="Courier New" w:eastAsia="Courier New" w:cs="Courier New"/>
          <w:rtl w:val="0"/>
        </w:rPr>
        <w:t>// is  element 0?</w:t>
      </w:r>
    </w:p>
    <w:p w14:paraId="000000B7">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add     5   </w:t>
      </w:r>
      <w:r>
        <w:rPr>
          <w:rFonts w:ascii="Courier New" w:hAnsi="Courier New" w:eastAsia="Courier New" w:cs="Courier New"/>
          <w:rtl w:val="0"/>
        </w:rPr>
        <w:tab/>
      </w:r>
      <w:r>
        <w:rPr>
          <w:rFonts w:ascii="Courier New" w:hAnsi="Courier New" w:eastAsia="Courier New" w:cs="Courier New"/>
          <w:rtl w:val="0"/>
        </w:rPr>
        <w:t xml:space="preserve">6   </w:t>
      </w:r>
      <w:r>
        <w:rPr>
          <w:rFonts w:ascii="Courier New" w:hAnsi="Courier New" w:eastAsia="Courier New" w:cs="Courier New"/>
          <w:rtl w:val="0"/>
        </w:rPr>
        <w:tab/>
      </w:r>
      <w:r>
        <w:rPr>
          <w:rFonts w:ascii="Courier New" w:hAnsi="Courier New" w:eastAsia="Courier New" w:cs="Courier New"/>
          <w:rtl w:val="0"/>
        </w:rPr>
        <w:t xml:space="preserve">5       </w:t>
      </w:r>
      <w:r>
        <w:rPr>
          <w:rFonts w:ascii="Courier New" w:hAnsi="Courier New" w:eastAsia="Courier New" w:cs="Courier New"/>
          <w:rtl w:val="0"/>
        </w:rPr>
        <w:tab/>
      </w:r>
      <w:r>
        <w:rPr>
          <w:rFonts w:ascii="Courier New" w:hAnsi="Courier New" w:eastAsia="Courier New" w:cs="Courier New"/>
          <w:rtl w:val="0"/>
        </w:rPr>
        <w:t>// if not sub 1</w:t>
      </w:r>
    </w:p>
    <w:p w14:paraId="000000B8">
      <w:pPr>
        <w:tabs>
          <w:tab w:val="left" w:pos="1080"/>
        </w:tabs>
        <w:rPr>
          <w:rFonts w:ascii="Courier New" w:hAnsi="Courier New" w:eastAsia="Courier New" w:cs="Courier New"/>
        </w:rPr>
      </w:pPr>
      <w:r>
        <w:rPr>
          <w:rFonts w:ascii="Courier New" w:hAnsi="Courier New" w:eastAsia="Courier New" w:cs="Courier New"/>
          <w:rtl w:val="0"/>
        </w:rPr>
        <w:t>skip</w:t>
      </w:r>
      <w:r>
        <w:rPr>
          <w:rFonts w:ascii="Courier New" w:hAnsi="Courier New" w:eastAsia="Courier New" w:cs="Courier New"/>
          <w:rtl w:val="0"/>
        </w:rPr>
        <w:tab/>
      </w:r>
      <w:r>
        <w:rPr>
          <w:rFonts w:ascii="Courier New" w:hAnsi="Courier New" w:eastAsia="Courier New" w:cs="Courier New"/>
          <w:rtl w:val="0"/>
        </w:rPr>
        <w:t xml:space="preserve">beq     0   </w:t>
      </w:r>
      <w:r>
        <w:rPr>
          <w:rFonts w:ascii="Courier New" w:hAnsi="Courier New" w:eastAsia="Courier New" w:cs="Courier New"/>
          <w:rtl w:val="0"/>
        </w:rPr>
        <w:tab/>
      </w:r>
      <w:r>
        <w:rPr>
          <w:rFonts w:ascii="Courier New" w:hAnsi="Courier New" w:eastAsia="Courier New" w:cs="Courier New"/>
          <w:rtl w:val="0"/>
        </w:rPr>
        <w:t>2</w:t>
      </w:r>
      <w:r>
        <w:rPr>
          <w:rFonts w:ascii="Courier New" w:hAnsi="Courier New" w:eastAsia="Courier New" w:cs="Courier New"/>
          <w:rtl w:val="0"/>
        </w:rPr>
        <w:tab/>
      </w:r>
      <w:r>
        <w:rPr>
          <w:rFonts w:ascii="Courier New" w:hAnsi="Courier New" w:eastAsia="Courier New" w:cs="Courier New"/>
          <w:rtl w:val="0"/>
        </w:rPr>
        <w:t xml:space="preserve">Done    </w:t>
      </w:r>
      <w:r>
        <w:rPr>
          <w:rFonts w:ascii="Courier New" w:hAnsi="Courier New" w:eastAsia="Courier New" w:cs="Courier New"/>
          <w:rtl w:val="0"/>
        </w:rPr>
        <w:tab/>
      </w:r>
      <w:r>
        <w:rPr>
          <w:rFonts w:ascii="Courier New" w:hAnsi="Courier New" w:eastAsia="Courier New" w:cs="Courier New"/>
          <w:rtl w:val="0"/>
        </w:rPr>
        <w:t>// if Num=0 we are done</w:t>
      </w:r>
    </w:p>
    <w:p w14:paraId="000000B9">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 xml:space="preserve">beq     0   </w:t>
      </w:r>
      <w:r>
        <w:rPr>
          <w:rFonts w:ascii="Courier New" w:hAnsi="Courier New" w:eastAsia="Courier New" w:cs="Courier New"/>
          <w:rtl w:val="0"/>
        </w:rPr>
        <w:tab/>
      </w:r>
      <w:r>
        <w:rPr>
          <w:rFonts w:ascii="Courier New" w:hAnsi="Courier New" w:eastAsia="Courier New" w:cs="Courier New"/>
          <w:rtl w:val="0"/>
        </w:rPr>
        <w:t xml:space="preserve">0   </w:t>
      </w:r>
      <w:r>
        <w:rPr>
          <w:rFonts w:ascii="Courier New" w:hAnsi="Courier New" w:eastAsia="Courier New" w:cs="Courier New"/>
          <w:rtl w:val="0"/>
        </w:rPr>
        <w:tab/>
      </w:r>
      <w:r>
        <w:rPr>
          <w:rFonts w:ascii="Courier New" w:hAnsi="Courier New" w:eastAsia="Courier New" w:cs="Courier New"/>
          <w:rtl w:val="0"/>
        </w:rPr>
        <w:t xml:space="preserve">Top     </w:t>
      </w:r>
      <w:r>
        <w:rPr>
          <w:rFonts w:ascii="Courier New" w:hAnsi="Courier New" w:eastAsia="Courier New" w:cs="Courier New"/>
          <w:rtl w:val="0"/>
        </w:rPr>
        <w:tab/>
      </w:r>
      <w:r>
        <w:rPr>
          <w:rFonts w:ascii="Courier New" w:hAnsi="Courier New" w:eastAsia="Courier New" w:cs="Courier New"/>
          <w:rtl w:val="0"/>
        </w:rPr>
        <w:t>// next iteration</w:t>
      </w:r>
    </w:p>
    <w:p w14:paraId="000000BA">
      <w:pPr>
        <w:tabs>
          <w:tab w:val="left" w:pos="1080"/>
        </w:tabs>
        <w:rPr>
          <w:rFonts w:ascii="Courier New" w:hAnsi="Courier New" w:eastAsia="Courier New" w:cs="Courier New"/>
        </w:rPr>
      </w:pPr>
      <w:r>
        <w:rPr>
          <w:rFonts w:ascii="Courier New" w:hAnsi="Courier New" w:eastAsia="Courier New" w:cs="Courier New"/>
          <w:rtl w:val="0"/>
        </w:rPr>
        <w:t>Done</w:t>
      </w:r>
      <w:r>
        <w:rPr>
          <w:rFonts w:ascii="Courier New" w:hAnsi="Courier New" w:eastAsia="Courier New" w:cs="Courier New"/>
          <w:rtl w:val="0"/>
        </w:rPr>
        <w:tab/>
      </w:r>
      <w:r>
        <w:rPr>
          <w:rFonts w:ascii="Courier New" w:hAnsi="Courier New" w:eastAsia="Courier New" w:cs="Courier New"/>
          <w:rtl w:val="0"/>
        </w:rPr>
        <w:t xml:space="preserve">jalr    7   </w:t>
      </w:r>
      <w:r>
        <w:rPr>
          <w:rFonts w:ascii="Courier New" w:hAnsi="Courier New" w:eastAsia="Courier New" w:cs="Courier New"/>
          <w:rtl w:val="0"/>
        </w:rPr>
        <w:tab/>
      </w:r>
      <w:r>
        <w:rPr>
          <w:rFonts w:ascii="Courier New" w:hAnsi="Courier New" w:eastAsia="Courier New" w:cs="Courier New"/>
          <w:rtl w:val="0"/>
        </w:rPr>
        <w:t xml:space="preserve">3         </w:t>
      </w:r>
      <w:r>
        <w:rPr>
          <w:rFonts w:ascii="Courier New" w:hAnsi="Courier New" w:eastAsia="Courier New" w:cs="Courier New"/>
          <w:rtl w:val="0"/>
        </w:rPr>
        <w:tab/>
      </w:r>
      <w:r>
        <w:rPr>
          <w:rFonts w:ascii="Courier New" w:hAnsi="Courier New" w:eastAsia="Courier New" w:cs="Courier New"/>
          <w:rtl w:val="0"/>
        </w:rPr>
        <w:tab/>
      </w:r>
      <w:r>
        <w:rPr>
          <w:rFonts w:ascii="Courier New" w:hAnsi="Courier New" w:eastAsia="Courier New" w:cs="Courier New"/>
          <w:rtl w:val="0"/>
        </w:rPr>
        <w:t>// return</w:t>
      </w:r>
    </w:p>
    <w:p w14:paraId="000000BB">
      <w:pPr>
        <w:tabs>
          <w:tab w:val="left" w:pos="1080"/>
        </w:tabs>
        <w:rPr>
          <w:rFonts w:ascii="Courier New" w:hAnsi="Courier New" w:eastAsia="Courier New" w:cs="Courier New"/>
        </w:rPr>
      </w:pPr>
      <w:r>
        <w:rPr>
          <w:rFonts w:ascii="Courier New" w:hAnsi="Courier New" w:eastAsia="Courier New" w:cs="Courier New"/>
          <w:rtl w:val="0"/>
        </w:rPr>
        <w:t>Zero</w:t>
      </w:r>
      <w:r>
        <w:rPr>
          <w:rFonts w:ascii="Courier New" w:hAnsi="Courier New" w:eastAsia="Courier New" w:cs="Courier New"/>
          <w:rtl w:val="0"/>
        </w:rPr>
        <w:tab/>
      </w:r>
      <w:r>
        <w:rPr>
          <w:rFonts w:ascii="Courier New" w:hAnsi="Courier New" w:eastAsia="Courier New" w:cs="Courier New"/>
          <w:rtl w:val="0"/>
        </w:rPr>
        <w:t>.fill   0</w:t>
      </w:r>
    </w:p>
    <w:p w14:paraId="000000BC">
      <w:pPr>
        <w:tabs>
          <w:tab w:val="left" w:pos="1080"/>
        </w:tabs>
        <w:rPr>
          <w:rFonts w:ascii="Courier New" w:hAnsi="Courier New" w:eastAsia="Courier New" w:cs="Courier New"/>
        </w:rPr>
      </w:pPr>
      <w:r>
        <w:rPr>
          <w:rFonts w:ascii="Courier New" w:hAnsi="Courier New" w:eastAsia="Courier New" w:cs="Courier New"/>
          <w:rtl w:val="0"/>
        </w:rPr>
        <w:t>NegOne  .fill   -1</w:t>
      </w:r>
    </w:p>
    <w:p w14:paraId="000000BD">
      <w:pPr>
        <w:tabs>
          <w:tab w:val="left" w:pos="1080"/>
        </w:tabs>
        <w:rPr>
          <w:rFonts w:ascii="Courier New" w:hAnsi="Courier New" w:eastAsia="Courier New" w:cs="Courier New"/>
        </w:rPr>
      </w:pPr>
      <w:r>
        <w:rPr>
          <w:rFonts w:ascii="Courier New" w:hAnsi="Courier New" w:eastAsia="Courier New" w:cs="Courier New"/>
          <w:rtl w:val="0"/>
        </w:rPr>
        <w:t>Fcall   .fill   Find</w:t>
      </w:r>
    </w:p>
    <w:p w14:paraId="000000BE">
      <w:pPr>
        <w:tabs>
          <w:tab w:val="left" w:pos="1080"/>
        </w:tabs>
        <w:rPr>
          <w:rFonts w:ascii="Courier New" w:hAnsi="Courier New" w:eastAsia="Courier New" w:cs="Courier New"/>
        </w:rPr>
      </w:pPr>
      <w:r>
        <w:rPr>
          <w:rFonts w:ascii="Courier New" w:hAnsi="Courier New" w:eastAsia="Courier New" w:cs="Courier New"/>
          <w:rtl w:val="0"/>
        </w:rPr>
        <w:t>ArrayS  .fill   Array</w:t>
      </w:r>
    </w:p>
    <w:p w14:paraId="000000BF">
      <w:pPr>
        <w:tabs>
          <w:tab w:val="left" w:pos="1080"/>
        </w:tabs>
        <w:rPr>
          <w:rFonts w:ascii="Courier New" w:hAnsi="Courier New" w:eastAsia="Courier New" w:cs="Courier New"/>
        </w:rPr>
      </w:pPr>
      <w:r>
        <w:rPr>
          <w:rFonts w:ascii="Courier New" w:hAnsi="Courier New" w:eastAsia="Courier New" w:cs="Courier New"/>
          <w:rtl w:val="0"/>
        </w:rPr>
        <w:t xml:space="preserve">Num </w:t>
      </w:r>
      <w:r>
        <w:rPr>
          <w:rFonts w:ascii="Courier New" w:hAnsi="Courier New" w:eastAsia="Courier New" w:cs="Courier New"/>
          <w:rtl w:val="0"/>
        </w:rPr>
        <w:tab/>
      </w:r>
      <w:r>
        <w:rPr>
          <w:rFonts w:ascii="Courier New" w:hAnsi="Courier New" w:eastAsia="Courier New" w:cs="Courier New"/>
          <w:rtl w:val="0"/>
        </w:rPr>
        <w:t>.fill   8</w:t>
      </w:r>
    </w:p>
    <w:p w14:paraId="000000C0">
      <w:pPr>
        <w:tabs>
          <w:tab w:val="left" w:pos="1080"/>
        </w:tabs>
        <w:rPr>
          <w:rFonts w:ascii="Courier New" w:hAnsi="Courier New" w:eastAsia="Courier New" w:cs="Courier New"/>
        </w:rPr>
      </w:pPr>
      <w:r>
        <w:rPr>
          <w:rFonts w:ascii="Courier New" w:hAnsi="Courier New" w:eastAsia="Courier New" w:cs="Courier New"/>
          <w:rtl w:val="0"/>
        </w:rPr>
        <w:t>Array   .fill   0</w:t>
      </w:r>
    </w:p>
    <w:p w14:paraId="000000C1">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1</w:t>
      </w:r>
    </w:p>
    <w:p w14:paraId="000000C2">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2</w:t>
      </w:r>
    </w:p>
    <w:p w14:paraId="000000C3">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2121</w:t>
      </w:r>
    </w:p>
    <w:p w14:paraId="000000C4">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0</w:t>
      </w:r>
    </w:p>
    <w:p w14:paraId="000000C5">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787</w:t>
      </w:r>
    </w:p>
    <w:p w14:paraId="000000C6">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0</w:t>
      </w:r>
    </w:p>
    <w:p w14:paraId="000000C7">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1</w:t>
      </w:r>
    </w:p>
    <w:p w14:paraId="000000C8">
      <w:pPr>
        <w:tabs>
          <w:tab w:val="left" w:pos="1080"/>
        </w:tabs>
        <w:rPr>
          <w:rFonts w:ascii="Courier New" w:hAnsi="Courier New" w:eastAsia="Courier New" w:cs="Courier New"/>
        </w:rPr>
      </w:pPr>
      <w:r>
        <w:rPr>
          <w:rFonts w:ascii="Courier New" w:hAnsi="Courier New" w:eastAsia="Courier New" w:cs="Courier New"/>
          <w:rtl w:val="0"/>
        </w:rPr>
        <w:t xml:space="preserve">    </w:t>
      </w:r>
      <w:r>
        <w:rPr>
          <w:rFonts w:ascii="Courier New" w:hAnsi="Courier New" w:eastAsia="Courier New" w:cs="Courier New"/>
          <w:rtl w:val="0"/>
        </w:rPr>
        <w:tab/>
      </w:r>
      <w:r>
        <w:rPr>
          <w:rFonts w:ascii="Courier New" w:hAnsi="Courier New" w:eastAsia="Courier New" w:cs="Courier New"/>
          <w:rtl w:val="0"/>
        </w:rPr>
        <w:t>.fill   -5</w:t>
      </w:r>
    </w:p>
    <w:p w14:paraId="000000C9">
      <w:pPr>
        <w:tabs>
          <w:tab w:val="left" w:pos="1080"/>
        </w:tabs>
        <w:spacing w:line="256" w:lineRule="auto"/>
      </w:pPr>
    </w:p>
    <w:p w14:paraId="000000CA">
      <w:pPr>
        <w:numPr>
          <w:ilvl w:val="0"/>
          <w:numId w:val="5"/>
        </w:numPr>
        <w:tabs>
          <w:tab w:val="left" w:pos="1080"/>
        </w:tabs>
        <w:spacing w:line="256" w:lineRule="auto"/>
        <w:ind w:left="720" w:hanging="360"/>
      </w:pPr>
      <w:r>
        <w:rPr>
          <w:rtl w:val="0"/>
        </w:rPr>
        <w:t xml:space="preserve">How many times will the line with the label “Done” get </w:t>
      </w:r>
      <w:r>
        <w:rPr>
          <w:rtl w:val="0"/>
        </w:rPr>
        <w:tab/>
      </w:r>
    </w:p>
    <w:p w14:paraId="000000CB">
      <w:pPr>
        <w:tabs>
          <w:tab w:val="left" w:pos="1080"/>
        </w:tabs>
        <w:spacing w:line="256" w:lineRule="auto"/>
        <w:ind w:left="720" w:firstLine="0"/>
        <w:rPr>
          <w:b/>
        </w:rPr>
      </w:pPr>
      <w:r>
        <w:rPr>
          <w:rtl w:val="0"/>
        </w:rPr>
        <w:t xml:space="preserve">executed during this program? </w:t>
      </w:r>
      <w:r>
        <w:rPr>
          <w:b/>
          <w:rtl w:val="0"/>
        </w:rPr>
        <w:t xml:space="preserve">[3]                                     </w:t>
      </w:r>
      <w:r>
        <w:rPr>
          <w:b/>
          <w:rtl w:val="0"/>
        </w:rPr>
        <w:tab/>
      </w:r>
      <w:r>
        <w:rPr>
          <w:b/>
          <w:rtl w:val="0"/>
        </w:rPr>
        <w:t>_____</w:t>
      </w:r>
      <w:r>
        <w:rPr>
          <w:rFonts w:hint="eastAsia" w:eastAsia="宋体"/>
          <w:b/>
          <w:rtl w:val="0"/>
          <w:lang w:val="en-US" w:eastAsia="zh-CN"/>
        </w:rPr>
        <w:t>1</w:t>
      </w:r>
      <w:r>
        <w:rPr>
          <w:b/>
          <w:rtl w:val="0"/>
        </w:rPr>
        <w:t>______</w:t>
      </w:r>
      <w:r>
        <w:rPr>
          <w:b/>
          <w:rtl w:val="0"/>
        </w:rPr>
        <w:br w:type="textWrapping"/>
      </w:r>
    </w:p>
    <w:p w14:paraId="000000CC">
      <w:pPr>
        <w:numPr>
          <w:ilvl w:val="0"/>
          <w:numId w:val="5"/>
        </w:numPr>
        <w:tabs>
          <w:tab w:val="left" w:pos="1080"/>
        </w:tabs>
        <w:spacing w:line="256" w:lineRule="auto"/>
        <w:ind w:left="720" w:hanging="360"/>
      </w:pPr>
      <w:r>
        <w:rPr>
          <w:rtl w:val="0"/>
        </w:rPr>
        <w:t xml:space="preserve">What is the value of r3 when the program halts? </w:t>
      </w:r>
      <w:r>
        <w:rPr>
          <w:b/>
          <w:rtl w:val="0"/>
        </w:rPr>
        <w:t xml:space="preserve">[3]         </w:t>
      </w:r>
      <w:r>
        <w:rPr>
          <w:b/>
          <w:rtl w:val="0"/>
        </w:rPr>
        <w:tab/>
      </w:r>
      <w:r>
        <w:rPr>
          <w:b/>
          <w:rtl w:val="0"/>
        </w:rPr>
        <w:t>____</w:t>
      </w:r>
      <w:r>
        <w:rPr>
          <w:rFonts w:hint="eastAsia" w:eastAsia="宋体"/>
          <w:b/>
          <w:rtl w:val="0"/>
          <w:lang w:val="en-US" w:eastAsia="zh-CN"/>
        </w:rPr>
        <w:t>15</w:t>
      </w:r>
      <w:r>
        <w:rPr>
          <w:b/>
          <w:rtl w:val="0"/>
        </w:rPr>
        <w:t>_______</w:t>
      </w:r>
      <w:r>
        <w:rPr>
          <w:b/>
          <w:rtl w:val="0"/>
        </w:rPr>
        <w:br w:type="textWrapping"/>
      </w:r>
    </w:p>
    <w:p w14:paraId="000000CD">
      <w:pPr>
        <w:numPr>
          <w:ilvl w:val="0"/>
          <w:numId w:val="5"/>
        </w:numPr>
        <w:tabs>
          <w:tab w:val="left" w:pos="1080"/>
        </w:tabs>
        <w:spacing w:line="256" w:lineRule="auto"/>
        <w:ind w:left="720" w:hanging="360"/>
      </w:pPr>
      <w:r>
        <w:rPr>
          <w:rtl w:val="0"/>
        </w:rPr>
        <w:t xml:space="preserve">What is the value in r5 when the program halts? </w:t>
      </w:r>
      <w:r>
        <w:rPr>
          <w:b/>
          <w:rtl w:val="0"/>
        </w:rPr>
        <w:t xml:space="preserve">[3]     </w:t>
      </w:r>
      <w:r>
        <w:rPr>
          <w:b/>
          <w:rtl w:val="0"/>
        </w:rPr>
        <w:tab/>
      </w:r>
      <w:r>
        <w:rPr>
          <w:b/>
          <w:rtl w:val="0"/>
        </w:rPr>
        <w:t>____</w:t>
      </w:r>
      <w:r>
        <w:rPr>
          <w:rFonts w:hint="eastAsia" w:eastAsia="宋体"/>
          <w:b/>
          <w:rtl w:val="0"/>
          <w:lang w:val="en-US" w:eastAsia="zh-CN"/>
        </w:rPr>
        <w:t>3</w:t>
      </w:r>
      <w:r>
        <w:rPr>
          <w:b/>
          <w:rtl w:val="0"/>
        </w:rPr>
        <w:t>_______</w:t>
      </w:r>
      <w:r>
        <w:rPr>
          <w:b/>
          <w:rtl w:val="0"/>
        </w:rPr>
        <w:br w:type="textWrapping"/>
      </w:r>
    </w:p>
    <w:p w14:paraId="25FC479C">
      <w:pPr>
        <w:numPr>
          <w:ilvl w:val="0"/>
          <w:numId w:val="5"/>
        </w:numPr>
        <w:spacing w:line="276" w:lineRule="auto"/>
        <w:ind w:left="720" w:hanging="360"/>
        <w:rPr>
          <w:u w:val="none"/>
        </w:rPr>
      </w:pPr>
      <w:r>
        <w:rPr>
          <w:i/>
          <w:rtl w:val="0"/>
        </w:rPr>
        <w:t>In 10 words or less,</w:t>
      </w:r>
      <w:r>
        <w:rPr>
          <w:rtl w:val="0"/>
        </w:rPr>
        <w:t xml:space="preserve"> describe what the return value of the function is in terms of the array.  Your answer should be something like “returns the maximum value in the array”. </w:t>
      </w:r>
      <w:r>
        <w:rPr>
          <w:b/>
          <w:rtl w:val="0"/>
        </w:rPr>
        <w:t>[6]</w:t>
      </w:r>
    </w:p>
    <w:p w14:paraId="6A46E413">
      <w:pPr>
        <w:numPr>
          <w:numId w:val="0"/>
        </w:numPr>
        <w:spacing w:line="276" w:lineRule="auto"/>
        <w:rPr>
          <w:rFonts w:hint="eastAsia" w:eastAsia="宋体"/>
          <w:b/>
          <w:rtl w:val="0"/>
          <w:lang w:val="en-US" w:eastAsia="zh-CN"/>
        </w:rPr>
      </w:pPr>
    </w:p>
    <w:p w14:paraId="447619CA">
      <w:pPr>
        <w:numPr>
          <w:numId w:val="0"/>
        </w:numPr>
        <w:spacing w:line="276" w:lineRule="auto"/>
        <w:rPr>
          <w:rFonts w:hint="eastAsia" w:eastAsia="宋体"/>
          <w:b/>
          <w:rtl w:val="0"/>
          <w:lang w:val="en-US" w:eastAsia="zh-CN"/>
        </w:rPr>
      </w:pPr>
    </w:p>
    <w:p w14:paraId="30D9300B">
      <w:pPr>
        <w:numPr>
          <w:numId w:val="0"/>
        </w:numPr>
        <w:spacing w:line="276" w:lineRule="auto"/>
        <w:rPr>
          <w:rFonts w:hint="eastAsia" w:eastAsia="宋体"/>
          <w:b/>
          <w:rtl w:val="0"/>
          <w:lang w:val="en-US" w:eastAsia="zh-CN"/>
        </w:rPr>
      </w:pPr>
    </w:p>
    <w:p w14:paraId="4FD61007">
      <w:pPr>
        <w:numPr>
          <w:numId w:val="0"/>
        </w:numPr>
        <w:spacing w:line="276" w:lineRule="auto"/>
        <w:rPr>
          <w:rFonts w:hint="eastAsia" w:eastAsia="宋体"/>
          <w:b/>
          <w:rtl w:val="0"/>
          <w:lang w:val="en-US" w:eastAsia="zh-CN"/>
        </w:rPr>
      </w:pPr>
    </w:p>
    <w:p w14:paraId="000000CE">
      <w:pPr>
        <w:numPr>
          <w:numId w:val="0"/>
        </w:numPr>
        <w:spacing w:line="276" w:lineRule="auto"/>
        <w:rPr>
          <w:u w:val="none"/>
        </w:rPr>
      </w:pPr>
      <w:r>
        <w:rPr>
          <w:rFonts w:hint="eastAsia" w:eastAsia="宋体"/>
          <w:b/>
          <w:rtl w:val="0"/>
          <w:lang w:val="en-US" w:eastAsia="zh-CN"/>
        </w:rPr>
        <w:t>Returns the number of zeros in the array.</w:t>
      </w:r>
      <w:r>
        <w:br w:type="page"/>
      </w:r>
    </w:p>
    <w:p w14:paraId="000000CF">
      <w:pPr>
        <w:pStyle w:val="3"/>
        <w:spacing w:line="276" w:lineRule="auto"/>
        <w:rPr>
          <w:b/>
          <w:sz w:val="28"/>
          <w:szCs w:val="28"/>
        </w:rPr>
      </w:pPr>
      <w:bookmarkStart w:id="18" w:name="_39v3bt3o2fyc" w:colFirst="0" w:colLast="0"/>
      <w:bookmarkEnd w:id="18"/>
      <w:r>
        <w:rPr>
          <w:b/>
          <w:rtl w:val="0"/>
        </w:rPr>
        <w:t>Problem 7 (16 points): Floating point--mind the gap</w:t>
      </w:r>
      <w:r>
        <w:rPr>
          <w:b/>
          <w:sz w:val="28"/>
          <w:szCs w:val="28"/>
          <w:rtl w:val="0"/>
        </w:rPr>
        <w:t xml:space="preserve"> </w:t>
      </w:r>
      <w:r>
        <w:rPr>
          <w:b/>
          <w:color w:val="0000FF"/>
          <w:sz w:val="20"/>
          <w:szCs w:val="20"/>
          <w:rtl w:val="0"/>
        </w:rPr>
        <w:t>(L7)</w:t>
      </w:r>
    </w:p>
    <w:p w14:paraId="000000D0">
      <w:pPr>
        <w:ind w:right="-360"/>
      </w:pPr>
      <w:r>
        <w:rPr>
          <w:rFonts w:ascii="Arial Unicode MS" w:hAnsi="Arial Unicode MS" w:eastAsia="Arial Unicode MS" w:cs="Arial Unicode MS"/>
          <w:rtl w:val="0"/>
        </w:rPr>
        <w:t xml:space="preserve">With integers, the “gap” between representations is always 1.  This means that rounding a decimal to an integer can introduce an error of up to ∓0.5.  </w:t>
      </w:r>
    </w:p>
    <w:p w14:paraId="000000D1">
      <w:pPr>
        <w:ind w:right="-360"/>
      </w:pPr>
    </w:p>
    <w:p w14:paraId="27F34142">
      <w:pPr>
        <w:numPr>
          <w:ilvl w:val="0"/>
          <w:numId w:val="6"/>
        </w:numPr>
        <w:ind w:left="720" w:right="-360" w:hanging="360"/>
      </w:pPr>
      <w:r>
        <w:rPr>
          <w:rtl w:val="0"/>
        </w:rPr>
        <w:t xml:space="preserve">In a 32-bit IEEE floating point number, what is the smallest number greater than 24 that can be exactly represented?  What is the gap between that number and 24?  Briefly justify your answers. </w:t>
      </w:r>
      <w:r>
        <w:rPr>
          <w:b/>
          <w:rtl w:val="0"/>
        </w:rPr>
        <w:t>[5]</w:t>
      </w:r>
      <w:r>
        <w:rPr>
          <w:rtl w:val="0"/>
        </w:rPr>
        <w:br w:type="textWrapping"/>
      </w:r>
      <w:r>
        <w:rPr>
          <w:rtl w:val="0"/>
        </w:rPr>
        <w:br w:type="textWrapping"/>
      </w:r>
      <w:r>
        <w:rPr>
          <w:rFonts w:hint="eastAsia" w:eastAsia="宋体"/>
          <w:rtl w:val="0"/>
          <w:lang w:val="en-US" w:eastAsia="zh-CN"/>
        </w:rPr>
        <w:t>24 = 16 + 8 = 2^4 + 2^3 = 11000_2 = 1.1000 * 2^4</w:t>
      </w:r>
    </w:p>
    <w:p w14:paraId="4AA305C3">
      <w:pPr>
        <w:numPr>
          <w:numId w:val="0"/>
        </w:numPr>
        <w:ind w:right="-360" w:rightChars="0" w:firstLine="720" w:firstLineChars="0"/>
        <w:rPr>
          <w:rFonts w:hint="eastAsia" w:eastAsia="宋体"/>
          <w:rtl w:val="0"/>
          <w:lang w:val="en-US" w:eastAsia="zh-CN"/>
        </w:rPr>
      </w:pPr>
      <w:r>
        <w:rPr>
          <w:rFonts w:hint="eastAsia" w:eastAsia="宋体"/>
          <w:rtl w:val="0"/>
          <w:lang w:val="en-US" w:eastAsia="zh-CN"/>
        </w:rPr>
        <w:t>So the smallest increment is 2^(23 - 4) = 2^(-19)</w:t>
      </w:r>
    </w:p>
    <w:p w14:paraId="6B56AF79">
      <w:pPr>
        <w:numPr>
          <w:numId w:val="0"/>
        </w:numPr>
        <w:ind w:right="-360" w:rightChars="0" w:firstLine="720" w:firstLineChars="0"/>
        <w:rPr>
          <w:rFonts w:hint="eastAsia" w:eastAsia="宋体"/>
          <w:rtl w:val="0"/>
          <w:lang w:val="en-US" w:eastAsia="zh-CN"/>
        </w:rPr>
      </w:pPr>
      <w:r>
        <w:rPr>
          <w:rFonts w:hint="eastAsia" w:eastAsia="宋体"/>
          <w:rtl w:val="0"/>
          <w:lang w:val="en-US" w:eastAsia="zh-CN"/>
        </w:rPr>
        <w:t>So the next value is 24 + 2^(-19) = 24.000001907348633</w:t>
      </w:r>
    </w:p>
    <w:p w14:paraId="1C7CCB23">
      <w:pPr>
        <w:numPr>
          <w:ilvl w:val="0"/>
          <w:numId w:val="0"/>
        </w:numPr>
        <w:ind w:right="-360" w:rightChars="0" w:firstLine="720" w:firstLineChars="0"/>
        <w:rPr>
          <w:rFonts w:hint="eastAsia" w:eastAsia="宋体"/>
          <w:rtl w:val="0"/>
          <w:lang w:val="en-US" w:eastAsia="zh-CN"/>
        </w:rPr>
      </w:pPr>
      <w:r>
        <w:rPr>
          <w:rFonts w:hint="eastAsia" w:eastAsia="宋体"/>
          <w:rtl w:val="0"/>
          <w:lang w:val="en-US" w:eastAsia="zh-CN"/>
        </w:rPr>
        <w:t>Gap is 2^(-19) = 0.000001907348633</w:t>
      </w:r>
    </w:p>
    <w:p w14:paraId="000000D2">
      <w:pPr>
        <w:numPr>
          <w:numId w:val="0"/>
        </w:numPr>
        <w:ind w:right="-360" w:rightChars="0" w:firstLine="720" w:firstLineChars="0"/>
      </w:pPr>
      <w:r>
        <w:rPr>
          <w:rtl w:val="0"/>
        </w:rPr>
        <w:br w:type="textWrapping"/>
      </w:r>
    </w:p>
    <w:p w14:paraId="000000D3">
      <w:pPr>
        <w:numPr>
          <w:ilvl w:val="0"/>
          <w:numId w:val="6"/>
        </w:numPr>
        <w:ind w:left="720" w:right="-360" w:hanging="360"/>
      </w:pPr>
      <w:r>
        <w:rPr>
          <w:rtl w:val="0"/>
        </w:rPr>
        <w:t xml:space="preserve">Assuming we are always rounding to the nearest value we can exactly represent (rounding down in the case of ties), what is the largest value we can add to 24 and get a result that is still 24? </w:t>
      </w:r>
      <w:r>
        <w:rPr>
          <w:b/>
          <w:rtl w:val="0"/>
        </w:rPr>
        <w:t>[3]</w:t>
      </w:r>
      <w:r>
        <w:rPr>
          <w:b/>
          <w:rtl w:val="0"/>
        </w:rPr>
        <w:tab/>
      </w:r>
      <w:r>
        <w:rPr>
          <w:b/>
          <w:rtl w:val="0"/>
        </w:rPr>
        <w:br w:type="textWrapping"/>
      </w:r>
      <w:r>
        <w:rPr>
          <w:rFonts w:hint="eastAsia" w:eastAsia="宋体"/>
          <w:b/>
          <w:rtl w:val="0"/>
          <w:lang w:val="en-US" w:eastAsia="zh-CN"/>
        </w:rPr>
        <w:t>The largest value we can add is 2^(-20) = 0.0000009536743164</w:t>
      </w:r>
      <w:r>
        <w:rPr>
          <w:b/>
          <w:rtl w:val="0"/>
        </w:rPr>
        <w:br w:type="textWrapping"/>
      </w:r>
      <w:r>
        <w:rPr>
          <w:b/>
          <w:rtl w:val="0"/>
        </w:rPr>
        <w:br w:type="textWrapping"/>
      </w:r>
    </w:p>
    <w:p w14:paraId="39A401C8">
      <w:pPr>
        <w:numPr>
          <w:ilvl w:val="0"/>
          <w:numId w:val="6"/>
        </w:numPr>
        <w:ind w:left="720" w:right="-360" w:hanging="360"/>
      </w:pPr>
      <w:r>
        <w:rPr>
          <w:rtl w:val="0"/>
        </w:rPr>
        <w:t xml:space="preserve">Redo part 1) but for -12.625 rather than 24? </w:t>
      </w:r>
      <w:r>
        <w:rPr>
          <w:b/>
          <w:rtl w:val="0"/>
        </w:rPr>
        <w:t xml:space="preserve">[5] </w:t>
      </w:r>
      <w:r>
        <w:rPr>
          <w:rtl w:val="0"/>
        </w:rPr>
        <w:br w:type="textWrapping"/>
      </w:r>
      <w:r>
        <w:rPr>
          <w:rFonts w:hint="eastAsia" w:eastAsia="宋体"/>
          <w:rtl w:val="0"/>
          <w:lang w:val="en-US" w:eastAsia="zh-CN"/>
        </w:rPr>
        <w:t>sign bit = 1</w:t>
      </w:r>
    </w:p>
    <w:p w14:paraId="06DB47DA">
      <w:pPr>
        <w:numPr>
          <w:ilvl w:val="0"/>
          <w:numId w:val="6"/>
        </w:numPr>
        <w:ind w:left="720" w:right="-360" w:hanging="360"/>
        <w:rPr>
          <w:rFonts w:hint="eastAsia"/>
          <w:rtl w:val="0"/>
          <w:lang w:val="en-US" w:eastAsia="zh-CN"/>
        </w:rPr>
      </w:pPr>
      <w:r>
        <w:rPr>
          <w:rFonts w:hint="eastAsia" w:eastAsia="宋体"/>
          <w:rtl w:val="0"/>
          <w:lang w:val="en-US" w:eastAsia="zh-CN"/>
        </w:rPr>
        <w:t>12.625 = 8+4+0.5+0</w:t>
      </w:r>
      <w:r>
        <w:rPr>
          <w:rFonts w:hint="eastAsia"/>
          <w:rtl w:val="0"/>
          <w:lang w:val="en-US" w:eastAsia="zh-CN"/>
        </w:rPr>
        <w:t>.125 = 1100.101_2 = 1.100101*2^(3)</w:t>
      </w:r>
    </w:p>
    <w:p w14:paraId="0CD29684">
      <w:pPr>
        <w:numPr>
          <w:ilvl w:val="0"/>
          <w:numId w:val="6"/>
        </w:numPr>
        <w:ind w:left="720" w:right="-360" w:hanging="360"/>
        <w:rPr>
          <w:rFonts w:hint="eastAsia"/>
          <w:rtl w:val="0"/>
          <w:lang w:val="en-US" w:eastAsia="zh-CN"/>
        </w:rPr>
      </w:pPr>
      <w:r>
        <w:rPr>
          <w:rFonts w:hint="eastAsia"/>
          <w:rtl w:val="0"/>
          <w:lang w:val="en-US" w:eastAsia="zh-CN"/>
        </w:rPr>
        <w:t>So the smallest increment is 2^(23-3)=2^(20)</w:t>
      </w:r>
    </w:p>
    <w:p w14:paraId="08620D51">
      <w:pPr>
        <w:numPr>
          <w:ilvl w:val="0"/>
          <w:numId w:val="6"/>
        </w:numPr>
        <w:ind w:left="720" w:right="-360" w:hanging="360"/>
        <w:rPr>
          <w:rFonts w:hint="default"/>
          <w:rtl w:val="0"/>
          <w:lang w:val="en-US" w:eastAsia="zh-CN"/>
        </w:rPr>
      </w:pPr>
      <w:r>
        <w:rPr>
          <w:rFonts w:hint="eastAsia"/>
          <w:rtl w:val="0"/>
          <w:lang w:val="en-US" w:eastAsia="zh-CN"/>
        </w:rPr>
        <w:t>The next value is -(12.625 - 0.0000009536743164) = -12.624990463257</w:t>
      </w:r>
    </w:p>
    <w:p w14:paraId="000000D4">
      <w:pPr>
        <w:numPr>
          <w:numId w:val="0"/>
        </w:numPr>
        <w:ind w:right="-360" w:rightChars="0" w:firstLine="720" w:firstLineChars="0"/>
      </w:pPr>
      <w:r>
        <w:rPr>
          <w:rtl w:val="0"/>
        </w:rPr>
        <w:br w:type="textWrapping"/>
      </w:r>
      <w:r>
        <w:rPr>
          <w:rtl w:val="0"/>
        </w:rPr>
        <w:br w:type="textWrapping"/>
      </w:r>
    </w:p>
    <w:p w14:paraId="000000D5">
      <w:pPr>
        <w:numPr>
          <w:ilvl w:val="0"/>
          <w:numId w:val="6"/>
        </w:numPr>
        <w:ind w:left="720" w:right="-360" w:hanging="360"/>
      </w:pPr>
      <w:r>
        <w:rPr>
          <w:rtl w:val="0"/>
        </w:rPr>
        <w:t xml:space="preserve">Briefly explain how the gap between floating point numbers might cause a programmer difficulties. In particular, consider a for loop where small values are being added to a larger number many thousands of times. </w:t>
      </w:r>
      <w:r>
        <w:rPr>
          <w:b/>
          <w:rtl w:val="0"/>
        </w:rPr>
        <w:t>[3]</w:t>
      </w:r>
    </w:p>
    <w:p w14:paraId="000000D6">
      <w:pPr>
        <w:spacing w:line="259" w:lineRule="auto"/>
        <w:rPr>
          <w:rFonts w:hint="default" w:eastAsia="宋体"/>
          <w:b/>
          <w:lang w:val="en-US" w:eastAsia="zh-CN"/>
        </w:rPr>
      </w:pPr>
      <w:r>
        <w:rPr>
          <w:rFonts w:hint="eastAsia" w:eastAsia="宋体"/>
          <w:b/>
          <w:lang w:val="en-US" w:eastAsia="zh-CN"/>
        </w:rPr>
        <w:t xml:space="preserve">For the loop, when the sum becomes very big, new increment may be lost because they are rounded, so the sum stays the same after more loops. </w:t>
      </w:r>
      <w:bookmarkStart w:id="20" w:name="_GoBack"/>
      <w:bookmarkEnd w:id="20"/>
    </w:p>
    <w:p w14:paraId="000000D7">
      <w:pPr>
        <w:pStyle w:val="3"/>
        <w:spacing w:line="276" w:lineRule="auto"/>
        <w:rPr>
          <w:b/>
        </w:rPr>
      </w:pPr>
      <w:bookmarkStart w:id="19" w:name="_bj7ihd3lpeto" w:colFirst="0" w:colLast="0"/>
      <w:bookmarkEnd w:id="19"/>
      <w:r>
        <w:rPr>
          <w:rtl w:val="0"/>
        </w:rPr>
        <w:br w:type="textWrapping"/>
      </w:r>
    </w:p>
    <w:p w14:paraId="000000D8">
      <w:pPr>
        <w:tabs>
          <w:tab w:val="left" w:pos="1080"/>
        </w:tabs>
        <w:spacing w:line="256" w:lineRule="auto"/>
        <w:ind w:left="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decimal"/>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6FB7D55"/>
    <w:rsid w:val="080E4BFD"/>
    <w:rsid w:val="0C436526"/>
    <w:rsid w:val="3C9F0432"/>
    <w:rsid w:val="3DFD29A6"/>
    <w:rsid w:val="6FB91E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 w:type="table" w:customStyle="1" w:styleId="14">
    <w:name w:val="_Style 11"/>
    <w:basedOn w:val="1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1466</Words>
  <Characters>7156</Characters>
  <TotalTime>23</TotalTime>
  <ScaleCrop>false</ScaleCrop>
  <LinksUpToDate>false</LinksUpToDate>
  <CharactersWithSpaces>9170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2025-09-21T14:46:00Z</dcterms:created>
  <dc:creator>willi</dc:creator>
  <cp:lastModifiedBy>WLL</cp:lastModifiedBy>
  <dcterms:modified xsi:type="dcterms:W3CDTF">2025-09-22T00:41:37Z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eyJoZGlkIjoiNTU3Y2FkODc3MzYxYmJmYTBmNTIxOTY4Nzc4YTVhOGMiLCJ1c2VySWQiOiI4OTg0ODg3OTcifQ==</vt:lpwstr>
  </property>
  <property fmtid="{D5CDD505-2E9C-101B-9397-08002B2CF9AE}" pid="3" name="KSOProductBuildVer">
    <vt:lpwstr>2052-12.1.0.22529</vt:lpwstr>
  </property>
  <property fmtid="{D5CDD505-2E9C-101B-9397-08002B2CF9AE}" pid="4" name="ICV">
    <vt:lpwstr>65EFECFC0AB848BD9D449B6D1020506B_12</vt:lpwstr>
  </property>
</Properties>
</file>